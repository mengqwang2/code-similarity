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215E094B" w:rsidR="00DE56CE" w:rsidRPr="00796C59" w:rsidRDefault="00DE56CE" w:rsidP="00D91176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02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D91176">
              <w:rPr>
                <w:rFonts w:eastAsia="新細明體" w:hint="eastAsia"/>
                <w:lang w:eastAsia="zh-TW"/>
              </w:rPr>
              <w:t>05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25AB8ECF" w:rsidR="00DE56CE" w:rsidRPr="00796C59" w:rsidRDefault="00DE56CE" w:rsidP="005573BC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18:0</w:t>
            </w:r>
            <w:r w:rsidR="005573BC">
              <w:rPr>
                <w:rFonts w:eastAsia="新細明體" w:hint="eastAsia"/>
                <w:lang w:eastAsia="zh-TW"/>
              </w:rPr>
              <w:t>0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6F5E30A7" w:rsidR="00DE56CE" w:rsidRPr="00796C59" w:rsidRDefault="00DE56CE" w:rsidP="00A80B52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E46182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A80B52">
              <w:rPr>
                <w:rFonts w:eastAsia="新細明體" w:hint="eastAsia"/>
                <w:lang w:eastAsia="zh-TW"/>
              </w:rPr>
              <w:t>48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0C2AFFBD" w14:textId="1F57F911" w:rsidR="00447E06" w:rsidRPr="00447E06" w:rsidRDefault="00F57A89" w:rsidP="00447E06">
      <w:pPr>
        <w:pStyle w:val="DateandRecipient"/>
        <w:spacing w:before="0" w:line="312" w:lineRule="auto"/>
        <w:rPr>
          <w:rFonts w:eastAsia="新細明體" w:hint="eastAsia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C25A00" w14:textId="2F29AED2" w:rsidR="00447E06" w:rsidRPr="00447E06" w:rsidRDefault="00447E06" w:rsidP="005A1DEA">
      <w:pPr>
        <w:pStyle w:val="DateandRecipient"/>
        <w:numPr>
          <w:ilvl w:val="0"/>
          <w:numId w:val="14"/>
        </w:numPr>
        <w:spacing w:before="0" w:line="312" w:lineRule="auto"/>
        <w:rPr>
          <w:rFonts w:eastAsia="新細明體"/>
          <w:lang w:eastAsia="zh-TW"/>
        </w:rPr>
      </w:pPr>
      <w:r w:rsidRPr="00447E06">
        <w:rPr>
          <w:rFonts w:eastAsia="新細明體"/>
          <w:lang w:eastAsia="zh-TW"/>
        </w:rPr>
        <w:t>Bill , KK: Input and output classes</w:t>
      </w:r>
      <w:r w:rsidR="00381A59">
        <w:rPr>
          <w:rFonts w:eastAsia="新細明體" w:hint="eastAsia"/>
          <w:lang w:eastAsia="zh-TW"/>
        </w:rPr>
        <w:t xml:space="preserve"> </w:t>
      </w:r>
      <w:r w:rsidR="0029157F">
        <w:rPr>
          <w:rFonts w:eastAsia="新細明體" w:hint="eastAsia"/>
          <w:lang w:eastAsia="zh-TW"/>
        </w:rPr>
        <w:t>c</w:t>
      </w:r>
      <w:r w:rsidR="00381A59">
        <w:rPr>
          <w:rFonts w:eastAsia="新細明體" w:hint="eastAsia"/>
          <w:lang w:eastAsia="zh-TW"/>
        </w:rPr>
        <w:t xml:space="preserve">ompleted </w:t>
      </w:r>
      <w:r w:rsidR="00153337">
        <w:rPr>
          <w:rFonts w:eastAsia="新細明體" w:hint="eastAsia"/>
          <w:lang w:eastAsia="zh-TW"/>
        </w:rPr>
        <w:t>w</w:t>
      </w:r>
      <w:r w:rsidR="00381A59">
        <w:rPr>
          <w:rFonts w:eastAsia="新細明體" w:hint="eastAsia"/>
          <w:lang w:eastAsia="zh-TW"/>
        </w:rPr>
        <w:t>ithout problem</w:t>
      </w:r>
    </w:p>
    <w:p w14:paraId="5DA916AC" w14:textId="054A1BBD" w:rsidR="00447E06" w:rsidRPr="008C2AE8" w:rsidRDefault="00447E06" w:rsidP="008C2AE8">
      <w:pPr>
        <w:pStyle w:val="affb"/>
        <w:numPr>
          <w:ilvl w:val="0"/>
          <w:numId w:val="14"/>
        </w:numPr>
        <w:rPr>
          <w:rFonts w:eastAsia="新細明體" w:hint="eastAsia"/>
          <w:lang w:eastAsia="zh-TW"/>
        </w:rPr>
      </w:pPr>
      <w:r w:rsidRPr="002F7927">
        <w:rPr>
          <w:rFonts w:eastAsia="新細明體"/>
          <w:lang w:eastAsia="zh-TW"/>
        </w:rPr>
        <w:t>Jenny, Coffee, Benson, Gavin:  compare class</w:t>
      </w:r>
      <w:r w:rsidR="002F7927" w:rsidRPr="002F7927">
        <w:rPr>
          <w:rFonts w:eastAsia="新細明體" w:hint="eastAsia"/>
          <w:lang w:eastAsia="zh-TW"/>
        </w:rPr>
        <w:t xml:space="preserve"> </w:t>
      </w:r>
      <w:r w:rsidR="002F7927" w:rsidRPr="002F7927">
        <w:rPr>
          <w:rFonts w:eastAsia="新細明體"/>
          <w:lang w:eastAsia="zh-TW"/>
        </w:rPr>
        <w:t>completed without problem</w:t>
      </w:r>
    </w:p>
    <w:p w14:paraId="6201F5E4" w14:textId="77777777" w:rsidR="00796C59" w:rsidRPr="00446F37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14E7CE3" w14:textId="0BF4D9A3" w:rsidR="00796C59" w:rsidRDefault="008851C0" w:rsidP="008851C0">
      <w:pPr>
        <w:pStyle w:val="DateandRecipient"/>
        <w:numPr>
          <w:ilvl w:val="0"/>
          <w:numId w:val="13"/>
        </w:numPr>
        <w:spacing w:before="0" w:line="312" w:lineRule="auto"/>
        <w:rPr>
          <w:rFonts w:eastAsia="新細明體"/>
          <w:lang w:eastAsia="zh-TW"/>
        </w:rPr>
      </w:pPr>
      <w:r w:rsidRPr="008851C0">
        <w:rPr>
          <w:rFonts w:eastAsia="新細明體"/>
          <w:lang w:eastAsia="zh-TW"/>
        </w:rPr>
        <w:t>Presentation preparation</w:t>
      </w:r>
    </w:p>
    <w:p w14:paraId="0456FA36" w14:textId="161F7E89" w:rsidR="00020DDD" w:rsidRDefault="00020DDD" w:rsidP="001E201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Coffee </w:t>
      </w:r>
      <w:r w:rsidR="001E2018">
        <w:rPr>
          <w:rFonts w:eastAsia="新細明體" w:hint="eastAsia"/>
          <w:lang w:eastAsia="zh-TW"/>
        </w:rPr>
        <w:t>reminded to prepare the p</w:t>
      </w:r>
      <w:r w:rsidR="001E2018" w:rsidRPr="001E2018">
        <w:rPr>
          <w:rFonts w:eastAsia="新細明體"/>
          <w:lang w:eastAsia="zh-TW"/>
        </w:rPr>
        <w:t>resentation</w:t>
      </w:r>
      <w:r w:rsidR="004A42D6">
        <w:rPr>
          <w:rFonts w:eastAsia="新細明體" w:hint="eastAsia"/>
          <w:lang w:eastAsia="zh-TW"/>
        </w:rPr>
        <w:t xml:space="preserve"> at </w:t>
      </w:r>
      <w:r w:rsidR="006E1CF6">
        <w:rPr>
          <w:rFonts w:eastAsia="新細明體" w:hint="eastAsia"/>
          <w:lang w:eastAsia="zh-TW"/>
        </w:rPr>
        <w:t xml:space="preserve">the coming </w:t>
      </w:r>
      <w:r w:rsidR="007946AB">
        <w:rPr>
          <w:rFonts w:eastAsia="新細明體"/>
          <w:lang w:eastAsia="zh-TW"/>
        </w:rPr>
        <w:t>F</w:t>
      </w:r>
      <w:r w:rsidR="006E1CF6">
        <w:rPr>
          <w:rFonts w:eastAsia="新細明體" w:hint="eastAsia"/>
          <w:lang w:eastAsia="zh-TW"/>
        </w:rPr>
        <w:t>riday</w:t>
      </w:r>
    </w:p>
    <w:p w14:paraId="5DCFF817" w14:textId="0E21926B" w:rsidR="007946AB" w:rsidRDefault="00007673" w:rsidP="001E201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Jenny is assigned to prepare the </w:t>
      </w:r>
      <w:r w:rsidR="003A4A22">
        <w:rPr>
          <w:rFonts w:eastAsia="新細明體"/>
          <w:lang w:eastAsia="zh-TW"/>
        </w:rPr>
        <w:t>PowerPoint</w:t>
      </w:r>
    </w:p>
    <w:p w14:paraId="612B9694" w14:textId="3572EFFD" w:rsidR="007963E0" w:rsidRDefault="00BE668B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257FF253" w14:textId="105FDD38" w:rsidR="001F56FD" w:rsidRDefault="002508A1" w:rsidP="002508A1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2508A1">
        <w:rPr>
          <w:rFonts w:eastAsia="新細明體"/>
          <w:lang w:eastAsia="zh-TW"/>
        </w:rPr>
        <w:t>Benson</w:t>
      </w:r>
      <w:r w:rsidRPr="002508A1">
        <w:rPr>
          <w:rFonts w:eastAsia="新細明體" w:hint="eastAsia"/>
          <w:lang w:eastAsia="zh-TW"/>
        </w:rPr>
        <w:t xml:space="preserve"> </w:t>
      </w:r>
      <w:r w:rsidR="00925B85">
        <w:rPr>
          <w:rFonts w:eastAsia="新細明體" w:hint="eastAsia"/>
          <w:lang w:eastAsia="zh-TW"/>
        </w:rPr>
        <w:t>suggested more formatter can be added</w:t>
      </w:r>
    </w:p>
    <w:p w14:paraId="610E261F" w14:textId="3880309F" w:rsidR="00710C38" w:rsidRDefault="007A2BDE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0880BCDD" w:rsidR="00600A00" w:rsidRDefault="00C60CAB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Bill </w:t>
      </w:r>
      <w:r w:rsidR="00AD59EB">
        <w:rPr>
          <w:rFonts w:eastAsia="新細明體" w:hint="eastAsia"/>
          <w:lang w:eastAsia="zh-TW"/>
        </w:rPr>
        <w:t>suggested each f</w:t>
      </w:r>
      <w:r w:rsidR="00D94433">
        <w:rPr>
          <w:rFonts w:eastAsia="新細明體" w:hint="eastAsia"/>
          <w:lang w:eastAsia="zh-TW"/>
        </w:rPr>
        <w:t xml:space="preserve">ormat </w:t>
      </w:r>
      <w:r w:rsidR="005A11AB">
        <w:rPr>
          <w:rFonts w:eastAsia="新細明體" w:hint="eastAsia"/>
          <w:lang w:eastAsia="zh-TW"/>
        </w:rPr>
        <w:t>feature</w:t>
      </w:r>
      <w:r w:rsidR="00D94433">
        <w:rPr>
          <w:rFonts w:eastAsia="新細明體" w:hint="eastAsia"/>
          <w:lang w:eastAsia="zh-TW"/>
        </w:rPr>
        <w:t xml:space="preserve"> should be a class</w:t>
      </w:r>
    </w:p>
    <w:p w14:paraId="7FCE2BBA" w14:textId="089DF55E" w:rsidR="000E0FDB" w:rsidRDefault="00660F81" w:rsidP="001E0752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660F81">
        <w:rPr>
          <w:rFonts w:eastAsia="新細明體"/>
          <w:lang w:eastAsia="zh-TW"/>
        </w:rPr>
        <w:t>Gavin</w:t>
      </w:r>
      <w:r w:rsidRPr="00660F81">
        <w:rPr>
          <w:rFonts w:eastAsia="新細明體" w:hint="eastAsia"/>
          <w:lang w:eastAsia="zh-TW"/>
        </w:rPr>
        <w:t xml:space="preserve"> </w:t>
      </w:r>
      <w:r w:rsidR="005A11AB">
        <w:rPr>
          <w:rFonts w:eastAsia="新細明體" w:hint="eastAsia"/>
          <w:lang w:eastAsia="zh-TW"/>
        </w:rPr>
        <w:t xml:space="preserve">suggested all </w:t>
      </w:r>
      <w:r w:rsidR="001E0752" w:rsidRPr="001E0752">
        <w:rPr>
          <w:rFonts w:eastAsia="新細明體"/>
          <w:lang w:eastAsia="zh-TW"/>
        </w:rPr>
        <w:t>format feature</w:t>
      </w:r>
      <w:r w:rsidR="00EF054D">
        <w:rPr>
          <w:rFonts w:eastAsia="新細明體" w:hint="eastAsia"/>
          <w:lang w:eastAsia="zh-TW"/>
        </w:rPr>
        <w:t xml:space="preserve"> should be grouped in one class on different function</w:t>
      </w:r>
    </w:p>
    <w:p w14:paraId="0149EBE7" w14:textId="634EA58D" w:rsidR="00BD5FA8" w:rsidRDefault="005E43DF" w:rsidP="003F63AE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 w:rsidR="00FA4226">
        <w:rPr>
          <w:rFonts w:eastAsia="新細明體" w:hint="eastAsia"/>
          <w:lang w:eastAsia="zh-TW"/>
        </w:rPr>
        <w:t>design approach</w:t>
      </w:r>
      <w:r>
        <w:rPr>
          <w:rFonts w:eastAsia="新細明體" w:hint="eastAsia"/>
          <w:lang w:eastAsia="zh-TW"/>
        </w:rPr>
        <w:t xml:space="preserve"> is decided by voting. Voting result</w:t>
      </w:r>
      <w:r>
        <w:rPr>
          <w:rFonts w:eastAsia="新細明體" w:hint="eastAsia"/>
          <w:lang w:eastAsia="zh-TW"/>
        </w:rPr>
        <w:tab/>
      </w:r>
      <w:r w:rsidR="003F63AE">
        <w:rPr>
          <w:rFonts w:eastAsia="新細明體" w:hint="eastAsia"/>
          <w:lang w:eastAsia="zh-TW"/>
        </w:rPr>
        <w:tab/>
      </w:r>
      <w:r w:rsidR="003F63AE" w:rsidRPr="003F63AE">
        <w:rPr>
          <w:rFonts w:eastAsia="新細明體"/>
          <w:lang w:eastAsia="zh-TW"/>
        </w:rPr>
        <w:t>Gavin</w:t>
      </w:r>
      <w:r>
        <w:rPr>
          <w:rFonts w:eastAsia="新細明體" w:hint="eastAsia"/>
          <w:lang w:eastAsia="zh-TW"/>
        </w:rPr>
        <w:t>: Bill = 4:2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30A20AC7" w14:textId="0991E1AD" w:rsidR="0098080B" w:rsidRDefault="007E3BC9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E3BC9">
        <w:rPr>
          <w:rFonts w:eastAsia="新細明體"/>
          <w:lang w:eastAsia="zh-TW"/>
        </w:rPr>
        <w:t>Bill , KK</w:t>
      </w:r>
      <w:r>
        <w:rPr>
          <w:rFonts w:eastAsia="新細明體" w:hint="eastAsia"/>
          <w:lang w:eastAsia="zh-TW"/>
        </w:rPr>
        <w:t xml:space="preserve">: </w:t>
      </w:r>
      <w:r w:rsidR="00C434B5" w:rsidRPr="007E3BC9">
        <w:rPr>
          <w:rFonts w:eastAsia="新細明體"/>
          <w:lang w:eastAsia="zh-TW"/>
        </w:rPr>
        <w:t>Implementation</w:t>
      </w:r>
      <w:r w:rsidR="00C434B5" w:rsidRPr="007E3BC9">
        <w:rPr>
          <w:rFonts w:eastAsia="新細明體" w:hint="eastAsia"/>
          <w:lang w:eastAsia="zh-TW"/>
        </w:rPr>
        <w:t xml:space="preserve"> of  </w:t>
      </w:r>
      <w:r w:rsidR="00BF27A3">
        <w:rPr>
          <w:rFonts w:eastAsia="新細明體" w:hint="eastAsia"/>
          <w:lang w:eastAsia="zh-TW"/>
        </w:rPr>
        <w:t>new added Formatter function</w:t>
      </w:r>
    </w:p>
    <w:p w14:paraId="05411526" w14:textId="3960B63A" w:rsidR="00150EC8" w:rsidRDefault="00944D8C" w:rsidP="00150EC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150EC8">
        <w:rPr>
          <w:rFonts w:eastAsia="新細明體" w:hint="eastAsia"/>
          <w:lang w:eastAsia="zh-TW"/>
        </w:rPr>
        <w:t xml:space="preserve">: </w:t>
      </w:r>
      <w:r w:rsidR="00AD0688">
        <w:rPr>
          <w:rFonts w:eastAsia="新細明體" w:hint="eastAsia"/>
          <w:lang w:eastAsia="zh-TW"/>
        </w:rPr>
        <w:t xml:space="preserve">Preparation of </w:t>
      </w:r>
      <w:r w:rsidR="00150EC8" w:rsidRPr="00150EC8">
        <w:rPr>
          <w:rFonts w:eastAsia="新細明體"/>
          <w:lang w:eastAsia="zh-TW"/>
        </w:rPr>
        <w:t>presentation</w:t>
      </w:r>
    </w:p>
    <w:p w14:paraId="531059DF" w14:textId="67AC4329" w:rsidR="00DD23B3" w:rsidRDefault="00F21777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21777">
        <w:rPr>
          <w:rFonts w:eastAsia="新細明體"/>
          <w:lang w:eastAsia="zh-TW"/>
        </w:rPr>
        <w:t>Benson, Gavin</w:t>
      </w:r>
      <w:r w:rsidR="00944D8C" w:rsidRPr="007A121D">
        <w:rPr>
          <w:rFonts w:eastAsia="新細明體" w:hint="eastAsia"/>
          <w:lang w:eastAsia="zh-TW"/>
        </w:rPr>
        <w:t xml:space="preserve">: </w:t>
      </w:r>
      <w:r w:rsidR="00192307">
        <w:rPr>
          <w:rFonts w:eastAsia="新細明體" w:hint="eastAsia"/>
          <w:lang w:eastAsia="zh-TW"/>
        </w:rPr>
        <w:t xml:space="preserve">Testing and </w:t>
      </w:r>
      <w:r w:rsidR="001B1C31">
        <w:rPr>
          <w:rFonts w:eastAsia="新細明體"/>
          <w:lang w:eastAsia="zh-TW"/>
        </w:rPr>
        <w:t>debugging</w:t>
      </w:r>
      <w:r w:rsidR="00944D8C" w:rsidRPr="007A121D">
        <w:rPr>
          <w:rFonts w:eastAsia="新細明體"/>
          <w:lang w:eastAsia="zh-TW"/>
        </w:rPr>
        <w:t xml:space="preserve"> </w:t>
      </w:r>
      <w:r w:rsidR="00872733">
        <w:rPr>
          <w:rFonts w:eastAsia="新細明體" w:hint="eastAsia"/>
          <w:lang w:eastAsia="zh-TW"/>
        </w:rPr>
        <w:t>on completed classes</w:t>
      </w:r>
    </w:p>
    <w:p w14:paraId="1F5CED53" w14:textId="31FBFBEC" w:rsidR="00DD23B3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2AFC62D4" w14:textId="20FB90E3" w:rsidR="006F1641" w:rsidRDefault="00AD395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Content of </w:t>
      </w:r>
      <w:r w:rsidRPr="00AD3952">
        <w:rPr>
          <w:rFonts w:eastAsia="新細明體"/>
          <w:lang w:eastAsia="zh-TW"/>
        </w:rPr>
        <w:t>User story 2</w:t>
      </w:r>
    </w:p>
    <w:p w14:paraId="3D8A9C3D" w14:textId="7AE0AEE3" w:rsidR="00B35A3E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Presentation preparation</w:t>
      </w:r>
    </w:p>
    <w:p w14:paraId="18A22C22" w14:textId="2083DCF6" w:rsidR="00B35A3E" w:rsidRPr="00DD23B3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647B363B" w14:textId="77777777" w:rsidR="00796C59" w:rsidRPr="005251BF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60A6569F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623768">
        <w:rPr>
          <w:rFonts w:eastAsia="新細明體" w:hint="eastAsia"/>
          <w:lang w:eastAsia="zh-TW"/>
        </w:rPr>
        <w:t>2</w:t>
      </w:r>
      <w:r w:rsidR="00623768" w:rsidRPr="00623768">
        <w:t>-</w:t>
      </w:r>
      <w:r w:rsidR="00D83687">
        <w:rPr>
          <w:rFonts w:eastAsia="新細明體" w:hint="eastAsia"/>
          <w:lang w:eastAsia="zh-TW"/>
        </w:rPr>
        <w:t>19</w:t>
      </w:r>
      <w:bookmarkStart w:id="0" w:name="_GoBack"/>
      <w:bookmarkEnd w:id="0"/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62228" w14:textId="77777777" w:rsidR="00076C30" w:rsidRDefault="00076C30">
      <w:r>
        <w:separator/>
      </w:r>
    </w:p>
  </w:endnote>
  <w:endnote w:type="continuationSeparator" w:id="0">
    <w:p w14:paraId="2C7E086C" w14:textId="77777777" w:rsidR="00076C30" w:rsidRDefault="0007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C0AC6" w14:textId="77777777" w:rsidR="00076C30" w:rsidRDefault="00076C30">
      <w:r>
        <w:separator/>
      </w:r>
    </w:p>
  </w:footnote>
  <w:footnote w:type="continuationSeparator" w:id="0">
    <w:p w14:paraId="7E2D8768" w14:textId="77777777" w:rsidR="00076C30" w:rsidRDefault="00076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553C4464" w:rsidR="00243642" w:rsidRPr="00243642" w:rsidRDefault="00724202" w:rsidP="00DB748C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8BE363C" w:rsidR="00601DB5" w:rsidRDefault="00BB2632" w:rsidP="00DB748C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66275"/>
    <w:rsid w:val="000707D7"/>
    <w:rsid w:val="00076C30"/>
    <w:rsid w:val="00086F41"/>
    <w:rsid w:val="00092827"/>
    <w:rsid w:val="000C54C3"/>
    <w:rsid w:val="000E09B0"/>
    <w:rsid w:val="000E0FDB"/>
    <w:rsid w:val="000F212F"/>
    <w:rsid w:val="00116241"/>
    <w:rsid w:val="001165AB"/>
    <w:rsid w:val="00150EC8"/>
    <w:rsid w:val="00153337"/>
    <w:rsid w:val="00192191"/>
    <w:rsid w:val="00192307"/>
    <w:rsid w:val="001A3A76"/>
    <w:rsid w:val="001B1C31"/>
    <w:rsid w:val="001C7E10"/>
    <w:rsid w:val="001E0752"/>
    <w:rsid w:val="001E2018"/>
    <w:rsid w:val="001F56FD"/>
    <w:rsid w:val="00221848"/>
    <w:rsid w:val="00235EC9"/>
    <w:rsid w:val="00243642"/>
    <w:rsid w:val="002508A1"/>
    <w:rsid w:val="00273DDE"/>
    <w:rsid w:val="0029157F"/>
    <w:rsid w:val="002A1F45"/>
    <w:rsid w:val="002B1A3D"/>
    <w:rsid w:val="002B632D"/>
    <w:rsid w:val="002C1264"/>
    <w:rsid w:val="002C19CB"/>
    <w:rsid w:val="002C254B"/>
    <w:rsid w:val="002F7927"/>
    <w:rsid w:val="00303D5B"/>
    <w:rsid w:val="00334430"/>
    <w:rsid w:val="00336280"/>
    <w:rsid w:val="00365729"/>
    <w:rsid w:val="00381A59"/>
    <w:rsid w:val="003A4A22"/>
    <w:rsid w:val="003B67F9"/>
    <w:rsid w:val="003D2E1B"/>
    <w:rsid w:val="003F0E98"/>
    <w:rsid w:val="003F5C89"/>
    <w:rsid w:val="003F63AE"/>
    <w:rsid w:val="003F7C74"/>
    <w:rsid w:val="00417F7F"/>
    <w:rsid w:val="00446F37"/>
    <w:rsid w:val="00447E06"/>
    <w:rsid w:val="00465938"/>
    <w:rsid w:val="004A1539"/>
    <w:rsid w:val="004A27F7"/>
    <w:rsid w:val="004A42D6"/>
    <w:rsid w:val="004E566A"/>
    <w:rsid w:val="004F6157"/>
    <w:rsid w:val="005251BF"/>
    <w:rsid w:val="00530402"/>
    <w:rsid w:val="005573BC"/>
    <w:rsid w:val="00596449"/>
    <w:rsid w:val="005A0677"/>
    <w:rsid w:val="005A11AB"/>
    <w:rsid w:val="005A1DEA"/>
    <w:rsid w:val="005A240D"/>
    <w:rsid w:val="005E43DF"/>
    <w:rsid w:val="005E61C7"/>
    <w:rsid w:val="00600A00"/>
    <w:rsid w:val="00601DB5"/>
    <w:rsid w:val="00610C55"/>
    <w:rsid w:val="00623768"/>
    <w:rsid w:val="00640BB3"/>
    <w:rsid w:val="00660F81"/>
    <w:rsid w:val="00673AD1"/>
    <w:rsid w:val="006E1CF6"/>
    <w:rsid w:val="006F1641"/>
    <w:rsid w:val="006F5E26"/>
    <w:rsid w:val="00705197"/>
    <w:rsid w:val="00706CCC"/>
    <w:rsid w:val="00710C38"/>
    <w:rsid w:val="00724202"/>
    <w:rsid w:val="00760A30"/>
    <w:rsid w:val="00790191"/>
    <w:rsid w:val="007946AB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72733"/>
    <w:rsid w:val="008851C0"/>
    <w:rsid w:val="008C2AE8"/>
    <w:rsid w:val="008D306B"/>
    <w:rsid w:val="008E7A92"/>
    <w:rsid w:val="00925B85"/>
    <w:rsid w:val="00944D8C"/>
    <w:rsid w:val="0098080B"/>
    <w:rsid w:val="00A2244D"/>
    <w:rsid w:val="00A4351A"/>
    <w:rsid w:val="00A80B52"/>
    <w:rsid w:val="00AD0688"/>
    <w:rsid w:val="00AD20E8"/>
    <w:rsid w:val="00AD3952"/>
    <w:rsid w:val="00AD59EB"/>
    <w:rsid w:val="00B35A3E"/>
    <w:rsid w:val="00B37648"/>
    <w:rsid w:val="00B53D4E"/>
    <w:rsid w:val="00B6116C"/>
    <w:rsid w:val="00B9393D"/>
    <w:rsid w:val="00BB2632"/>
    <w:rsid w:val="00BC3AA0"/>
    <w:rsid w:val="00BD5E86"/>
    <w:rsid w:val="00BD5FA8"/>
    <w:rsid w:val="00BE2029"/>
    <w:rsid w:val="00BE668B"/>
    <w:rsid w:val="00BF27A3"/>
    <w:rsid w:val="00BF3480"/>
    <w:rsid w:val="00BF4848"/>
    <w:rsid w:val="00C3614B"/>
    <w:rsid w:val="00C434B5"/>
    <w:rsid w:val="00C60CAB"/>
    <w:rsid w:val="00C97675"/>
    <w:rsid w:val="00CE3B12"/>
    <w:rsid w:val="00CF2011"/>
    <w:rsid w:val="00D1535C"/>
    <w:rsid w:val="00D330D7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E03743"/>
    <w:rsid w:val="00E34BC3"/>
    <w:rsid w:val="00E40466"/>
    <w:rsid w:val="00E46182"/>
    <w:rsid w:val="00EA74F6"/>
    <w:rsid w:val="00EB39B6"/>
    <w:rsid w:val="00EF054D"/>
    <w:rsid w:val="00F20F98"/>
    <w:rsid w:val="00F21777"/>
    <w:rsid w:val="00F57A89"/>
    <w:rsid w:val="00F7616A"/>
    <w:rsid w:val="00FA4226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139</cp:revision>
  <dcterms:created xsi:type="dcterms:W3CDTF">2013-04-18T10:40:00Z</dcterms:created>
  <dcterms:modified xsi:type="dcterms:W3CDTF">2013-04-26T09:31:00Z</dcterms:modified>
  <cp:category/>
</cp:coreProperties>
</file>