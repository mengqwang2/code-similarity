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f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9330"/>
      </w:tblGrid>
      <w:tr w:rsidR="00DE56CE" w14:paraId="536DA051" w14:textId="77777777" w:rsidTr="00796C59">
        <w:tc>
          <w:tcPr>
            <w:tcW w:w="1526" w:type="dxa"/>
          </w:tcPr>
          <w:p w14:paraId="42F7F902" w14:textId="76DC6264" w:rsidR="00DE56CE" w:rsidRPr="00DE56CE" w:rsidRDefault="00DE56CE" w:rsidP="00623768">
            <w:pPr>
              <w:pStyle w:val="DateandRecipient"/>
              <w:spacing w:before="0" w:line="312" w:lineRule="auto"/>
              <w:rPr>
                <w:rFonts w:eastAsia="新細明體"/>
                <w:b/>
                <w:lang w:eastAsia="zh-TW"/>
              </w:rPr>
            </w:pPr>
            <w:r>
              <w:rPr>
                <w:b/>
              </w:rPr>
              <w:t>Date</w:t>
            </w:r>
            <w:r>
              <w:rPr>
                <w:rFonts w:eastAsia="新細明體" w:hint="eastAsia"/>
                <w:b/>
                <w:lang w:eastAsia="zh-TW"/>
              </w:rPr>
              <w:t>:</w:t>
            </w:r>
          </w:p>
        </w:tc>
        <w:tc>
          <w:tcPr>
            <w:tcW w:w="9330" w:type="dxa"/>
          </w:tcPr>
          <w:p w14:paraId="3E18AB3A" w14:textId="722992C7" w:rsidR="00DE56CE" w:rsidRPr="00796C59" w:rsidRDefault="00DE56CE" w:rsidP="000E6663">
            <w:pPr>
              <w:pStyle w:val="DateandRecipient"/>
              <w:spacing w:before="0" w:line="312" w:lineRule="auto"/>
              <w:rPr>
                <w:rFonts w:eastAsia="新細明體"/>
                <w:lang w:eastAsia="zh-TW"/>
              </w:rPr>
            </w:pPr>
            <w:r w:rsidRPr="00796C59">
              <w:rPr>
                <w:rFonts w:eastAsia="新細明體"/>
                <w:lang w:eastAsia="zh-TW"/>
              </w:rPr>
              <w:t>2013-</w:t>
            </w:r>
            <w:r w:rsidR="00D91176">
              <w:rPr>
                <w:rFonts w:eastAsia="新細明體" w:hint="eastAsia"/>
                <w:lang w:eastAsia="zh-TW"/>
              </w:rPr>
              <w:t>02</w:t>
            </w:r>
            <w:r w:rsidRPr="00796C59">
              <w:rPr>
                <w:rFonts w:eastAsia="新細明體"/>
                <w:lang w:eastAsia="zh-TW"/>
              </w:rPr>
              <w:t>-</w:t>
            </w:r>
            <w:r w:rsidR="000E6663">
              <w:rPr>
                <w:rFonts w:eastAsia="新細明體" w:hint="eastAsia"/>
                <w:lang w:eastAsia="zh-TW"/>
              </w:rPr>
              <w:t>26</w:t>
            </w:r>
          </w:p>
        </w:tc>
      </w:tr>
      <w:tr w:rsidR="00DE56CE" w14:paraId="74F27B32" w14:textId="77777777" w:rsidTr="00796C59">
        <w:tc>
          <w:tcPr>
            <w:tcW w:w="1526" w:type="dxa"/>
          </w:tcPr>
          <w:p w14:paraId="2FAC31DF" w14:textId="31FDDC97" w:rsidR="00DE56CE" w:rsidRDefault="00DE56CE" w:rsidP="00623768">
            <w:pPr>
              <w:pStyle w:val="DateandRecipient"/>
              <w:spacing w:before="0" w:line="312" w:lineRule="auto"/>
              <w:rPr>
                <w:rFonts w:eastAsia="新細明體"/>
                <w:b/>
                <w:lang w:eastAsia="zh-TW"/>
              </w:rPr>
            </w:pPr>
            <w:r w:rsidRPr="00DE56CE">
              <w:rPr>
                <w:rFonts w:eastAsia="新細明體"/>
                <w:b/>
                <w:lang w:eastAsia="zh-TW"/>
              </w:rPr>
              <w:t>Start Time</w:t>
            </w:r>
            <w:r>
              <w:rPr>
                <w:rFonts w:eastAsia="新細明體" w:hint="eastAsia"/>
                <w:b/>
                <w:lang w:eastAsia="zh-TW"/>
              </w:rPr>
              <w:t>:</w:t>
            </w:r>
          </w:p>
        </w:tc>
        <w:tc>
          <w:tcPr>
            <w:tcW w:w="9330" w:type="dxa"/>
          </w:tcPr>
          <w:p w14:paraId="7C0207CF" w14:textId="3B68A242" w:rsidR="00DE56CE" w:rsidRPr="00796C59" w:rsidRDefault="00DE56CE" w:rsidP="003C0536">
            <w:pPr>
              <w:pStyle w:val="DateandRecipient"/>
              <w:spacing w:before="0" w:line="312" w:lineRule="auto"/>
              <w:rPr>
                <w:rFonts w:eastAsia="新細明體"/>
                <w:lang w:eastAsia="zh-TW"/>
              </w:rPr>
            </w:pPr>
            <w:r w:rsidRPr="00796C59">
              <w:rPr>
                <w:rFonts w:eastAsia="新細明體"/>
                <w:lang w:eastAsia="zh-TW"/>
              </w:rPr>
              <w:t>1</w:t>
            </w:r>
            <w:r w:rsidR="003C0536">
              <w:rPr>
                <w:rFonts w:eastAsia="新細明體" w:hint="eastAsia"/>
                <w:lang w:eastAsia="zh-TW"/>
              </w:rPr>
              <w:t>7</w:t>
            </w:r>
            <w:r w:rsidRPr="00796C59">
              <w:rPr>
                <w:rFonts w:eastAsia="新細明體"/>
                <w:lang w:eastAsia="zh-TW"/>
              </w:rPr>
              <w:t>:</w:t>
            </w:r>
            <w:r w:rsidR="003C0536">
              <w:rPr>
                <w:rFonts w:eastAsia="新細明體" w:hint="eastAsia"/>
                <w:lang w:eastAsia="zh-TW"/>
              </w:rPr>
              <w:t>55</w:t>
            </w:r>
            <w:r w:rsidRPr="00796C59">
              <w:rPr>
                <w:rFonts w:eastAsia="新細明體"/>
                <w:lang w:eastAsia="zh-TW"/>
              </w:rPr>
              <w:t xml:space="preserve"> HKT</w:t>
            </w:r>
          </w:p>
        </w:tc>
      </w:tr>
      <w:tr w:rsidR="00DE56CE" w14:paraId="5345BC19" w14:textId="77777777" w:rsidTr="00796C59">
        <w:tc>
          <w:tcPr>
            <w:tcW w:w="1526" w:type="dxa"/>
          </w:tcPr>
          <w:p w14:paraId="156D15B1" w14:textId="0458B28E" w:rsidR="00DE56CE" w:rsidRDefault="00DE56CE" w:rsidP="00623768">
            <w:pPr>
              <w:pStyle w:val="DateandRecipient"/>
              <w:spacing w:before="0" w:line="312" w:lineRule="auto"/>
              <w:rPr>
                <w:rFonts w:eastAsia="新細明體"/>
                <w:b/>
                <w:lang w:eastAsia="zh-TW"/>
              </w:rPr>
            </w:pPr>
            <w:r w:rsidRPr="00DE56CE">
              <w:rPr>
                <w:rFonts w:eastAsia="新細明體"/>
                <w:b/>
                <w:lang w:eastAsia="zh-TW"/>
              </w:rPr>
              <w:t>End Time:</w:t>
            </w:r>
          </w:p>
        </w:tc>
        <w:tc>
          <w:tcPr>
            <w:tcW w:w="9330" w:type="dxa"/>
          </w:tcPr>
          <w:p w14:paraId="14E5E9C4" w14:textId="3161C51E" w:rsidR="00DE56CE" w:rsidRPr="00796C59" w:rsidRDefault="00DE56CE" w:rsidP="00FF6E43">
            <w:pPr>
              <w:pStyle w:val="DateandRecipient"/>
              <w:spacing w:before="0" w:line="312" w:lineRule="auto"/>
              <w:rPr>
                <w:rFonts w:eastAsia="新細明體"/>
                <w:lang w:eastAsia="zh-TW"/>
              </w:rPr>
            </w:pPr>
            <w:r w:rsidRPr="00796C59">
              <w:rPr>
                <w:rFonts w:eastAsia="新細明體"/>
                <w:lang w:eastAsia="zh-TW"/>
              </w:rPr>
              <w:t>1</w:t>
            </w:r>
            <w:r w:rsidR="00FF6E43">
              <w:rPr>
                <w:rFonts w:eastAsia="新細明體" w:hint="eastAsia"/>
                <w:lang w:eastAsia="zh-TW"/>
              </w:rPr>
              <w:t>9</w:t>
            </w:r>
            <w:r w:rsidRPr="00796C59">
              <w:rPr>
                <w:rFonts w:eastAsia="新細明體"/>
                <w:lang w:eastAsia="zh-TW"/>
              </w:rPr>
              <w:t>:</w:t>
            </w:r>
            <w:r w:rsidR="00FF6E43">
              <w:rPr>
                <w:rFonts w:eastAsia="新細明體" w:hint="eastAsia"/>
                <w:lang w:eastAsia="zh-TW"/>
              </w:rPr>
              <w:t>10</w:t>
            </w:r>
            <w:r w:rsidRPr="00796C59">
              <w:rPr>
                <w:rFonts w:eastAsia="新細明體"/>
                <w:lang w:eastAsia="zh-TW"/>
              </w:rPr>
              <w:t xml:space="preserve"> HKT</w:t>
            </w:r>
          </w:p>
        </w:tc>
      </w:tr>
      <w:tr w:rsidR="00DE56CE" w14:paraId="3D0A3DF6" w14:textId="77777777" w:rsidTr="00796C59">
        <w:tc>
          <w:tcPr>
            <w:tcW w:w="1526" w:type="dxa"/>
          </w:tcPr>
          <w:p w14:paraId="354DF841" w14:textId="3C0F46F0" w:rsidR="00DE56CE" w:rsidRDefault="00DE56CE" w:rsidP="00623768">
            <w:pPr>
              <w:pStyle w:val="DateandRecipient"/>
              <w:spacing w:before="0" w:line="312" w:lineRule="auto"/>
              <w:rPr>
                <w:rFonts w:eastAsia="新細明體"/>
                <w:b/>
                <w:lang w:eastAsia="zh-TW"/>
              </w:rPr>
            </w:pPr>
            <w:r w:rsidRPr="00DE56CE">
              <w:rPr>
                <w:rFonts w:eastAsia="新細明體"/>
                <w:b/>
                <w:lang w:eastAsia="zh-TW"/>
              </w:rPr>
              <w:t>Venue:</w:t>
            </w:r>
          </w:p>
        </w:tc>
        <w:tc>
          <w:tcPr>
            <w:tcW w:w="9330" w:type="dxa"/>
          </w:tcPr>
          <w:p w14:paraId="0B39A20B" w14:textId="4A467DE0" w:rsidR="00DE56CE" w:rsidRPr="00796C59" w:rsidRDefault="00DE56CE" w:rsidP="00623768">
            <w:pPr>
              <w:pStyle w:val="DateandRecipient"/>
              <w:spacing w:before="0" w:line="312" w:lineRule="auto"/>
              <w:rPr>
                <w:rFonts w:eastAsia="新細明體"/>
                <w:lang w:eastAsia="zh-TW"/>
              </w:rPr>
            </w:pPr>
            <w:r w:rsidRPr="00796C59">
              <w:rPr>
                <w:rFonts w:eastAsia="新細明體"/>
                <w:lang w:eastAsia="zh-TW"/>
              </w:rPr>
              <w:t>MMW RM 2478</w:t>
            </w:r>
          </w:p>
        </w:tc>
      </w:tr>
      <w:tr w:rsidR="00DE56CE" w14:paraId="660DA159" w14:textId="77777777" w:rsidTr="00796C59">
        <w:tc>
          <w:tcPr>
            <w:tcW w:w="1526" w:type="dxa"/>
          </w:tcPr>
          <w:p w14:paraId="4CF7E886" w14:textId="7E28BDF3" w:rsidR="00DE56CE" w:rsidRDefault="00DE56CE" w:rsidP="00623768">
            <w:pPr>
              <w:pStyle w:val="DateandRecipient"/>
              <w:spacing w:before="0" w:line="312" w:lineRule="auto"/>
              <w:rPr>
                <w:rFonts w:eastAsia="新細明體"/>
                <w:b/>
                <w:lang w:eastAsia="zh-TW"/>
              </w:rPr>
            </w:pPr>
            <w:r w:rsidRPr="00DE56CE">
              <w:rPr>
                <w:rFonts w:eastAsia="新細明體"/>
                <w:b/>
                <w:lang w:eastAsia="zh-TW"/>
              </w:rPr>
              <w:t>Attendance:</w:t>
            </w:r>
          </w:p>
        </w:tc>
        <w:tc>
          <w:tcPr>
            <w:tcW w:w="9330" w:type="dxa"/>
          </w:tcPr>
          <w:p w14:paraId="5DA03492" w14:textId="2ECE963A" w:rsidR="00DE56CE" w:rsidRPr="00796C59" w:rsidRDefault="00796C59" w:rsidP="00623768">
            <w:pPr>
              <w:pStyle w:val="DateandRecipient"/>
              <w:spacing w:before="0" w:line="312" w:lineRule="auto"/>
              <w:rPr>
                <w:rFonts w:eastAsia="新細明體"/>
                <w:lang w:eastAsia="zh-TW"/>
              </w:rPr>
            </w:pPr>
            <w:r>
              <w:rPr>
                <w:rFonts w:eastAsia="新細明體"/>
                <w:lang w:eastAsia="zh-TW"/>
              </w:rPr>
              <w:t>KK</w:t>
            </w:r>
            <w:r>
              <w:rPr>
                <w:rFonts w:eastAsia="新細明體" w:hint="eastAsia"/>
                <w:lang w:eastAsia="zh-TW"/>
              </w:rPr>
              <w:t xml:space="preserve">, </w:t>
            </w:r>
            <w:r w:rsidR="00DE56CE" w:rsidRPr="00796C59">
              <w:rPr>
                <w:rFonts w:eastAsia="新細明體"/>
                <w:lang w:eastAsia="zh-TW"/>
              </w:rPr>
              <w:t>Jenny</w:t>
            </w:r>
            <w:r>
              <w:rPr>
                <w:rFonts w:eastAsia="新細明體" w:hint="eastAsia"/>
                <w:lang w:eastAsia="zh-TW"/>
              </w:rPr>
              <w:t xml:space="preserve">, </w:t>
            </w:r>
            <w:r>
              <w:rPr>
                <w:rFonts w:eastAsia="新細明體"/>
                <w:lang w:eastAsia="zh-TW"/>
              </w:rPr>
              <w:t>Bill</w:t>
            </w:r>
            <w:r>
              <w:rPr>
                <w:rFonts w:eastAsia="新細明體" w:hint="eastAsia"/>
                <w:lang w:eastAsia="zh-TW"/>
              </w:rPr>
              <w:t xml:space="preserve">, </w:t>
            </w:r>
            <w:r w:rsidR="00DE56CE" w:rsidRPr="00796C59">
              <w:rPr>
                <w:rFonts w:eastAsia="新細明體"/>
                <w:lang w:eastAsia="zh-TW"/>
              </w:rPr>
              <w:t>Benson</w:t>
            </w:r>
            <w:r>
              <w:rPr>
                <w:rFonts w:eastAsia="新細明體" w:hint="eastAsia"/>
                <w:lang w:eastAsia="zh-TW"/>
              </w:rPr>
              <w:t xml:space="preserve">, </w:t>
            </w:r>
            <w:r w:rsidR="00DE56CE" w:rsidRPr="00796C59">
              <w:rPr>
                <w:rFonts w:eastAsia="新細明體"/>
                <w:lang w:eastAsia="zh-TW"/>
              </w:rPr>
              <w:t>Coffee</w:t>
            </w:r>
            <w:r>
              <w:rPr>
                <w:rFonts w:eastAsia="新細明體" w:hint="eastAsia"/>
                <w:lang w:eastAsia="zh-TW"/>
              </w:rPr>
              <w:t xml:space="preserve">, </w:t>
            </w:r>
            <w:r w:rsidR="00DE56CE" w:rsidRPr="00796C59">
              <w:rPr>
                <w:rFonts w:eastAsia="新細明體"/>
                <w:lang w:eastAsia="zh-TW"/>
              </w:rPr>
              <w:t>Gavin</w:t>
            </w:r>
          </w:p>
        </w:tc>
      </w:tr>
    </w:tbl>
    <w:p w14:paraId="16D68EA9" w14:textId="77777777" w:rsidR="00DE56CE" w:rsidRDefault="00DE56CE" w:rsidP="00623768">
      <w:pPr>
        <w:pStyle w:val="DateandRecipient"/>
        <w:spacing w:before="0" w:line="312" w:lineRule="auto"/>
        <w:rPr>
          <w:rFonts w:eastAsia="新細明體"/>
          <w:b/>
          <w:lang w:eastAsia="zh-TW"/>
        </w:rPr>
      </w:pPr>
    </w:p>
    <w:p w14:paraId="76399644" w14:textId="77777777" w:rsidR="00F73426" w:rsidRDefault="00F57A89" w:rsidP="00F73426">
      <w:pPr>
        <w:pStyle w:val="DateandRecipient"/>
        <w:spacing w:before="0" w:line="312" w:lineRule="auto"/>
        <w:rPr>
          <w:rFonts w:eastAsia="新細明體"/>
          <w:b/>
          <w:lang w:eastAsia="zh-TW"/>
        </w:rPr>
      </w:pPr>
      <w:r w:rsidRPr="00F57A89">
        <w:rPr>
          <w:b/>
        </w:rPr>
        <w:t>Progress Report</w:t>
      </w:r>
      <w:r w:rsidR="00447E06">
        <w:rPr>
          <w:rFonts w:eastAsia="新細明體" w:hint="eastAsia"/>
          <w:b/>
          <w:lang w:eastAsia="zh-TW"/>
        </w:rPr>
        <w:t>:</w:t>
      </w:r>
    </w:p>
    <w:p w14:paraId="064A5210" w14:textId="77777777" w:rsidR="00E05574" w:rsidRDefault="00F73426" w:rsidP="00E05574">
      <w:pPr>
        <w:pStyle w:val="DateandRecipient"/>
        <w:numPr>
          <w:ilvl w:val="0"/>
          <w:numId w:val="15"/>
        </w:numPr>
        <w:spacing w:before="0" w:line="312" w:lineRule="auto"/>
        <w:rPr>
          <w:rFonts w:eastAsia="新細明體"/>
          <w:lang w:eastAsia="zh-TW"/>
        </w:rPr>
      </w:pPr>
      <w:r w:rsidRPr="00E05574">
        <w:rPr>
          <w:rFonts w:eastAsia="新細明體"/>
          <w:lang w:eastAsia="zh-TW"/>
        </w:rPr>
        <w:t xml:space="preserve">Bill , KK: </w:t>
      </w:r>
      <w:r w:rsidR="00684E2E" w:rsidRPr="00E05574">
        <w:rPr>
          <w:rFonts w:eastAsia="新細明體" w:hint="eastAsia"/>
          <w:lang w:eastAsia="zh-TW"/>
        </w:rPr>
        <w:t>F</w:t>
      </w:r>
      <w:r w:rsidRPr="00E05574">
        <w:rPr>
          <w:rFonts w:eastAsia="新細明體"/>
          <w:lang w:eastAsia="zh-TW"/>
        </w:rPr>
        <w:t>unction for split functions</w:t>
      </w:r>
      <w:r w:rsidR="00B72389" w:rsidRPr="00E05574">
        <w:rPr>
          <w:rFonts w:eastAsia="新細明體" w:hint="eastAsia"/>
          <w:lang w:eastAsia="zh-TW"/>
        </w:rPr>
        <w:t xml:space="preserve"> </w:t>
      </w:r>
      <w:r w:rsidR="007444F3" w:rsidRPr="00E05574">
        <w:rPr>
          <w:rFonts w:eastAsia="新細明體" w:hint="eastAsia"/>
          <w:lang w:eastAsia="zh-TW"/>
        </w:rPr>
        <w:t>is completed without problem</w:t>
      </w:r>
    </w:p>
    <w:p w14:paraId="04E46436" w14:textId="6C3AE802" w:rsidR="00E05574" w:rsidRPr="00E05574" w:rsidRDefault="00F73426" w:rsidP="00E05574">
      <w:pPr>
        <w:pStyle w:val="DateandRecipient"/>
        <w:numPr>
          <w:ilvl w:val="0"/>
          <w:numId w:val="15"/>
        </w:numPr>
        <w:spacing w:before="0" w:line="312" w:lineRule="auto"/>
        <w:rPr>
          <w:rFonts w:eastAsia="新細明體"/>
          <w:lang w:eastAsia="zh-TW"/>
        </w:rPr>
      </w:pPr>
      <w:r w:rsidRPr="00E05574">
        <w:rPr>
          <w:rFonts w:eastAsia="新細明體"/>
          <w:lang w:eastAsia="zh-TW"/>
        </w:rPr>
        <w:t>Jenny, Coffee: function for combining cluster of similarity into total similarity</w:t>
      </w:r>
      <w:r w:rsidR="001D0425" w:rsidRPr="00E05574">
        <w:rPr>
          <w:rFonts w:eastAsia="新細明體" w:hint="eastAsia"/>
          <w:lang w:eastAsia="zh-TW"/>
        </w:rPr>
        <w:t xml:space="preserve"> </w:t>
      </w:r>
      <w:r w:rsidR="001D0425" w:rsidRPr="00E05574">
        <w:rPr>
          <w:rFonts w:eastAsia="新細明體"/>
          <w:lang w:eastAsia="zh-TW"/>
        </w:rPr>
        <w:t>is completed without problem</w:t>
      </w:r>
    </w:p>
    <w:p w14:paraId="2C31F45B" w14:textId="48E52B28" w:rsidR="00F73426" w:rsidRPr="00E05574" w:rsidRDefault="00F73426" w:rsidP="00E05574">
      <w:pPr>
        <w:pStyle w:val="affb"/>
        <w:numPr>
          <w:ilvl w:val="0"/>
          <w:numId w:val="15"/>
        </w:numPr>
        <w:rPr>
          <w:rFonts w:eastAsia="新細明體"/>
          <w:lang w:eastAsia="zh-TW"/>
        </w:rPr>
      </w:pPr>
      <w:r w:rsidRPr="00E05574">
        <w:rPr>
          <w:rFonts w:eastAsia="新細明體"/>
          <w:lang w:eastAsia="zh-TW"/>
        </w:rPr>
        <w:t>Benson, Gavin: compare function</w:t>
      </w:r>
      <w:r w:rsidR="00174E9A" w:rsidRPr="00E05574">
        <w:rPr>
          <w:rFonts w:eastAsia="新細明體" w:hint="eastAsia"/>
          <w:lang w:eastAsia="zh-TW"/>
        </w:rPr>
        <w:t xml:space="preserve"> </w:t>
      </w:r>
      <w:r w:rsidR="00174E9A" w:rsidRPr="00E05574">
        <w:rPr>
          <w:rFonts w:eastAsia="新細明體"/>
          <w:lang w:eastAsia="zh-TW"/>
        </w:rPr>
        <w:t>is completed without problem</w:t>
      </w:r>
    </w:p>
    <w:p w14:paraId="6201F5E4" w14:textId="77777777" w:rsidR="00796C59" w:rsidRPr="00F73426" w:rsidRDefault="00796C59" w:rsidP="00623768">
      <w:pPr>
        <w:pStyle w:val="DateandRecipient"/>
        <w:spacing w:before="0" w:line="312" w:lineRule="auto"/>
        <w:rPr>
          <w:rFonts w:eastAsia="新細明體"/>
          <w:b/>
          <w:lang w:eastAsia="zh-TW"/>
        </w:rPr>
      </w:pPr>
    </w:p>
    <w:p w14:paraId="26AD5DC0" w14:textId="77777777" w:rsidR="00796C59" w:rsidRDefault="00724202" w:rsidP="00623768">
      <w:pPr>
        <w:pStyle w:val="DateandRecipient"/>
        <w:spacing w:before="0" w:line="312" w:lineRule="auto"/>
        <w:rPr>
          <w:rFonts w:eastAsia="新細明體"/>
          <w:lang w:eastAsia="zh-TW"/>
        </w:rPr>
      </w:pPr>
      <w:r>
        <w:rPr>
          <w:b/>
          <w:lang w:eastAsia="zh-CN"/>
        </w:rPr>
        <w:t>Discussion</w:t>
      </w:r>
      <w:r w:rsidR="00F57A89">
        <w:rPr>
          <w:rFonts w:hint="eastAsia"/>
          <w:lang w:eastAsia="zh-CN"/>
        </w:rPr>
        <w:t>:</w:t>
      </w:r>
    </w:p>
    <w:p w14:paraId="5225F0E4" w14:textId="66A1148D" w:rsidR="00316114" w:rsidRDefault="00706F61" w:rsidP="00316114">
      <w:pPr>
        <w:pStyle w:val="DateandRecipient"/>
        <w:numPr>
          <w:ilvl w:val="0"/>
          <w:numId w:val="12"/>
        </w:numPr>
        <w:spacing w:before="0" w:line="312" w:lineRule="auto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 xml:space="preserve">Content of User story </w:t>
      </w:r>
      <w:r>
        <w:rPr>
          <w:rFonts w:eastAsia="新細明體" w:hint="eastAsia"/>
          <w:lang w:eastAsia="zh-TW"/>
        </w:rPr>
        <w:t>3</w:t>
      </w:r>
    </w:p>
    <w:p w14:paraId="257FF253" w14:textId="1B382E74" w:rsidR="001F56FD" w:rsidRDefault="00CB1C98" w:rsidP="00CB1C98">
      <w:pPr>
        <w:pStyle w:val="DateandRecipient"/>
        <w:numPr>
          <w:ilvl w:val="1"/>
          <w:numId w:val="12"/>
        </w:numPr>
        <w:spacing w:before="0" w:line="312" w:lineRule="auto"/>
        <w:rPr>
          <w:rFonts w:eastAsia="新細明體"/>
          <w:lang w:eastAsia="zh-TW"/>
        </w:rPr>
      </w:pPr>
      <w:r w:rsidRPr="00CB1C98">
        <w:rPr>
          <w:rFonts w:eastAsia="新細明體"/>
          <w:lang w:eastAsia="zh-TW"/>
        </w:rPr>
        <w:t>Benson</w:t>
      </w:r>
      <w:r w:rsidRPr="00CB1C98">
        <w:rPr>
          <w:rFonts w:eastAsia="新細明體" w:hint="eastAsia"/>
          <w:lang w:eastAsia="zh-TW"/>
        </w:rPr>
        <w:t xml:space="preserve"> </w:t>
      </w:r>
      <w:r w:rsidR="00710B48">
        <w:rPr>
          <w:rFonts w:eastAsia="新細明體" w:hint="eastAsia"/>
          <w:lang w:eastAsia="zh-TW"/>
        </w:rPr>
        <w:t>recommended</w:t>
      </w:r>
      <w:r w:rsidR="00925B85">
        <w:rPr>
          <w:rFonts w:eastAsia="新細明體" w:hint="eastAsia"/>
          <w:lang w:eastAsia="zh-TW"/>
        </w:rPr>
        <w:t xml:space="preserve"> </w:t>
      </w:r>
      <w:r w:rsidR="004C62E8">
        <w:rPr>
          <w:rFonts w:eastAsia="新細明體" w:hint="eastAsia"/>
          <w:lang w:eastAsia="zh-TW"/>
        </w:rPr>
        <w:t>using regular expression on</w:t>
      </w:r>
      <w:r w:rsidR="00B36ED8">
        <w:rPr>
          <w:rFonts w:eastAsia="新細明體" w:hint="eastAsia"/>
          <w:lang w:eastAsia="zh-TW"/>
        </w:rPr>
        <w:t xml:space="preserve"> compare </w:t>
      </w:r>
      <w:r w:rsidR="00B36ED8">
        <w:rPr>
          <w:rFonts w:eastAsia="新細明體"/>
          <w:lang w:eastAsia="zh-TW"/>
        </w:rPr>
        <w:t>algorithm</w:t>
      </w:r>
    </w:p>
    <w:p w14:paraId="0919BA01" w14:textId="3A5B0B80" w:rsidR="002627FF" w:rsidRDefault="0017719E" w:rsidP="009929C1">
      <w:pPr>
        <w:pStyle w:val="DateandRecipient"/>
        <w:numPr>
          <w:ilvl w:val="1"/>
          <w:numId w:val="12"/>
        </w:numPr>
        <w:spacing w:before="0" w:line="312" w:lineRule="auto"/>
        <w:rPr>
          <w:rFonts w:eastAsia="新細明體"/>
          <w:lang w:eastAsia="zh-TW"/>
        </w:rPr>
      </w:pPr>
      <w:r w:rsidRPr="0017719E">
        <w:rPr>
          <w:rFonts w:eastAsia="新細明體"/>
          <w:lang w:eastAsia="zh-TW"/>
        </w:rPr>
        <w:t>Coffee</w:t>
      </w:r>
      <w:r w:rsidR="009929C1">
        <w:rPr>
          <w:rFonts w:eastAsia="新細明體" w:hint="eastAsia"/>
          <w:lang w:eastAsia="zh-TW"/>
        </w:rPr>
        <w:t xml:space="preserve"> suggested </w:t>
      </w:r>
      <w:r w:rsidR="009929C1" w:rsidRPr="009929C1">
        <w:rPr>
          <w:rFonts w:eastAsia="新細明體"/>
          <w:lang w:eastAsia="zh-TW"/>
        </w:rPr>
        <w:t>using</w:t>
      </w:r>
      <w:r w:rsidR="007D51AE">
        <w:rPr>
          <w:rFonts w:eastAsia="新細明體" w:hint="eastAsia"/>
          <w:lang w:eastAsia="zh-TW"/>
        </w:rPr>
        <w:t xml:space="preserve"> </w:t>
      </w:r>
      <w:r w:rsidR="0037349D">
        <w:rPr>
          <w:rFonts w:eastAsia="新細明體" w:hint="eastAsia"/>
          <w:lang w:eastAsia="zh-TW"/>
        </w:rPr>
        <w:t xml:space="preserve">Cosine similarity </w:t>
      </w:r>
    </w:p>
    <w:p w14:paraId="610E261F" w14:textId="29FB4B5C" w:rsidR="00710C38" w:rsidRDefault="00AB1A7D" w:rsidP="00623768">
      <w:pPr>
        <w:pStyle w:val="DateandRecipient"/>
        <w:numPr>
          <w:ilvl w:val="1"/>
          <w:numId w:val="12"/>
        </w:numPr>
        <w:spacing w:before="0" w:line="312" w:lineRule="auto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A</w:t>
      </w:r>
      <w:r w:rsidR="007A2BDE">
        <w:rPr>
          <w:rFonts w:eastAsia="新細明體" w:hint="eastAsia"/>
          <w:lang w:eastAsia="zh-TW"/>
        </w:rPr>
        <w:t xml:space="preserve">ll member agreed </w:t>
      </w:r>
    </w:p>
    <w:p w14:paraId="1EAF93E3" w14:textId="37F8071D" w:rsidR="00673AD1" w:rsidRDefault="005A240D" w:rsidP="00623768">
      <w:pPr>
        <w:pStyle w:val="DateandRecipient"/>
        <w:numPr>
          <w:ilvl w:val="0"/>
          <w:numId w:val="12"/>
        </w:numPr>
        <w:spacing w:before="0" w:line="312" w:lineRule="auto"/>
        <w:rPr>
          <w:rFonts w:eastAsia="新細明體"/>
          <w:lang w:eastAsia="zh-TW"/>
        </w:rPr>
      </w:pPr>
      <w:r w:rsidRPr="005A240D">
        <w:rPr>
          <w:rFonts w:eastAsia="新細明體"/>
          <w:lang w:eastAsia="zh-TW"/>
        </w:rPr>
        <w:t>Class Diagram design</w:t>
      </w:r>
    </w:p>
    <w:p w14:paraId="407141D5" w14:textId="609C9487" w:rsidR="00600A00" w:rsidRDefault="00D32F3F" w:rsidP="00D32F3F">
      <w:pPr>
        <w:pStyle w:val="DateandRecipient"/>
        <w:numPr>
          <w:ilvl w:val="1"/>
          <w:numId w:val="12"/>
        </w:numPr>
        <w:spacing w:before="0" w:line="312" w:lineRule="auto"/>
        <w:rPr>
          <w:rFonts w:eastAsia="新細明體"/>
          <w:lang w:eastAsia="zh-TW"/>
        </w:rPr>
      </w:pPr>
      <w:r w:rsidRPr="00D32F3F">
        <w:rPr>
          <w:rFonts w:eastAsia="新細明體"/>
          <w:lang w:eastAsia="zh-TW"/>
        </w:rPr>
        <w:t xml:space="preserve">Benson </w:t>
      </w:r>
      <w:r w:rsidR="00147C3C">
        <w:rPr>
          <w:rFonts w:eastAsia="新細明體" w:hint="eastAsia"/>
          <w:lang w:eastAsia="zh-TW"/>
        </w:rPr>
        <w:t>added</w:t>
      </w:r>
      <w:r w:rsidR="00A50C8B">
        <w:rPr>
          <w:rFonts w:eastAsia="新細明體" w:hint="eastAsia"/>
          <w:lang w:eastAsia="zh-TW"/>
        </w:rPr>
        <w:t xml:space="preserve"> a classes named </w:t>
      </w:r>
      <w:proofErr w:type="spellStart"/>
      <w:r w:rsidR="005A7044" w:rsidRPr="005A7044">
        <w:rPr>
          <w:rFonts w:eastAsia="新細明體"/>
          <w:lang w:eastAsia="zh-TW"/>
        </w:rPr>
        <w:t>CosSimComparar</w:t>
      </w:r>
      <w:proofErr w:type="spellEnd"/>
      <w:r w:rsidR="005A7044" w:rsidRPr="005A7044">
        <w:rPr>
          <w:rFonts w:eastAsia="新細明體" w:hint="eastAsia"/>
          <w:lang w:eastAsia="zh-TW"/>
        </w:rPr>
        <w:t xml:space="preserve"> </w:t>
      </w:r>
      <w:r w:rsidR="00A50C8B">
        <w:rPr>
          <w:rFonts w:eastAsia="新細明體" w:hint="eastAsia"/>
          <w:lang w:eastAsia="zh-TW"/>
        </w:rPr>
        <w:t xml:space="preserve">for </w:t>
      </w:r>
      <w:r w:rsidR="00A50C8B" w:rsidRPr="00A50C8B">
        <w:rPr>
          <w:rFonts w:eastAsia="新細明體"/>
          <w:lang w:eastAsia="zh-TW"/>
        </w:rPr>
        <w:t xml:space="preserve">User story </w:t>
      </w:r>
      <w:r w:rsidR="009660EB">
        <w:rPr>
          <w:rFonts w:eastAsia="新細明體" w:hint="eastAsia"/>
          <w:lang w:eastAsia="zh-TW"/>
        </w:rPr>
        <w:t>3</w:t>
      </w:r>
    </w:p>
    <w:p w14:paraId="09CFDC2E" w14:textId="7E9EE20A" w:rsidR="00DF7656" w:rsidRPr="005C7D72" w:rsidRDefault="00F80B8E" w:rsidP="003A09E4">
      <w:pPr>
        <w:pStyle w:val="affb"/>
        <w:numPr>
          <w:ilvl w:val="1"/>
          <w:numId w:val="12"/>
        </w:numPr>
        <w:rPr>
          <w:rFonts w:eastAsia="新細明體"/>
          <w:lang w:eastAsia="zh-TW"/>
        </w:rPr>
      </w:pPr>
      <w:r w:rsidRPr="00F80B8E">
        <w:rPr>
          <w:rFonts w:eastAsia="新細明體"/>
          <w:lang w:eastAsia="zh-TW"/>
        </w:rPr>
        <w:t xml:space="preserve">Benson added a classes named </w:t>
      </w:r>
      <w:proofErr w:type="spellStart"/>
      <w:r w:rsidR="003A09E4" w:rsidRPr="003A09E4">
        <w:rPr>
          <w:rFonts w:eastAsia="新細明體"/>
          <w:lang w:eastAsia="zh-TW"/>
        </w:rPr>
        <w:t>RegexComparar</w:t>
      </w:r>
      <w:proofErr w:type="spellEnd"/>
      <w:r w:rsidR="002D5F41">
        <w:rPr>
          <w:rFonts w:eastAsia="新細明體" w:hint="eastAsia"/>
          <w:lang w:eastAsia="zh-TW"/>
        </w:rPr>
        <w:t xml:space="preserve"> </w:t>
      </w:r>
      <w:r w:rsidRPr="00F80B8E">
        <w:rPr>
          <w:rFonts w:eastAsia="新細明體"/>
          <w:lang w:eastAsia="zh-TW"/>
        </w:rPr>
        <w:t>for User story 3</w:t>
      </w:r>
    </w:p>
    <w:p w14:paraId="54B327CD" w14:textId="77777777" w:rsidR="004400E5" w:rsidRDefault="004400E5" w:rsidP="004400E5">
      <w:pPr>
        <w:pStyle w:val="DateandRecipient"/>
        <w:numPr>
          <w:ilvl w:val="0"/>
          <w:numId w:val="12"/>
        </w:numPr>
        <w:spacing w:before="0" w:line="312" w:lineRule="auto"/>
        <w:rPr>
          <w:rFonts w:eastAsia="新細明體"/>
          <w:lang w:eastAsia="zh-TW"/>
        </w:rPr>
      </w:pPr>
      <w:r w:rsidRPr="00EB39B6">
        <w:rPr>
          <w:rFonts w:eastAsia="新細明體"/>
          <w:lang w:eastAsia="zh-TW"/>
        </w:rPr>
        <w:t>Task assignment</w:t>
      </w:r>
    </w:p>
    <w:p w14:paraId="0D1389A2" w14:textId="7B39EDB9" w:rsidR="004400E5" w:rsidRDefault="004470DC" w:rsidP="006D7FAD">
      <w:pPr>
        <w:pStyle w:val="affb"/>
        <w:numPr>
          <w:ilvl w:val="1"/>
          <w:numId w:val="12"/>
        </w:numPr>
        <w:spacing w:line="312" w:lineRule="auto"/>
        <w:rPr>
          <w:rFonts w:eastAsia="新細明體"/>
          <w:lang w:eastAsia="zh-TW"/>
        </w:rPr>
      </w:pPr>
      <w:proofErr w:type="gramStart"/>
      <w:r w:rsidRPr="004470DC">
        <w:rPr>
          <w:rFonts w:eastAsia="新細明體"/>
          <w:lang w:eastAsia="zh-TW"/>
        </w:rPr>
        <w:t>Bill ,</w:t>
      </w:r>
      <w:proofErr w:type="gramEnd"/>
      <w:r w:rsidRPr="004470DC">
        <w:rPr>
          <w:rFonts w:eastAsia="新細明體"/>
          <w:lang w:eastAsia="zh-TW"/>
        </w:rPr>
        <w:t xml:space="preserve"> KK</w:t>
      </w:r>
      <w:r w:rsidR="00CB4514">
        <w:rPr>
          <w:rFonts w:eastAsia="新細明體" w:hint="eastAsia"/>
          <w:lang w:eastAsia="zh-TW"/>
        </w:rPr>
        <w:t>: Implementation</w:t>
      </w:r>
      <w:r w:rsidR="00912DCD">
        <w:rPr>
          <w:rFonts w:eastAsia="新細明體" w:hint="eastAsia"/>
          <w:lang w:eastAsia="zh-TW"/>
        </w:rPr>
        <w:t xml:space="preserve"> of</w:t>
      </w:r>
      <w:r w:rsidR="0051049F">
        <w:rPr>
          <w:rFonts w:eastAsia="新細明體" w:hint="eastAsia"/>
          <w:lang w:eastAsia="zh-TW"/>
        </w:rPr>
        <w:t xml:space="preserve"> a</w:t>
      </w:r>
      <w:r w:rsidR="00912DCD">
        <w:rPr>
          <w:rFonts w:eastAsia="新細明體" w:hint="eastAsia"/>
          <w:lang w:eastAsia="zh-TW"/>
        </w:rPr>
        <w:t xml:space="preserve"> </w:t>
      </w:r>
      <w:r w:rsidR="00F96528">
        <w:rPr>
          <w:rFonts w:eastAsia="新細明體" w:hint="eastAsia"/>
          <w:lang w:eastAsia="zh-TW"/>
        </w:rPr>
        <w:t xml:space="preserve">function for </w:t>
      </w:r>
      <w:r w:rsidR="006D7FAD" w:rsidRPr="006D7FAD">
        <w:rPr>
          <w:rFonts w:eastAsia="新細明體"/>
          <w:lang w:eastAsia="zh-TW"/>
        </w:rPr>
        <w:t xml:space="preserve">simplifies </w:t>
      </w:r>
      <w:bookmarkStart w:id="0" w:name="_GoBack"/>
      <w:bookmarkEnd w:id="0"/>
      <w:r w:rsidR="007C2C21">
        <w:rPr>
          <w:rFonts w:eastAsia="新細明體" w:hint="eastAsia"/>
          <w:lang w:eastAsia="zh-TW"/>
        </w:rPr>
        <w:t xml:space="preserve">variable </w:t>
      </w:r>
      <w:r w:rsidR="007C2C21">
        <w:rPr>
          <w:rFonts w:eastAsia="新細明體"/>
          <w:lang w:eastAsia="zh-TW"/>
        </w:rPr>
        <w:t>declaration</w:t>
      </w:r>
      <w:r w:rsidR="007C2C21">
        <w:rPr>
          <w:rFonts w:eastAsia="新細明體" w:hint="eastAsia"/>
          <w:lang w:eastAsia="zh-TW"/>
        </w:rPr>
        <w:t xml:space="preserve"> for compare use.</w:t>
      </w:r>
    </w:p>
    <w:p w14:paraId="6FA9C53F" w14:textId="12BDE02C" w:rsidR="00546629" w:rsidRDefault="00F9303D" w:rsidP="00F9303D">
      <w:pPr>
        <w:pStyle w:val="affb"/>
        <w:numPr>
          <w:ilvl w:val="1"/>
          <w:numId w:val="12"/>
        </w:numPr>
        <w:spacing w:line="312" w:lineRule="auto"/>
        <w:rPr>
          <w:rFonts w:eastAsia="新細明體"/>
          <w:lang w:eastAsia="zh-TW"/>
        </w:rPr>
      </w:pPr>
      <w:r w:rsidRPr="00F9303D">
        <w:rPr>
          <w:rFonts w:eastAsia="新細明體"/>
          <w:lang w:eastAsia="zh-TW"/>
        </w:rPr>
        <w:t>Benson, Gavin</w:t>
      </w:r>
      <w:r w:rsidR="00CD0929" w:rsidRPr="00546629">
        <w:rPr>
          <w:rFonts w:eastAsia="新細明體"/>
          <w:lang w:eastAsia="zh-TW"/>
        </w:rPr>
        <w:t xml:space="preserve">: </w:t>
      </w:r>
      <w:r w:rsidR="005D22D8" w:rsidRPr="00546629">
        <w:rPr>
          <w:rFonts w:eastAsia="新細明體"/>
          <w:lang w:eastAsia="zh-TW"/>
        </w:rPr>
        <w:t xml:space="preserve">Implementation of </w:t>
      </w:r>
      <w:proofErr w:type="spellStart"/>
      <w:r w:rsidR="001A3304" w:rsidRPr="001A3304">
        <w:rPr>
          <w:rFonts w:eastAsia="新細明體"/>
          <w:lang w:eastAsia="zh-TW"/>
        </w:rPr>
        <w:t>CosSimComparar</w:t>
      </w:r>
      <w:proofErr w:type="spellEnd"/>
    </w:p>
    <w:p w14:paraId="72DD088B" w14:textId="3A7E65AD" w:rsidR="008E080A" w:rsidRDefault="00F9303D" w:rsidP="00F9303D">
      <w:pPr>
        <w:pStyle w:val="affb"/>
        <w:numPr>
          <w:ilvl w:val="1"/>
          <w:numId w:val="12"/>
        </w:numPr>
        <w:spacing w:line="312" w:lineRule="auto"/>
        <w:rPr>
          <w:rFonts w:eastAsia="新細明體"/>
          <w:lang w:eastAsia="zh-TW"/>
        </w:rPr>
      </w:pPr>
      <w:r w:rsidRPr="00F9303D">
        <w:rPr>
          <w:rFonts w:eastAsia="新細明體"/>
          <w:lang w:eastAsia="zh-TW"/>
        </w:rPr>
        <w:t>Jenny, Coffee</w:t>
      </w:r>
      <w:r w:rsidR="00CD0929" w:rsidRPr="008E080A">
        <w:rPr>
          <w:rFonts w:eastAsia="新細明體"/>
          <w:lang w:eastAsia="zh-TW"/>
        </w:rPr>
        <w:t xml:space="preserve">: </w:t>
      </w:r>
      <w:r w:rsidR="00BF3E57" w:rsidRPr="008E080A">
        <w:rPr>
          <w:rFonts w:eastAsia="新細明體"/>
          <w:lang w:eastAsia="zh-TW"/>
        </w:rPr>
        <w:t xml:space="preserve">Implementation of </w:t>
      </w:r>
      <w:proofErr w:type="spellStart"/>
      <w:r w:rsidR="00C5734A" w:rsidRPr="00C5734A">
        <w:rPr>
          <w:rFonts w:eastAsia="新細明體"/>
          <w:lang w:eastAsia="zh-TW"/>
        </w:rPr>
        <w:t>RegexComparar</w:t>
      </w:r>
      <w:proofErr w:type="spellEnd"/>
    </w:p>
    <w:p w14:paraId="1F5CED53" w14:textId="249D9F07" w:rsidR="00DD23B3" w:rsidRPr="008E080A" w:rsidRDefault="001A3A76" w:rsidP="00623768">
      <w:pPr>
        <w:pStyle w:val="affb"/>
        <w:numPr>
          <w:ilvl w:val="0"/>
          <w:numId w:val="12"/>
        </w:numPr>
        <w:spacing w:line="312" w:lineRule="auto"/>
        <w:rPr>
          <w:rFonts w:eastAsia="新細明體"/>
          <w:lang w:eastAsia="zh-TW"/>
        </w:rPr>
      </w:pPr>
      <w:r w:rsidRPr="008E080A">
        <w:rPr>
          <w:rFonts w:eastAsia="新細明體" w:hint="eastAsia"/>
          <w:lang w:eastAsia="zh-TW"/>
        </w:rPr>
        <w:t>A</w:t>
      </w:r>
      <w:r w:rsidRPr="008E080A">
        <w:rPr>
          <w:rFonts w:eastAsia="新細明體"/>
          <w:lang w:eastAsia="zh-TW"/>
        </w:rPr>
        <w:t>genda</w:t>
      </w:r>
      <w:r w:rsidRPr="008E080A">
        <w:rPr>
          <w:rFonts w:eastAsia="新細明體" w:hint="eastAsia"/>
          <w:lang w:eastAsia="zh-TW"/>
        </w:rPr>
        <w:t xml:space="preserve"> of n</w:t>
      </w:r>
      <w:r w:rsidR="00DD23B3" w:rsidRPr="008E080A">
        <w:rPr>
          <w:rFonts w:eastAsia="新細明體" w:hint="eastAsia"/>
          <w:lang w:eastAsia="zh-TW"/>
        </w:rPr>
        <w:t xml:space="preserve">ext </w:t>
      </w:r>
      <w:r w:rsidRPr="008E080A">
        <w:rPr>
          <w:rFonts w:eastAsia="新細明體" w:hint="eastAsia"/>
          <w:lang w:eastAsia="zh-TW"/>
        </w:rPr>
        <w:t>m</w:t>
      </w:r>
      <w:r w:rsidR="006F1641" w:rsidRPr="008E080A">
        <w:rPr>
          <w:rFonts w:eastAsia="新細明體" w:hint="eastAsia"/>
          <w:lang w:eastAsia="zh-TW"/>
        </w:rPr>
        <w:t>eeting</w:t>
      </w:r>
    </w:p>
    <w:p w14:paraId="4D2393E2" w14:textId="77777777" w:rsidR="00042FED" w:rsidRDefault="004F5B02" w:rsidP="00AD3952">
      <w:pPr>
        <w:pStyle w:val="affb"/>
        <w:numPr>
          <w:ilvl w:val="1"/>
          <w:numId w:val="12"/>
        </w:numPr>
        <w:spacing w:line="312" w:lineRule="auto"/>
        <w:rPr>
          <w:rFonts w:eastAsia="新細明體"/>
          <w:lang w:eastAsia="zh-TW"/>
        </w:rPr>
      </w:pPr>
      <w:r w:rsidRPr="00042FED">
        <w:rPr>
          <w:rFonts w:eastAsia="新細明體"/>
          <w:lang w:eastAsia="zh-TW"/>
        </w:rPr>
        <w:t>Task progress report</w:t>
      </w:r>
    </w:p>
    <w:p w14:paraId="647B363B" w14:textId="77777777" w:rsidR="00796C59" w:rsidRPr="00BD53BD" w:rsidRDefault="00796C59" w:rsidP="00623768">
      <w:pPr>
        <w:pStyle w:val="DateandRecipient"/>
        <w:spacing w:before="0" w:line="312" w:lineRule="auto"/>
        <w:rPr>
          <w:rFonts w:eastAsia="新細明體"/>
          <w:lang w:eastAsia="zh-TW"/>
        </w:rPr>
      </w:pPr>
    </w:p>
    <w:p w14:paraId="5B4A9AF7" w14:textId="075DE7C2" w:rsidR="00235EC9" w:rsidRDefault="00724202" w:rsidP="00623768">
      <w:pPr>
        <w:pStyle w:val="DateandRecipient"/>
        <w:spacing w:before="0" w:line="312" w:lineRule="auto"/>
        <w:rPr>
          <w:rFonts w:eastAsia="新細明體"/>
          <w:lang w:eastAsia="zh-TW"/>
        </w:rPr>
      </w:pPr>
      <w:r>
        <w:rPr>
          <w:b/>
          <w:lang w:eastAsia="zh-CN"/>
        </w:rPr>
        <w:t>Next Meeting Time</w:t>
      </w:r>
      <w:r w:rsidR="00794D4C">
        <w:rPr>
          <w:b/>
          <w:lang w:eastAsia="zh-CN"/>
        </w:rPr>
        <w:t>:</w:t>
      </w:r>
      <w:r>
        <w:rPr>
          <w:b/>
          <w:lang w:eastAsia="zh-CN"/>
        </w:rPr>
        <w:t xml:space="preserve"> </w:t>
      </w:r>
      <w:r w:rsidR="002B1A3D">
        <w:rPr>
          <w:rFonts w:eastAsia="新細明體" w:hint="eastAsia"/>
          <w:b/>
          <w:lang w:eastAsia="zh-TW"/>
        </w:rPr>
        <w:tab/>
      </w:r>
      <w:r w:rsidR="00623768" w:rsidRPr="00623768">
        <w:t>2013-0</w:t>
      </w:r>
      <w:r w:rsidR="001C0AC9">
        <w:rPr>
          <w:rFonts w:eastAsia="新細明體" w:hint="eastAsia"/>
          <w:lang w:eastAsia="zh-TW"/>
        </w:rPr>
        <w:t>3</w:t>
      </w:r>
      <w:r w:rsidR="000B3CBC">
        <w:rPr>
          <w:rFonts w:eastAsia="新細明體" w:hint="eastAsia"/>
          <w:lang w:eastAsia="zh-TW"/>
        </w:rPr>
        <w:t>-</w:t>
      </w:r>
      <w:r w:rsidR="001C0AC9">
        <w:rPr>
          <w:rFonts w:eastAsia="新細明體" w:hint="eastAsia"/>
          <w:lang w:eastAsia="zh-TW"/>
        </w:rPr>
        <w:t>05</w:t>
      </w:r>
      <w:r w:rsidR="00A4351A">
        <w:rPr>
          <w:rFonts w:eastAsia="新細明體" w:hint="eastAsia"/>
          <w:lang w:eastAsia="zh-TW"/>
        </w:rPr>
        <w:t xml:space="preserve"> </w:t>
      </w:r>
      <w:r w:rsidR="00A4351A" w:rsidRPr="00A4351A">
        <w:rPr>
          <w:rFonts w:eastAsia="新細明體"/>
          <w:lang w:eastAsia="zh-TW"/>
        </w:rPr>
        <w:t>18:0</w:t>
      </w:r>
      <w:r w:rsidR="00A2244D">
        <w:rPr>
          <w:rFonts w:eastAsia="新細明體" w:hint="eastAsia"/>
          <w:lang w:eastAsia="zh-TW"/>
        </w:rPr>
        <w:t>0</w:t>
      </w:r>
      <w:r w:rsidR="00A4351A" w:rsidRPr="00A4351A">
        <w:rPr>
          <w:rFonts w:eastAsia="新細明體"/>
          <w:lang w:eastAsia="zh-TW"/>
        </w:rPr>
        <w:t xml:space="preserve"> HKT</w:t>
      </w:r>
    </w:p>
    <w:p w14:paraId="698B147F" w14:textId="33356F80" w:rsidR="00E03743" w:rsidRPr="001165AB" w:rsidRDefault="00724202" w:rsidP="00623768">
      <w:pPr>
        <w:pStyle w:val="DateandRecipient"/>
        <w:spacing w:before="0" w:line="312" w:lineRule="auto"/>
        <w:rPr>
          <w:b/>
          <w:lang w:eastAsia="zh-CN"/>
        </w:rPr>
      </w:pPr>
      <w:r w:rsidRPr="00724202">
        <w:rPr>
          <w:b/>
        </w:rPr>
        <w:t>Next Meeting Venue:</w:t>
      </w:r>
      <w:r>
        <w:t xml:space="preserve"> </w:t>
      </w:r>
      <w:r w:rsidR="002B1A3D">
        <w:rPr>
          <w:rFonts w:eastAsia="新細明體" w:hint="eastAsia"/>
          <w:lang w:eastAsia="zh-TW"/>
        </w:rPr>
        <w:tab/>
      </w:r>
      <w:r w:rsidR="00235EC9" w:rsidRPr="00235EC9">
        <w:t>MMW RM 2478</w:t>
      </w:r>
    </w:p>
    <w:sectPr w:rsidR="00E03743" w:rsidRPr="001165AB" w:rsidSect="00E03743">
      <w:footerReference w:type="default" r:id="rId8"/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CB9497" w14:textId="77777777" w:rsidR="00BB3662" w:rsidRDefault="00BB3662">
      <w:r>
        <w:separator/>
      </w:r>
    </w:p>
  </w:endnote>
  <w:endnote w:type="continuationSeparator" w:id="0">
    <w:p w14:paraId="5370DBD1" w14:textId="77777777" w:rsidR="00BB3662" w:rsidRDefault="00BB3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ambria Math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70B226" w14:textId="77777777" w:rsidR="00601DB5" w:rsidRDefault="00601DB5">
    <w:pPr>
      <w:pStyle w:val="a7"/>
    </w:pPr>
    <w:r>
      <w:fldChar w:fldCharType="begin"/>
    </w:r>
    <w:r>
      <w:instrText xml:space="preserve"> page </w:instrText>
    </w:r>
    <w:r>
      <w:fldChar w:fldCharType="separate"/>
    </w:r>
    <w:r w:rsidR="00623768">
      <w:rPr>
        <w:noProof/>
      </w:rPr>
      <w:t>2</w:t>
    </w:r>
    <w:r>
      <w:rPr>
        <w:noProof/>
      </w:rPr>
      <w:fldChar w:fldCharType="end"/>
    </w:r>
  </w:p>
  <w:p w14:paraId="686F44C7" w14:textId="77777777" w:rsidR="00601DB5" w:rsidRDefault="00601DB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21EFF3" w14:textId="77777777" w:rsidR="00BB3662" w:rsidRDefault="00BB3662">
      <w:r>
        <w:separator/>
      </w:r>
    </w:p>
  </w:footnote>
  <w:footnote w:type="continuationSeparator" w:id="0">
    <w:p w14:paraId="2DE7F0F2" w14:textId="77777777" w:rsidR="00BB3662" w:rsidRDefault="00BB36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OutsideTable-Header"/>
      <w:tblW w:w="0" w:type="auto"/>
      <w:tblLook w:val="04A0" w:firstRow="1" w:lastRow="0" w:firstColumn="1" w:lastColumn="0" w:noHBand="0" w:noVBand="1"/>
    </w:tblPr>
    <w:tblGrid>
      <w:gridCol w:w="10944"/>
    </w:tblGrid>
    <w:tr w:rsidR="00601DB5" w14:paraId="613CD67E" w14:textId="77777777">
      <w:tc>
        <w:tcPr>
          <w:tcW w:w="11016" w:type="dxa"/>
        </w:tcPr>
        <w:p w14:paraId="326DEA36" w14:textId="77777777" w:rsidR="00601DB5" w:rsidRDefault="00601DB5">
          <w:pPr>
            <w:pStyle w:val="NoSpaceBetween"/>
          </w:pPr>
        </w:p>
        <w:tbl>
          <w:tblPr>
            <w:tblStyle w:val="BorderTable-Header"/>
            <w:tblW w:w="0" w:type="auto"/>
            <w:tblLook w:val="04A0" w:firstRow="1" w:lastRow="0" w:firstColumn="1" w:lastColumn="0" w:noHBand="0" w:noVBand="1"/>
          </w:tblPr>
          <w:tblGrid>
            <w:gridCol w:w="10771"/>
          </w:tblGrid>
          <w:tr w:rsidR="00601DB5" w14:paraId="5EEB9BF1" w14:textId="77777777">
            <w:tc>
              <w:tcPr>
                <w:tcW w:w="10771" w:type="dxa"/>
              </w:tcPr>
              <w:p w14:paraId="3DBEE2AC" w14:textId="77777777" w:rsidR="00601DB5" w:rsidRDefault="00601DB5">
                <w:pPr>
                  <w:pStyle w:val="NoSpaceBetween"/>
                </w:pPr>
              </w:p>
              <w:tbl>
                <w:tblPr>
                  <w:tblStyle w:val="CenterTable-Header"/>
                  <w:tblW w:w="5000" w:type="pct"/>
                  <w:tblLook w:val="0600" w:firstRow="0" w:lastRow="0" w:firstColumn="0" w:lastColumn="0" w:noHBand="1" w:noVBand="1"/>
                </w:tblPr>
                <w:tblGrid>
                  <w:gridCol w:w="6294"/>
                  <w:gridCol w:w="4313"/>
                </w:tblGrid>
                <w:tr w:rsidR="00601DB5" w14:paraId="3190B190" w14:textId="77777777">
                  <w:tc>
                    <w:tcPr>
                      <w:tcW w:w="2967" w:type="pct"/>
                    </w:tcPr>
                    <w:p w14:paraId="5F0ABE25" w14:textId="474144AA" w:rsidR="00243642" w:rsidRPr="00243642" w:rsidRDefault="00724202" w:rsidP="00C1063D">
                      <w:pPr>
                        <w:pStyle w:val="Header-Left"/>
                        <w:rPr>
                          <w:rFonts w:eastAsia="新細明體"/>
                          <w:lang w:eastAsia="zh-TW"/>
                        </w:rPr>
                      </w:pPr>
                      <w:r>
                        <w:t xml:space="preserve">Meeting Minutes </w:t>
                      </w:r>
                      <w:r w:rsidR="00243642">
                        <w:rPr>
                          <w:rFonts w:eastAsia="新細明體" w:hint="eastAsia"/>
                          <w:lang w:eastAsia="zh-TW"/>
                        </w:rPr>
                        <w:t>0</w:t>
                      </w:r>
                      <w:r w:rsidR="00C1063D">
                        <w:rPr>
                          <w:rFonts w:eastAsia="新細明體" w:hint="eastAsia"/>
                          <w:lang w:eastAsia="zh-TW"/>
                        </w:rPr>
                        <w:t>4</w:t>
                      </w:r>
                    </w:p>
                  </w:tc>
                  <w:tc>
                    <w:tcPr>
                      <w:tcW w:w="2033" w:type="pct"/>
                    </w:tcPr>
                    <w:p w14:paraId="3A2D6D3B" w14:textId="77777777" w:rsidR="00601DB5" w:rsidRDefault="00601DB5" w:rsidP="005A0677">
                      <w:pPr>
                        <w:pStyle w:val="Header-Right"/>
                      </w:pPr>
                      <w:r>
                        <w:t>HW development team</w:t>
                      </w:r>
                      <w:r>
                        <w:br/>
                        <w:t>City University of Hong Kong</w:t>
                      </w:r>
                    </w:p>
                    <w:p w14:paraId="7BC43776" w14:textId="10E48251" w:rsidR="00601DB5" w:rsidRDefault="00BB2632" w:rsidP="00C1063D">
                      <w:pPr>
                        <w:pStyle w:val="Header-Right"/>
                      </w:pPr>
                      <w:r>
                        <w:t>2013.</w:t>
                      </w:r>
                      <w:r w:rsidR="00DB748C">
                        <w:rPr>
                          <w:rFonts w:eastAsia="新細明體" w:hint="eastAsia"/>
                          <w:lang w:eastAsia="zh-TW"/>
                        </w:rPr>
                        <w:t>2</w:t>
                      </w:r>
                      <w:r>
                        <w:t>.</w:t>
                      </w:r>
                      <w:r w:rsidR="00C1063D">
                        <w:rPr>
                          <w:rFonts w:eastAsia="新細明體" w:hint="eastAsia"/>
                          <w:lang w:eastAsia="zh-TW"/>
                        </w:rPr>
                        <w:t>26</w:t>
                      </w:r>
                      <w:r w:rsidR="00601DB5">
                        <w:t xml:space="preserve"> </w:t>
                      </w:r>
                    </w:p>
                  </w:tc>
                </w:tr>
              </w:tbl>
              <w:p w14:paraId="16F8B95B" w14:textId="77777777" w:rsidR="00601DB5" w:rsidRDefault="00601DB5">
                <w:pPr>
                  <w:pStyle w:val="NoSpaceBetween"/>
                </w:pPr>
              </w:p>
            </w:tc>
          </w:tr>
        </w:tbl>
        <w:p w14:paraId="0FCA5C1F" w14:textId="77777777" w:rsidR="00601DB5" w:rsidRDefault="00601DB5">
          <w:pPr>
            <w:pStyle w:val="NoSpaceBetween"/>
          </w:pPr>
        </w:p>
      </w:tc>
    </w:tr>
  </w:tbl>
  <w:p w14:paraId="75FD99AE" w14:textId="77777777" w:rsidR="00601DB5" w:rsidRDefault="00601DB5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F6001A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4AAFB6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2BE863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AFAF8B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7B61BC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1049E4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D6AECE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8C8193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252E71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3E4902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62535CD"/>
    <w:multiLevelType w:val="hybridMultilevel"/>
    <w:tmpl w:val="860031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257773D4"/>
    <w:multiLevelType w:val="hybridMultilevel"/>
    <w:tmpl w:val="A1A6FE5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34002E25"/>
    <w:multiLevelType w:val="hybridMultilevel"/>
    <w:tmpl w:val="00DC72C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4D3105FC"/>
    <w:multiLevelType w:val="hybridMultilevel"/>
    <w:tmpl w:val="AEA0B6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4FC74030"/>
    <w:multiLevelType w:val="hybridMultilevel"/>
    <w:tmpl w:val="7E54FD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1"/>
  </w:num>
  <w:num w:numId="13">
    <w:abstractNumId w:val="12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ocumentType w:val="letter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5A0677"/>
    <w:rsid w:val="00007673"/>
    <w:rsid w:val="00020DDD"/>
    <w:rsid w:val="00042FED"/>
    <w:rsid w:val="00066275"/>
    <w:rsid w:val="000707D7"/>
    <w:rsid w:val="00074AA1"/>
    <w:rsid w:val="00086F41"/>
    <w:rsid w:val="00092827"/>
    <w:rsid w:val="000B3CBC"/>
    <w:rsid w:val="000C54C3"/>
    <w:rsid w:val="000E09B0"/>
    <w:rsid w:val="000E0FDB"/>
    <w:rsid w:val="000E6663"/>
    <w:rsid w:val="000F212F"/>
    <w:rsid w:val="000F36FF"/>
    <w:rsid w:val="00103F91"/>
    <w:rsid w:val="00116241"/>
    <w:rsid w:val="001165AB"/>
    <w:rsid w:val="0012521D"/>
    <w:rsid w:val="00147C3C"/>
    <w:rsid w:val="00150EC8"/>
    <w:rsid w:val="00153337"/>
    <w:rsid w:val="00174E9A"/>
    <w:rsid w:val="0017719E"/>
    <w:rsid w:val="00192191"/>
    <w:rsid w:val="00192307"/>
    <w:rsid w:val="001A3304"/>
    <w:rsid w:val="001A3A76"/>
    <w:rsid w:val="001B1C31"/>
    <w:rsid w:val="001B6BA4"/>
    <w:rsid w:val="001C0AC9"/>
    <w:rsid w:val="001C7E10"/>
    <w:rsid w:val="001D0425"/>
    <w:rsid w:val="001E0752"/>
    <w:rsid w:val="001E2018"/>
    <w:rsid w:val="001F56FD"/>
    <w:rsid w:val="001F7E32"/>
    <w:rsid w:val="00221848"/>
    <w:rsid w:val="00235EC9"/>
    <w:rsid w:val="00243642"/>
    <w:rsid w:val="002508A1"/>
    <w:rsid w:val="00261F65"/>
    <w:rsid w:val="002627FF"/>
    <w:rsid w:val="0026329F"/>
    <w:rsid w:val="00273DDE"/>
    <w:rsid w:val="0029157F"/>
    <w:rsid w:val="002A1F45"/>
    <w:rsid w:val="002B076F"/>
    <w:rsid w:val="002B1A3D"/>
    <w:rsid w:val="002B632D"/>
    <w:rsid w:val="002C1264"/>
    <w:rsid w:val="002C19CB"/>
    <w:rsid w:val="002C254B"/>
    <w:rsid w:val="002C318F"/>
    <w:rsid w:val="002D5D0B"/>
    <w:rsid w:val="002D5F41"/>
    <w:rsid w:val="002F6139"/>
    <w:rsid w:val="002F7927"/>
    <w:rsid w:val="00302F4A"/>
    <w:rsid w:val="00303D5B"/>
    <w:rsid w:val="00305342"/>
    <w:rsid w:val="00316114"/>
    <w:rsid w:val="00334430"/>
    <w:rsid w:val="00336280"/>
    <w:rsid w:val="00364944"/>
    <w:rsid w:val="00365729"/>
    <w:rsid w:val="0037349D"/>
    <w:rsid w:val="00381A59"/>
    <w:rsid w:val="003A09E4"/>
    <w:rsid w:val="003A4A22"/>
    <w:rsid w:val="003B67F9"/>
    <w:rsid w:val="003C0536"/>
    <w:rsid w:val="003C46CA"/>
    <w:rsid w:val="003C542A"/>
    <w:rsid w:val="003D2E1B"/>
    <w:rsid w:val="003E2B12"/>
    <w:rsid w:val="003E2D02"/>
    <w:rsid w:val="003F0E98"/>
    <w:rsid w:val="003F5C89"/>
    <w:rsid w:val="003F63AE"/>
    <w:rsid w:val="003F7C74"/>
    <w:rsid w:val="00417F7F"/>
    <w:rsid w:val="00423139"/>
    <w:rsid w:val="004400E5"/>
    <w:rsid w:val="00446F37"/>
    <w:rsid w:val="004470DC"/>
    <w:rsid w:val="00447E06"/>
    <w:rsid w:val="0045281C"/>
    <w:rsid w:val="00465938"/>
    <w:rsid w:val="004A1539"/>
    <w:rsid w:val="004A27F7"/>
    <w:rsid w:val="004A42D6"/>
    <w:rsid w:val="004B14B0"/>
    <w:rsid w:val="004C62E8"/>
    <w:rsid w:val="004E566A"/>
    <w:rsid w:val="004F5B02"/>
    <w:rsid w:val="004F6157"/>
    <w:rsid w:val="0051049F"/>
    <w:rsid w:val="005251BF"/>
    <w:rsid w:val="00530402"/>
    <w:rsid w:val="00546629"/>
    <w:rsid w:val="00546CDD"/>
    <w:rsid w:val="005573BC"/>
    <w:rsid w:val="005663C7"/>
    <w:rsid w:val="00596449"/>
    <w:rsid w:val="005A0677"/>
    <w:rsid w:val="005A11AB"/>
    <w:rsid w:val="005A1DEA"/>
    <w:rsid w:val="005A240D"/>
    <w:rsid w:val="005A7044"/>
    <w:rsid w:val="005C7D72"/>
    <w:rsid w:val="005D22D8"/>
    <w:rsid w:val="005E43DF"/>
    <w:rsid w:val="005E61C7"/>
    <w:rsid w:val="00600A00"/>
    <w:rsid w:val="00601DB5"/>
    <w:rsid w:val="00610C55"/>
    <w:rsid w:val="00621399"/>
    <w:rsid w:val="00623768"/>
    <w:rsid w:val="00640BB3"/>
    <w:rsid w:val="00660F81"/>
    <w:rsid w:val="00673AD1"/>
    <w:rsid w:val="00684E2E"/>
    <w:rsid w:val="006A0DC2"/>
    <w:rsid w:val="006B34A1"/>
    <w:rsid w:val="006D7FAD"/>
    <w:rsid w:val="006E1CF6"/>
    <w:rsid w:val="006F1641"/>
    <w:rsid w:val="006F5E26"/>
    <w:rsid w:val="00705197"/>
    <w:rsid w:val="00706CCC"/>
    <w:rsid w:val="00706F61"/>
    <w:rsid w:val="00710B48"/>
    <w:rsid w:val="00710C38"/>
    <w:rsid w:val="00724202"/>
    <w:rsid w:val="007351F3"/>
    <w:rsid w:val="007444F3"/>
    <w:rsid w:val="00760A30"/>
    <w:rsid w:val="0077217D"/>
    <w:rsid w:val="0078399B"/>
    <w:rsid w:val="00785745"/>
    <w:rsid w:val="00790191"/>
    <w:rsid w:val="00790970"/>
    <w:rsid w:val="00792F98"/>
    <w:rsid w:val="007946AB"/>
    <w:rsid w:val="00794D4C"/>
    <w:rsid w:val="007963E0"/>
    <w:rsid w:val="00796C59"/>
    <w:rsid w:val="007A121D"/>
    <w:rsid w:val="007A2BDE"/>
    <w:rsid w:val="007B0185"/>
    <w:rsid w:val="007B34E7"/>
    <w:rsid w:val="007B4BBA"/>
    <w:rsid w:val="007C2C21"/>
    <w:rsid w:val="007C48EF"/>
    <w:rsid w:val="007C4CD4"/>
    <w:rsid w:val="007D51AE"/>
    <w:rsid w:val="007E3BC9"/>
    <w:rsid w:val="007F083F"/>
    <w:rsid w:val="00800881"/>
    <w:rsid w:val="0083754F"/>
    <w:rsid w:val="00844A8A"/>
    <w:rsid w:val="00872733"/>
    <w:rsid w:val="0087729E"/>
    <w:rsid w:val="00881CF0"/>
    <w:rsid w:val="008851C0"/>
    <w:rsid w:val="008C2AE8"/>
    <w:rsid w:val="008D306B"/>
    <w:rsid w:val="008E080A"/>
    <w:rsid w:val="008E7A92"/>
    <w:rsid w:val="00912DCD"/>
    <w:rsid w:val="00925B85"/>
    <w:rsid w:val="00944D8C"/>
    <w:rsid w:val="00956A13"/>
    <w:rsid w:val="00965C78"/>
    <w:rsid w:val="009660EB"/>
    <w:rsid w:val="00967CBA"/>
    <w:rsid w:val="0098080B"/>
    <w:rsid w:val="00992060"/>
    <w:rsid w:val="009929C1"/>
    <w:rsid w:val="009B4255"/>
    <w:rsid w:val="009B6581"/>
    <w:rsid w:val="009F487A"/>
    <w:rsid w:val="00A2244D"/>
    <w:rsid w:val="00A4351A"/>
    <w:rsid w:val="00A50C8B"/>
    <w:rsid w:val="00A80B52"/>
    <w:rsid w:val="00A81B4B"/>
    <w:rsid w:val="00AB1A7D"/>
    <w:rsid w:val="00AD0688"/>
    <w:rsid w:val="00AD20E8"/>
    <w:rsid w:val="00AD3952"/>
    <w:rsid w:val="00AD59EB"/>
    <w:rsid w:val="00AF0623"/>
    <w:rsid w:val="00B000CE"/>
    <w:rsid w:val="00B2237F"/>
    <w:rsid w:val="00B35A3E"/>
    <w:rsid w:val="00B36ED8"/>
    <w:rsid w:val="00B37648"/>
    <w:rsid w:val="00B51B3F"/>
    <w:rsid w:val="00B53D4E"/>
    <w:rsid w:val="00B6116C"/>
    <w:rsid w:val="00B72389"/>
    <w:rsid w:val="00B76E5C"/>
    <w:rsid w:val="00B87A88"/>
    <w:rsid w:val="00B9393D"/>
    <w:rsid w:val="00BA77DE"/>
    <w:rsid w:val="00BB2632"/>
    <w:rsid w:val="00BB3662"/>
    <w:rsid w:val="00BC3AA0"/>
    <w:rsid w:val="00BD53BD"/>
    <w:rsid w:val="00BD5E86"/>
    <w:rsid w:val="00BD5FA8"/>
    <w:rsid w:val="00BE2029"/>
    <w:rsid w:val="00BE668B"/>
    <w:rsid w:val="00BF27A3"/>
    <w:rsid w:val="00BF3480"/>
    <w:rsid w:val="00BF3E57"/>
    <w:rsid w:val="00BF4848"/>
    <w:rsid w:val="00C1063D"/>
    <w:rsid w:val="00C3614B"/>
    <w:rsid w:val="00C434B5"/>
    <w:rsid w:val="00C53AC3"/>
    <w:rsid w:val="00C5734A"/>
    <w:rsid w:val="00C60CAB"/>
    <w:rsid w:val="00C70725"/>
    <w:rsid w:val="00C97675"/>
    <w:rsid w:val="00CB1C98"/>
    <w:rsid w:val="00CB4514"/>
    <w:rsid w:val="00CD0929"/>
    <w:rsid w:val="00CD18A7"/>
    <w:rsid w:val="00CE3B12"/>
    <w:rsid w:val="00CE58CD"/>
    <w:rsid w:val="00CF2011"/>
    <w:rsid w:val="00D1535C"/>
    <w:rsid w:val="00D32F3F"/>
    <w:rsid w:val="00D330D7"/>
    <w:rsid w:val="00D402EE"/>
    <w:rsid w:val="00D42CDA"/>
    <w:rsid w:val="00D567B7"/>
    <w:rsid w:val="00D61F50"/>
    <w:rsid w:val="00D65707"/>
    <w:rsid w:val="00D83687"/>
    <w:rsid w:val="00D91176"/>
    <w:rsid w:val="00D930A6"/>
    <w:rsid w:val="00D94433"/>
    <w:rsid w:val="00DB748C"/>
    <w:rsid w:val="00DD23B3"/>
    <w:rsid w:val="00DE56CE"/>
    <w:rsid w:val="00DE7F7B"/>
    <w:rsid w:val="00DF7656"/>
    <w:rsid w:val="00E03743"/>
    <w:rsid w:val="00E05574"/>
    <w:rsid w:val="00E34BC3"/>
    <w:rsid w:val="00E3563C"/>
    <w:rsid w:val="00E37695"/>
    <w:rsid w:val="00E40466"/>
    <w:rsid w:val="00E46182"/>
    <w:rsid w:val="00E74A6C"/>
    <w:rsid w:val="00EA74F6"/>
    <w:rsid w:val="00EB39B6"/>
    <w:rsid w:val="00EF054D"/>
    <w:rsid w:val="00F20F98"/>
    <w:rsid w:val="00F21777"/>
    <w:rsid w:val="00F57A89"/>
    <w:rsid w:val="00F73426"/>
    <w:rsid w:val="00F7616A"/>
    <w:rsid w:val="00F80B8E"/>
    <w:rsid w:val="00F9303D"/>
    <w:rsid w:val="00F93B38"/>
    <w:rsid w:val="00F96528"/>
    <w:rsid w:val="00FA4226"/>
    <w:rsid w:val="00FC59E0"/>
    <w:rsid w:val="00FD131D"/>
    <w:rsid w:val="00FE28AC"/>
    <w:rsid w:val="00FF057F"/>
    <w:rsid w:val="00FF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C7A8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sid w:val="00E03743"/>
    <w:rPr>
      <w:color w:val="404040" w:themeColor="text1" w:themeTint="BF"/>
      <w:sz w:val="20"/>
    </w:rPr>
  </w:style>
  <w:style w:type="paragraph" w:styleId="1">
    <w:name w:val="heading 1"/>
    <w:basedOn w:val="a1"/>
    <w:next w:val="a1"/>
    <w:link w:val="10"/>
    <w:qFormat/>
    <w:rsid w:val="00E037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semiHidden/>
    <w:unhideWhenUsed/>
    <w:qFormat/>
    <w:rsid w:val="00E037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E037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41">
    <w:name w:val="heading 4"/>
    <w:basedOn w:val="a1"/>
    <w:next w:val="a1"/>
    <w:link w:val="42"/>
    <w:semiHidden/>
    <w:unhideWhenUsed/>
    <w:qFormat/>
    <w:rsid w:val="00E037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51">
    <w:name w:val="heading 5"/>
    <w:basedOn w:val="a1"/>
    <w:next w:val="a1"/>
    <w:link w:val="52"/>
    <w:semiHidden/>
    <w:unhideWhenUsed/>
    <w:qFormat/>
    <w:rsid w:val="00E0374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6">
    <w:name w:val="heading 6"/>
    <w:basedOn w:val="a1"/>
    <w:next w:val="a1"/>
    <w:link w:val="60"/>
    <w:semiHidden/>
    <w:unhideWhenUsed/>
    <w:qFormat/>
    <w:rsid w:val="00E037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E037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1"/>
    <w:next w:val="a1"/>
    <w:link w:val="80"/>
    <w:semiHidden/>
    <w:unhideWhenUsed/>
    <w:qFormat/>
    <w:rsid w:val="00E037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9">
    <w:name w:val="heading 9"/>
    <w:basedOn w:val="a1"/>
    <w:next w:val="a1"/>
    <w:link w:val="90"/>
    <w:semiHidden/>
    <w:unhideWhenUsed/>
    <w:qFormat/>
    <w:rsid w:val="00E037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rsid w:val="00E03743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a6">
    <w:name w:val="頁首 字元"/>
    <w:basedOn w:val="a2"/>
    <w:link w:val="a5"/>
    <w:rsid w:val="00E03743"/>
    <w:rPr>
      <w:color w:val="4B5A60" w:themeColor="text2"/>
      <w:sz w:val="20"/>
      <w:szCs w:val="24"/>
    </w:rPr>
  </w:style>
  <w:style w:type="paragraph" w:styleId="a7">
    <w:name w:val="footer"/>
    <w:basedOn w:val="a1"/>
    <w:link w:val="a8"/>
    <w:rsid w:val="00E03743"/>
    <w:pPr>
      <w:tabs>
        <w:tab w:val="center" w:pos="4680"/>
        <w:tab w:val="right" w:pos="9360"/>
      </w:tabs>
      <w:spacing w:before="300"/>
      <w:jc w:val="right"/>
    </w:pPr>
    <w:rPr>
      <w:color w:val="7C8F97" w:themeColor="accent1"/>
      <w:szCs w:val="16"/>
    </w:rPr>
  </w:style>
  <w:style w:type="character" w:customStyle="1" w:styleId="a8">
    <w:name w:val="頁尾 字元"/>
    <w:basedOn w:val="a2"/>
    <w:link w:val="a7"/>
    <w:rsid w:val="00E03743"/>
    <w:rPr>
      <w:color w:val="7C8F97" w:themeColor="accent1"/>
      <w:sz w:val="20"/>
      <w:szCs w:val="16"/>
    </w:rPr>
  </w:style>
  <w:style w:type="paragraph" w:customStyle="1" w:styleId="Header-Left">
    <w:name w:val="Header-Left"/>
    <w:basedOn w:val="a1"/>
    <w:rsid w:val="00E03743"/>
    <w:pPr>
      <w:spacing w:before="400" w:after="400"/>
      <w:ind w:left="216"/>
    </w:pPr>
    <w:rPr>
      <w:rFonts w:asciiTheme="majorHAnsi" w:eastAsiaTheme="majorEastAsia" w:hAnsiTheme="majorHAnsi" w:cstheme="majorBidi"/>
      <w:color w:val="4B5A60" w:themeColor="text2"/>
      <w:sz w:val="40"/>
    </w:rPr>
  </w:style>
  <w:style w:type="paragraph" w:customStyle="1" w:styleId="Header-Right">
    <w:name w:val="Header-Right"/>
    <w:basedOn w:val="a1"/>
    <w:rsid w:val="00E03743"/>
    <w:pPr>
      <w:spacing w:before="80" w:after="80" w:line="220" w:lineRule="atLeast"/>
      <w:ind w:left="216" w:right="216"/>
    </w:pPr>
    <w:rPr>
      <w:color w:val="4B5A60" w:themeColor="text2"/>
      <w:sz w:val="16"/>
    </w:rPr>
  </w:style>
  <w:style w:type="paragraph" w:customStyle="1" w:styleId="DateandRecipient">
    <w:name w:val="Date and Recipient"/>
    <w:basedOn w:val="a1"/>
    <w:rsid w:val="00E03743"/>
    <w:pPr>
      <w:spacing w:before="600"/>
    </w:pPr>
  </w:style>
  <w:style w:type="paragraph" w:styleId="a9">
    <w:name w:val="Body Text"/>
    <w:basedOn w:val="a1"/>
    <w:link w:val="aa"/>
    <w:rsid w:val="00E03743"/>
    <w:pPr>
      <w:spacing w:before="200"/>
    </w:pPr>
    <w:rPr>
      <w:szCs w:val="20"/>
    </w:rPr>
  </w:style>
  <w:style w:type="character" w:customStyle="1" w:styleId="aa">
    <w:name w:val="本文 字元"/>
    <w:basedOn w:val="a2"/>
    <w:link w:val="a9"/>
    <w:rsid w:val="00E03743"/>
    <w:rPr>
      <w:color w:val="404040" w:themeColor="text1" w:themeTint="BF"/>
      <w:sz w:val="20"/>
      <w:szCs w:val="20"/>
    </w:rPr>
  </w:style>
  <w:style w:type="paragraph" w:styleId="ab">
    <w:name w:val="Signature"/>
    <w:basedOn w:val="a1"/>
    <w:link w:val="ac"/>
    <w:rsid w:val="00E03743"/>
    <w:pPr>
      <w:spacing w:before="720"/>
    </w:pPr>
  </w:style>
  <w:style w:type="character" w:customStyle="1" w:styleId="ac">
    <w:name w:val="簽名 字元"/>
    <w:basedOn w:val="a2"/>
    <w:link w:val="ab"/>
    <w:rsid w:val="00E03743"/>
    <w:rPr>
      <w:color w:val="404040" w:themeColor="text1" w:themeTint="BF"/>
      <w:sz w:val="20"/>
    </w:rPr>
  </w:style>
  <w:style w:type="table" w:customStyle="1" w:styleId="OutsideTable-Header">
    <w:name w:val="Outside Table - Header"/>
    <w:basedOn w:val="a3"/>
    <w:rsid w:val="00E03743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a1"/>
    <w:rsid w:val="00E03743"/>
    <w:pPr>
      <w:spacing w:line="14" w:lineRule="exact"/>
    </w:pPr>
    <w:rPr>
      <w:sz w:val="2"/>
    </w:rPr>
  </w:style>
  <w:style w:type="table" w:customStyle="1" w:styleId="CenterTable-Header">
    <w:name w:val="Center Table - Header"/>
    <w:basedOn w:val="a3"/>
    <w:rsid w:val="00E03743"/>
    <w:tblPr>
      <w:tblInd w:w="0" w:type="dxa"/>
      <w:tblBorders>
        <w:top w:val="single" w:sz="8" w:space="0" w:color="D1D0C8" w:themeColor="background2"/>
        <w:left w:val="single" w:sz="8" w:space="0" w:color="D1D0C8" w:themeColor="background2"/>
        <w:bottom w:val="single" w:sz="8" w:space="0" w:color="D1D0C8" w:themeColor="background2"/>
        <w:right w:val="single" w:sz="8" w:space="0" w:color="D1D0C8" w:themeColor="background2"/>
        <w:insideH w:val="single" w:sz="8" w:space="0" w:color="D1D0C8" w:themeColor="background2"/>
        <w:insideV w:val="single" w:sz="8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 w:themeFill="background1"/>
    </w:tcPr>
  </w:style>
  <w:style w:type="table" w:customStyle="1" w:styleId="BorderTable-Header">
    <w:name w:val="Border Table - Header"/>
    <w:basedOn w:val="a3"/>
    <w:rsid w:val="00E03743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ad">
    <w:name w:val="Balloon Text"/>
    <w:basedOn w:val="a1"/>
    <w:link w:val="ae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ae">
    <w:name w:val="註解方塊文字 字元"/>
    <w:basedOn w:val="a2"/>
    <w:link w:val="ad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af">
    <w:name w:val="Bibliography"/>
    <w:basedOn w:val="a1"/>
    <w:next w:val="a1"/>
    <w:semiHidden/>
    <w:unhideWhenUsed/>
    <w:rsid w:val="00E03743"/>
  </w:style>
  <w:style w:type="paragraph" w:styleId="af0">
    <w:name w:val="Block Text"/>
    <w:basedOn w:val="a1"/>
    <w:semiHidden/>
    <w:unhideWhenUsed/>
    <w:rsid w:val="00E03743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23">
    <w:name w:val="Body Text 2"/>
    <w:basedOn w:val="a1"/>
    <w:link w:val="24"/>
    <w:semiHidden/>
    <w:unhideWhenUsed/>
    <w:rsid w:val="00E03743"/>
    <w:pPr>
      <w:spacing w:after="120"/>
      <w:ind w:left="360"/>
    </w:pPr>
  </w:style>
  <w:style w:type="paragraph" w:styleId="33">
    <w:name w:val="Body Text 3"/>
    <w:basedOn w:val="a1"/>
    <w:link w:val="34"/>
    <w:semiHidden/>
    <w:unhideWhenUsed/>
    <w:rsid w:val="00E03743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semiHidden/>
    <w:rsid w:val="00E03743"/>
    <w:rPr>
      <w:color w:val="404040" w:themeColor="text1" w:themeTint="BF"/>
      <w:sz w:val="16"/>
      <w:szCs w:val="16"/>
    </w:rPr>
  </w:style>
  <w:style w:type="paragraph" w:styleId="af1">
    <w:name w:val="Body Text First Indent"/>
    <w:basedOn w:val="a9"/>
    <w:link w:val="af2"/>
    <w:semiHidden/>
    <w:unhideWhenUsed/>
    <w:rsid w:val="00E03743"/>
    <w:pPr>
      <w:spacing w:before="0"/>
      <w:ind w:firstLine="360"/>
    </w:pPr>
    <w:rPr>
      <w:szCs w:val="22"/>
    </w:rPr>
  </w:style>
  <w:style w:type="character" w:customStyle="1" w:styleId="af2">
    <w:name w:val="本文第一層縮排 字元"/>
    <w:basedOn w:val="aa"/>
    <w:link w:val="af1"/>
    <w:semiHidden/>
    <w:rsid w:val="00E03743"/>
    <w:rPr>
      <w:color w:val="404040" w:themeColor="text1" w:themeTint="BF"/>
      <w:sz w:val="20"/>
      <w:szCs w:val="20"/>
    </w:rPr>
  </w:style>
  <w:style w:type="character" w:customStyle="1" w:styleId="24">
    <w:name w:val="本文 2 字元"/>
    <w:basedOn w:val="a2"/>
    <w:link w:val="23"/>
    <w:semiHidden/>
    <w:rsid w:val="00E03743"/>
    <w:rPr>
      <w:color w:val="404040" w:themeColor="text1" w:themeTint="BF"/>
      <w:sz w:val="20"/>
    </w:rPr>
  </w:style>
  <w:style w:type="paragraph" w:styleId="25">
    <w:name w:val="Body Text First Indent 2"/>
    <w:basedOn w:val="23"/>
    <w:link w:val="26"/>
    <w:semiHidden/>
    <w:unhideWhenUsed/>
    <w:rsid w:val="00E03743"/>
    <w:pPr>
      <w:spacing w:after="0"/>
      <w:ind w:firstLine="360"/>
    </w:pPr>
  </w:style>
  <w:style w:type="character" w:customStyle="1" w:styleId="26">
    <w:name w:val="本文第一層縮排 2 字元"/>
    <w:basedOn w:val="24"/>
    <w:link w:val="25"/>
    <w:semiHidden/>
    <w:rsid w:val="00E03743"/>
    <w:rPr>
      <w:color w:val="404040" w:themeColor="text1" w:themeTint="BF"/>
      <w:sz w:val="20"/>
    </w:rPr>
  </w:style>
  <w:style w:type="paragraph" w:styleId="27">
    <w:name w:val="Body Text Indent 2"/>
    <w:basedOn w:val="a1"/>
    <w:link w:val="28"/>
    <w:semiHidden/>
    <w:unhideWhenUsed/>
    <w:rsid w:val="00E03743"/>
    <w:pPr>
      <w:spacing w:after="120" w:line="480" w:lineRule="auto"/>
      <w:ind w:left="360"/>
    </w:pPr>
  </w:style>
  <w:style w:type="character" w:customStyle="1" w:styleId="28">
    <w:name w:val="本文縮排 2 字元"/>
    <w:basedOn w:val="a2"/>
    <w:link w:val="27"/>
    <w:semiHidden/>
    <w:rsid w:val="00E03743"/>
    <w:rPr>
      <w:color w:val="404040" w:themeColor="text1" w:themeTint="BF"/>
      <w:sz w:val="20"/>
    </w:rPr>
  </w:style>
  <w:style w:type="paragraph" w:styleId="35">
    <w:name w:val="Body Text Indent 3"/>
    <w:basedOn w:val="a1"/>
    <w:link w:val="36"/>
    <w:semiHidden/>
    <w:unhideWhenUsed/>
    <w:rsid w:val="00E03743"/>
    <w:pPr>
      <w:spacing w:after="120"/>
      <w:ind w:left="360"/>
    </w:pPr>
    <w:rPr>
      <w:sz w:val="16"/>
      <w:szCs w:val="16"/>
    </w:rPr>
  </w:style>
  <w:style w:type="character" w:customStyle="1" w:styleId="36">
    <w:name w:val="本文縮排 3 字元"/>
    <w:basedOn w:val="a2"/>
    <w:link w:val="35"/>
    <w:semiHidden/>
    <w:rsid w:val="00E03743"/>
    <w:rPr>
      <w:color w:val="404040" w:themeColor="text1" w:themeTint="BF"/>
      <w:sz w:val="16"/>
      <w:szCs w:val="16"/>
    </w:rPr>
  </w:style>
  <w:style w:type="paragraph" w:styleId="af3">
    <w:name w:val="caption"/>
    <w:basedOn w:val="a1"/>
    <w:next w:val="a1"/>
    <w:semiHidden/>
    <w:unhideWhenUsed/>
    <w:qFormat/>
    <w:rsid w:val="00E03743"/>
    <w:pPr>
      <w:spacing w:after="200"/>
    </w:pPr>
    <w:rPr>
      <w:b/>
      <w:bCs/>
      <w:color w:val="7C8F97" w:themeColor="accent1"/>
      <w:sz w:val="18"/>
      <w:szCs w:val="18"/>
    </w:rPr>
  </w:style>
  <w:style w:type="paragraph" w:styleId="af4">
    <w:name w:val="Closing"/>
    <w:basedOn w:val="a1"/>
    <w:link w:val="af5"/>
    <w:unhideWhenUsed/>
    <w:rsid w:val="00E34BC3"/>
    <w:pPr>
      <w:spacing w:before="200"/>
    </w:pPr>
  </w:style>
  <w:style w:type="character" w:customStyle="1" w:styleId="af5">
    <w:name w:val="結語 字元"/>
    <w:basedOn w:val="a2"/>
    <w:link w:val="af4"/>
    <w:rsid w:val="00E34BC3"/>
    <w:rPr>
      <w:color w:val="404040" w:themeColor="text1" w:themeTint="BF"/>
      <w:sz w:val="20"/>
    </w:rPr>
  </w:style>
  <w:style w:type="paragraph" w:styleId="af6">
    <w:name w:val="annotation text"/>
    <w:basedOn w:val="a1"/>
    <w:link w:val="af7"/>
    <w:semiHidden/>
    <w:unhideWhenUsed/>
    <w:rsid w:val="00E03743"/>
    <w:rPr>
      <w:szCs w:val="20"/>
    </w:rPr>
  </w:style>
  <w:style w:type="character" w:customStyle="1" w:styleId="af7">
    <w:name w:val="註解文字 字元"/>
    <w:basedOn w:val="a2"/>
    <w:link w:val="af6"/>
    <w:semiHidden/>
    <w:rsid w:val="00E03743"/>
    <w:rPr>
      <w:color w:val="404040" w:themeColor="text1" w:themeTint="BF"/>
      <w:sz w:val="20"/>
      <w:szCs w:val="20"/>
    </w:rPr>
  </w:style>
  <w:style w:type="paragraph" w:styleId="af8">
    <w:name w:val="annotation subject"/>
    <w:basedOn w:val="af6"/>
    <w:next w:val="af6"/>
    <w:link w:val="af9"/>
    <w:semiHidden/>
    <w:unhideWhenUsed/>
    <w:rsid w:val="00E03743"/>
    <w:rPr>
      <w:b/>
      <w:bCs/>
    </w:rPr>
  </w:style>
  <w:style w:type="character" w:customStyle="1" w:styleId="af9">
    <w:name w:val="註解主旨 字元"/>
    <w:basedOn w:val="af7"/>
    <w:link w:val="af8"/>
    <w:semiHidden/>
    <w:rsid w:val="00E03743"/>
    <w:rPr>
      <w:b/>
      <w:bCs/>
      <w:color w:val="404040" w:themeColor="text1" w:themeTint="BF"/>
      <w:sz w:val="20"/>
      <w:szCs w:val="20"/>
    </w:rPr>
  </w:style>
  <w:style w:type="paragraph" w:styleId="afa">
    <w:name w:val="Date"/>
    <w:basedOn w:val="a1"/>
    <w:next w:val="a1"/>
    <w:link w:val="afb"/>
    <w:semiHidden/>
    <w:unhideWhenUsed/>
    <w:rsid w:val="00E03743"/>
  </w:style>
  <w:style w:type="character" w:customStyle="1" w:styleId="afb">
    <w:name w:val="日期 字元"/>
    <w:basedOn w:val="a2"/>
    <w:link w:val="afa"/>
    <w:semiHidden/>
    <w:rsid w:val="00E03743"/>
    <w:rPr>
      <w:color w:val="404040" w:themeColor="text1" w:themeTint="BF"/>
      <w:sz w:val="20"/>
    </w:rPr>
  </w:style>
  <w:style w:type="paragraph" w:styleId="afc">
    <w:name w:val="Document Map"/>
    <w:basedOn w:val="a1"/>
    <w:link w:val="afd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afd">
    <w:name w:val="文件引導模式 字元"/>
    <w:basedOn w:val="a2"/>
    <w:link w:val="afc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afe">
    <w:name w:val="E-mail Signature"/>
    <w:basedOn w:val="a1"/>
    <w:link w:val="aff"/>
    <w:semiHidden/>
    <w:unhideWhenUsed/>
    <w:rsid w:val="00E03743"/>
  </w:style>
  <w:style w:type="character" w:customStyle="1" w:styleId="aff">
    <w:name w:val="電子郵件簽名 字元"/>
    <w:basedOn w:val="a2"/>
    <w:link w:val="afe"/>
    <w:semiHidden/>
    <w:rsid w:val="00E03743"/>
    <w:rPr>
      <w:color w:val="404040" w:themeColor="text1" w:themeTint="BF"/>
      <w:sz w:val="20"/>
    </w:rPr>
  </w:style>
  <w:style w:type="paragraph" w:styleId="aff0">
    <w:name w:val="endnote text"/>
    <w:basedOn w:val="a1"/>
    <w:link w:val="aff1"/>
    <w:semiHidden/>
    <w:unhideWhenUsed/>
    <w:rsid w:val="00E03743"/>
    <w:rPr>
      <w:szCs w:val="20"/>
    </w:rPr>
  </w:style>
  <w:style w:type="character" w:customStyle="1" w:styleId="aff1">
    <w:name w:val="章節附註文字 字元"/>
    <w:basedOn w:val="a2"/>
    <w:link w:val="aff0"/>
    <w:semiHidden/>
    <w:rsid w:val="00E03743"/>
    <w:rPr>
      <w:color w:val="404040" w:themeColor="text1" w:themeTint="BF"/>
      <w:sz w:val="20"/>
      <w:szCs w:val="20"/>
    </w:rPr>
  </w:style>
  <w:style w:type="paragraph" w:styleId="aff2">
    <w:name w:val="envelope address"/>
    <w:basedOn w:val="a1"/>
    <w:semiHidden/>
    <w:unhideWhenUsed/>
    <w:rsid w:val="00E0374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3">
    <w:name w:val="envelope return"/>
    <w:basedOn w:val="a1"/>
    <w:semiHidden/>
    <w:unhideWhenUsed/>
    <w:rsid w:val="00E03743"/>
    <w:rPr>
      <w:rFonts w:asciiTheme="majorHAnsi" w:eastAsiaTheme="majorEastAsia" w:hAnsiTheme="majorHAnsi" w:cstheme="majorBidi"/>
      <w:szCs w:val="20"/>
    </w:rPr>
  </w:style>
  <w:style w:type="paragraph" w:styleId="aff4">
    <w:name w:val="footnote text"/>
    <w:basedOn w:val="a1"/>
    <w:link w:val="aff5"/>
    <w:semiHidden/>
    <w:unhideWhenUsed/>
    <w:rsid w:val="00E03743"/>
    <w:rPr>
      <w:szCs w:val="20"/>
    </w:rPr>
  </w:style>
  <w:style w:type="character" w:customStyle="1" w:styleId="aff5">
    <w:name w:val="註腳文字 字元"/>
    <w:basedOn w:val="a2"/>
    <w:link w:val="aff4"/>
    <w:semiHidden/>
    <w:rsid w:val="00E03743"/>
    <w:rPr>
      <w:color w:val="404040" w:themeColor="text1" w:themeTint="BF"/>
      <w:sz w:val="20"/>
      <w:szCs w:val="20"/>
    </w:rPr>
  </w:style>
  <w:style w:type="character" w:customStyle="1" w:styleId="10">
    <w:name w:val="標題 1 字元"/>
    <w:basedOn w:val="a2"/>
    <w:link w:val="1"/>
    <w:rsid w:val="00E03743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32">
    <w:name w:val="標題 3 字元"/>
    <w:basedOn w:val="a2"/>
    <w:link w:val="31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42">
    <w:name w:val="標題 4 字元"/>
    <w:basedOn w:val="a2"/>
    <w:link w:val="41"/>
    <w:semiHidden/>
    <w:rsid w:val="00E03743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52">
    <w:name w:val="標題 5 字元"/>
    <w:basedOn w:val="a2"/>
    <w:link w:val="51"/>
    <w:semiHidden/>
    <w:rsid w:val="00E03743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60">
    <w:name w:val="標題 6 字元"/>
    <w:basedOn w:val="a2"/>
    <w:link w:val="6"/>
    <w:semiHidden/>
    <w:rsid w:val="00E03743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70">
    <w:name w:val="標題 7 字元"/>
    <w:basedOn w:val="a2"/>
    <w:link w:val="7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80">
    <w:name w:val="標題 8 字元"/>
    <w:basedOn w:val="a2"/>
    <w:link w:val="8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標題 9 字元"/>
    <w:basedOn w:val="a2"/>
    <w:link w:val="9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">
    <w:name w:val="HTML Address"/>
    <w:basedOn w:val="a1"/>
    <w:link w:val="HTML0"/>
    <w:semiHidden/>
    <w:unhideWhenUsed/>
    <w:rsid w:val="00E03743"/>
    <w:rPr>
      <w:i/>
      <w:iCs/>
    </w:rPr>
  </w:style>
  <w:style w:type="character" w:customStyle="1" w:styleId="HTML0">
    <w:name w:val="HTML 位址 字元"/>
    <w:basedOn w:val="a2"/>
    <w:link w:val="HTML"/>
    <w:semiHidden/>
    <w:rsid w:val="00E03743"/>
    <w:rPr>
      <w:i/>
      <w:iCs/>
      <w:color w:val="404040" w:themeColor="text1" w:themeTint="BF"/>
      <w:sz w:val="20"/>
    </w:rPr>
  </w:style>
  <w:style w:type="paragraph" w:styleId="HTML1">
    <w:name w:val="HTML Preformatted"/>
    <w:basedOn w:val="a1"/>
    <w:link w:val="HTML2"/>
    <w:semiHidden/>
    <w:unhideWhenUsed/>
    <w:rsid w:val="00E03743"/>
    <w:rPr>
      <w:rFonts w:ascii="Consolas" w:hAnsi="Consolas"/>
      <w:szCs w:val="20"/>
    </w:rPr>
  </w:style>
  <w:style w:type="character" w:customStyle="1" w:styleId="HTML2">
    <w:name w:val="HTML 預設格式 字元"/>
    <w:basedOn w:val="a2"/>
    <w:link w:val="HTML1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11">
    <w:name w:val="index 1"/>
    <w:basedOn w:val="a1"/>
    <w:next w:val="a1"/>
    <w:autoRedefine/>
    <w:semiHidden/>
    <w:unhideWhenUsed/>
    <w:rsid w:val="00E03743"/>
    <w:pPr>
      <w:ind w:left="200" w:hanging="200"/>
    </w:pPr>
  </w:style>
  <w:style w:type="paragraph" w:styleId="29">
    <w:name w:val="index 2"/>
    <w:basedOn w:val="a1"/>
    <w:next w:val="a1"/>
    <w:autoRedefine/>
    <w:semiHidden/>
    <w:unhideWhenUsed/>
    <w:rsid w:val="00E03743"/>
    <w:pPr>
      <w:ind w:left="400" w:hanging="200"/>
    </w:pPr>
  </w:style>
  <w:style w:type="paragraph" w:styleId="37">
    <w:name w:val="index 3"/>
    <w:basedOn w:val="a1"/>
    <w:next w:val="a1"/>
    <w:autoRedefine/>
    <w:semiHidden/>
    <w:unhideWhenUsed/>
    <w:rsid w:val="00E03743"/>
    <w:pPr>
      <w:ind w:left="600" w:hanging="200"/>
    </w:pPr>
  </w:style>
  <w:style w:type="paragraph" w:styleId="43">
    <w:name w:val="index 4"/>
    <w:basedOn w:val="a1"/>
    <w:next w:val="a1"/>
    <w:autoRedefine/>
    <w:semiHidden/>
    <w:unhideWhenUsed/>
    <w:rsid w:val="00E03743"/>
    <w:pPr>
      <w:ind w:left="800" w:hanging="200"/>
    </w:pPr>
  </w:style>
  <w:style w:type="paragraph" w:styleId="53">
    <w:name w:val="index 5"/>
    <w:basedOn w:val="a1"/>
    <w:next w:val="a1"/>
    <w:autoRedefine/>
    <w:semiHidden/>
    <w:unhideWhenUsed/>
    <w:rsid w:val="00E03743"/>
    <w:pPr>
      <w:ind w:left="1000" w:hanging="200"/>
    </w:pPr>
  </w:style>
  <w:style w:type="paragraph" w:styleId="61">
    <w:name w:val="index 6"/>
    <w:basedOn w:val="a1"/>
    <w:next w:val="a1"/>
    <w:autoRedefine/>
    <w:semiHidden/>
    <w:unhideWhenUsed/>
    <w:rsid w:val="00E03743"/>
    <w:pPr>
      <w:ind w:left="1200" w:hanging="200"/>
    </w:pPr>
  </w:style>
  <w:style w:type="paragraph" w:styleId="71">
    <w:name w:val="index 7"/>
    <w:basedOn w:val="a1"/>
    <w:next w:val="a1"/>
    <w:autoRedefine/>
    <w:semiHidden/>
    <w:unhideWhenUsed/>
    <w:rsid w:val="00E03743"/>
    <w:pPr>
      <w:ind w:left="1400" w:hanging="200"/>
    </w:pPr>
  </w:style>
  <w:style w:type="paragraph" w:styleId="81">
    <w:name w:val="index 8"/>
    <w:basedOn w:val="a1"/>
    <w:next w:val="a1"/>
    <w:autoRedefine/>
    <w:semiHidden/>
    <w:unhideWhenUsed/>
    <w:rsid w:val="00E03743"/>
    <w:pPr>
      <w:ind w:left="1600" w:hanging="200"/>
    </w:pPr>
  </w:style>
  <w:style w:type="paragraph" w:styleId="91">
    <w:name w:val="index 9"/>
    <w:basedOn w:val="a1"/>
    <w:next w:val="a1"/>
    <w:autoRedefine/>
    <w:semiHidden/>
    <w:unhideWhenUsed/>
    <w:rsid w:val="00E03743"/>
    <w:pPr>
      <w:ind w:left="1800" w:hanging="200"/>
    </w:pPr>
  </w:style>
  <w:style w:type="paragraph" w:styleId="aff6">
    <w:name w:val="index heading"/>
    <w:basedOn w:val="a1"/>
    <w:next w:val="11"/>
    <w:semiHidden/>
    <w:unhideWhenUsed/>
    <w:rsid w:val="00E03743"/>
    <w:rPr>
      <w:rFonts w:asciiTheme="majorHAnsi" w:eastAsiaTheme="majorEastAsia" w:hAnsiTheme="majorHAnsi" w:cstheme="majorBidi"/>
      <w:b/>
      <w:bCs/>
    </w:rPr>
  </w:style>
  <w:style w:type="paragraph" w:styleId="aff7">
    <w:name w:val="Intense Quote"/>
    <w:basedOn w:val="a1"/>
    <w:next w:val="a1"/>
    <w:link w:val="aff8"/>
    <w:qFormat/>
    <w:rsid w:val="00E03743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aff8">
    <w:name w:val="鮮明引文 字元"/>
    <w:basedOn w:val="a2"/>
    <w:link w:val="aff7"/>
    <w:rsid w:val="00E03743"/>
    <w:rPr>
      <w:b/>
      <w:bCs/>
      <w:i/>
      <w:iCs/>
      <w:color w:val="7C8F97" w:themeColor="accent1"/>
      <w:sz w:val="20"/>
    </w:rPr>
  </w:style>
  <w:style w:type="paragraph" w:styleId="aff9">
    <w:name w:val="List"/>
    <w:basedOn w:val="a1"/>
    <w:semiHidden/>
    <w:unhideWhenUsed/>
    <w:rsid w:val="00E03743"/>
    <w:pPr>
      <w:ind w:left="360" w:hanging="360"/>
      <w:contextualSpacing/>
    </w:pPr>
  </w:style>
  <w:style w:type="paragraph" w:styleId="2a">
    <w:name w:val="List 2"/>
    <w:basedOn w:val="a1"/>
    <w:semiHidden/>
    <w:unhideWhenUsed/>
    <w:rsid w:val="00E03743"/>
    <w:pPr>
      <w:ind w:left="720" w:hanging="360"/>
      <w:contextualSpacing/>
    </w:pPr>
  </w:style>
  <w:style w:type="paragraph" w:styleId="38">
    <w:name w:val="List 3"/>
    <w:basedOn w:val="a1"/>
    <w:semiHidden/>
    <w:unhideWhenUsed/>
    <w:rsid w:val="00E03743"/>
    <w:pPr>
      <w:ind w:left="1080" w:hanging="360"/>
      <w:contextualSpacing/>
    </w:pPr>
  </w:style>
  <w:style w:type="paragraph" w:styleId="44">
    <w:name w:val="List 4"/>
    <w:basedOn w:val="a1"/>
    <w:semiHidden/>
    <w:unhideWhenUsed/>
    <w:rsid w:val="00E03743"/>
    <w:pPr>
      <w:ind w:left="1440" w:hanging="360"/>
      <w:contextualSpacing/>
    </w:pPr>
  </w:style>
  <w:style w:type="paragraph" w:styleId="54">
    <w:name w:val="List 5"/>
    <w:basedOn w:val="a1"/>
    <w:semiHidden/>
    <w:unhideWhenUsed/>
    <w:rsid w:val="00E03743"/>
    <w:pPr>
      <w:ind w:left="1800" w:hanging="360"/>
      <w:contextualSpacing/>
    </w:pPr>
  </w:style>
  <w:style w:type="paragraph" w:styleId="a0">
    <w:name w:val="List Bullet"/>
    <w:basedOn w:val="a1"/>
    <w:semiHidden/>
    <w:unhideWhenUsed/>
    <w:rsid w:val="00E03743"/>
    <w:pPr>
      <w:numPr>
        <w:numId w:val="1"/>
      </w:numPr>
      <w:contextualSpacing/>
    </w:pPr>
  </w:style>
  <w:style w:type="paragraph" w:styleId="20">
    <w:name w:val="List Bullet 2"/>
    <w:basedOn w:val="a1"/>
    <w:semiHidden/>
    <w:unhideWhenUsed/>
    <w:rsid w:val="00E03743"/>
    <w:pPr>
      <w:numPr>
        <w:numId w:val="2"/>
      </w:numPr>
      <w:contextualSpacing/>
    </w:pPr>
  </w:style>
  <w:style w:type="paragraph" w:styleId="30">
    <w:name w:val="List Bullet 3"/>
    <w:basedOn w:val="a1"/>
    <w:semiHidden/>
    <w:unhideWhenUsed/>
    <w:rsid w:val="00E03743"/>
    <w:pPr>
      <w:numPr>
        <w:numId w:val="3"/>
      </w:numPr>
      <w:contextualSpacing/>
    </w:pPr>
  </w:style>
  <w:style w:type="paragraph" w:styleId="40">
    <w:name w:val="List Bullet 4"/>
    <w:basedOn w:val="a1"/>
    <w:semiHidden/>
    <w:unhideWhenUsed/>
    <w:rsid w:val="00E03743"/>
    <w:pPr>
      <w:numPr>
        <w:numId w:val="4"/>
      </w:numPr>
      <w:contextualSpacing/>
    </w:pPr>
  </w:style>
  <w:style w:type="paragraph" w:styleId="50">
    <w:name w:val="List Bullet 5"/>
    <w:basedOn w:val="a1"/>
    <w:semiHidden/>
    <w:unhideWhenUsed/>
    <w:rsid w:val="00E03743"/>
    <w:pPr>
      <w:numPr>
        <w:numId w:val="5"/>
      </w:numPr>
      <w:contextualSpacing/>
    </w:pPr>
  </w:style>
  <w:style w:type="paragraph" w:styleId="affa">
    <w:name w:val="List Continue"/>
    <w:basedOn w:val="a1"/>
    <w:semiHidden/>
    <w:unhideWhenUsed/>
    <w:rsid w:val="00E03743"/>
    <w:pPr>
      <w:spacing w:after="120"/>
      <w:ind w:left="360"/>
      <w:contextualSpacing/>
    </w:pPr>
  </w:style>
  <w:style w:type="paragraph" w:styleId="2b">
    <w:name w:val="List Continue 2"/>
    <w:basedOn w:val="a1"/>
    <w:semiHidden/>
    <w:unhideWhenUsed/>
    <w:rsid w:val="00E03743"/>
    <w:pPr>
      <w:spacing w:after="120"/>
      <w:ind w:left="720"/>
      <w:contextualSpacing/>
    </w:pPr>
  </w:style>
  <w:style w:type="paragraph" w:styleId="39">
    <w:name w:val="List Continue 3"/>
    <w:basedOn w:val="a1"/>
    <w:semiHidden/>
    <w:unhideWhenUsed/>
    <w:rsid w:val="00E03743"/>
    <w:pPr>
      <w:spacing w:after="120"/>
      <w:ind w:left="1080"/>
      <w:contextualSpacing/>
    </w:pPr>
  </w:style>
  <w:style w:type="paragraph" w:styleId="45">
    <w:name w:val="List Continue 4"/>
    <w:basedOn w:val="a1"/>
    <w:semiHidden/>
    <w:unhideWhenUsed/>
    <w:rsid w:val="00E03743"/>
    <w:pPr>
      <w:spacing w:after="120"/>
      <w:ind w:left="1440"/>
      <w:contextualSpacing/>
    </w:pPr>
  </w:style>
  <w:style w:type="paragraph" w:styleId="55">
    <w:name w:val="List Continue 5"/>
    <w:basedOn w:val="a1"/>
    <w:semiHidden/>
    <w:unhideWhenUsed/>
    <w:rsid w:val="00E03743"/>
    <w:pPr>
      <w:spacing w:after="120"/>
      <w:ind w:left="1800"/>
      <w:contextualSpacing/>
    </w:pPr>
  </w:style>
  <w:style w:type="paragraph" w:styleId="a">
    <w:name w:val="List Number"/>
    <w:basedOn w:val="a1"/>
    <w:semiHidden/>
    <w:unhideWhenUsed/>
    <w:rsid w:val="00E03743"/>
    <w:pPr>
      <w:numPr>
        <w:numId w:val="6"/>
      </w:numPr>
      <w:contextualSpacing/>
    </w:pPr>
  </w:style>
  <w:style w:type="paragraph" w:styleId="2">
    <w:name w:val="List Number 2"/>
    <w:basedOn w:val="a1"/>
    <w:semiHidden/>
    <w:unhideWhenUsed/>
    <w:rsid w:val="00E03743"/>
    <w:pPr>
      <w:numPr>
        <w:numId w:val="7"/>
      </w:numPr>
      <w:contextualSpacing/>
    </w:pPr>
  </w:style>
  <w:style w:type="paragraph" w:styleId="3">
    <w:name w:val="List Number 3"/>
    <w:basedOn w:val="a1"/>
    <w:semiHidden/>
    <w:unhideWhenUsed/>
    <w:rsid w:val="00E03743"/>
    <w:pPr>
      <w:numPr>
        <w:numId w:val="8"/>
      </w:numPr>
      <w:contextualSpacing/>
    </w:pPr>
  </w:style>
  <w:style w:type="paragraph" w:styleId="4">
    <w:name w:val="List Number 4"/>
    <w:basedOn w:val="a1"/>
    <w:semiHidden/>
    <w:unhideWhenUsed/>
    <w:rsid w:val="00E03743"/>
    <w:pPr>
      <w:numPr>
        <w:numId w:val="9"/>
      </w:numPr>
      <w:contextualSpacing/>
    </w:pPr>
  </w:style>
  <w:style w:type="paragraph" w:styleId="5">
    <w:name w:val="List Number 5"/>
    <w:basedOn w:val="a1"/>
    <w:semiHidden/>
    <w:unhideWhenUsed/>
    <w:rsid w:val="00E03743"/>
    <w:pPr>
      <w:numPr>
        <w:numId w:val="10"/>
      </w:numPr>
      <w:contextualSpacing/>
    </w:pPr>
  </w:style>
  <w:style w:type="paragraph" w:styleId="affb">
    <w:name w:val="List Paragraph"/>
    <w:basedOn w:val="a1"/>
    <w:qFormat/>
    <w:rsid w:val="00E03743"/>
    <w:pPr>
      <w:ind w:left="720"/>
      <w:contextualSpacing/>
    </w:pPr>
  </w:style>
  <w:style w:type="paragraph" w:styleId="affc">
    <w:name w:val="macro"/>
    <w:link w:val="affd"/>
    <w:semiHidden/>
    <w:unhideWhenUsed/>
    <w:rsid w:val="00E037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affd">
    <w:name w:val="巨集文字 字元"/>
    <w:basedOn w:val="a2"/>
    <w:link w:val="affc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affe">
    <w:name w:val="Message Header"/>
    <w:basedOn w:val="a1"/>
    <w:link w:val="afff"/>
    <w:semiHidden/>
    <w:unhideWhenUsed/>
    <w:rsid w:val="00E037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">
    <w:name w:val="訊息欄位名稱 字元"/>
    <w:basedOn w:val="a2"/>
    <w:link w:val="affe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afff0">
    <w:name w:val="No Spacing"/>
    <w:qFormat/>
    <w:rsid w:val="00E03743"/>
    <w:rPr>
      <w:color w:val="404040" w:themeColor="text1" w:themeTint="BF"/>
      <w:sz w:val="20"/>
    </w:rPr>
  </w:style>
  <w:style w:type="paragraph" w:styleId="Web">
    <w:name w:val="Normal (Web)"/>
    <w:basedOn w:val="a1"/>
    <w:semiHidden/>
    <w:unhideWhenUsed/>
    <w:rsid w:val="00E03743"/>
    <w:rPr>
      <w:rFonts w:ascii="Times New Roman" w:hAnsi="Times New Roman" w:cs="Times New Roman"/>
      <w:sz w:val="24"/>
      <w:szCs w:val="24"/>
    </w:rPr>
  </w:style>
  <w:style w:type="paragraph" w:styleId="afff1">
    <w:name w:val="Normal Indent"/>
    <w:basedOn w:val="a1"/>
    <w:semiHidden/>
    <w:unhideWhenUsed/>
    <w:rsid w:val="00E03743"/>
    <w:pPr>
      <w:ind w:left="720"/>
    </w:pPr>
  </w:style>
  <w:style w:type="paragraph" w:styleId="afff2">
    <w:name w:val="Note Heading"/>
    <w:basedOn w:val="a1"/>
    <w:next w:val="a1"/>
    <w:link w:val="afff3"/>
    <w:semiHidden/>
    <w:unhideWhenUsed/>
    <w:rsid w:val="00E03743"/>
  </w:style>
  <w:style w:type="character" w:customStyle="1" w:styleId="afff3">
    <w:name w:val="註釋標題 字元"/>
    <w:basedOn w:val="a2"/>
    <w:link w:val="afff2"/>
    <w:semiHidden/>
    <w:rsid w:val="00E03743"/>
    <w:rPr>
      <w:color w:val="404040" w:themeColor="text1" w:themeTint="BF"/>
      <w:sz w:val="20"/>
    </w:rPr>
  </w:style>
  <w:style w:type="paragraph" w:styleId="afff4">
    <w:name w:val="Plain Text"/>
    <w:basedOn w:val="a1"/>
    <w:link w:val="afff5"/>
    <w:semiHidden/>
    <w:unhideWhenUsed/>
    <w:rsid w:val="00E03743"/>
    <w:rPr>
      <w:rFonts w:ascii="Consolas" w:hAnsi="Consolas"/>
      <w:sz w:val="21"/>
      <w:szCs w:val="21"/>
    </w:rPr>
  </w:style>
  <w:style w:type="character" w:customStyle="1" w:styleId="afff5">
    <w:name w:val="純文字 字元"/>
    <w:basedOn w:val="a2"/>
    <w:link w:val="afff4"/>
    <w:semiHidden/>
    <w:rsid w:val="00E03743"/>
    <w:rPr>
      <w:rFonts w:ascii="Consolas" w:hAnsi="Consolas"/>
      <w:color w:val="404040" w:themeColor="text1" w:themeTint="BF"/>
      <w:sz w:val="21"/>
      <w:szCs w:val="21"/>
    </w:rPr>
  </w:style>
  <w:style w:type="paragraph" w:styleId="afff6">
    <w:name w:val="Quote"/>
    <w:basedOn w:val="a1"/>
    <w:next w:val="a1"/>
    <w:link w:val="afff7"/>
    <w:qFormat/>
    <w:rsid w:val="00E03743"/>
    <w:rPr>
      <w:i/>
      <w:iCs/>
      <w:color w:val="000000" w:themeColor="text1"/>
    </w:rPr>
  </w:style>
  <w:style w:type="character" w:customStyle="1" w:styleId="afff7">
    <w:name w:val="引文 字元"/>
    <w:basedOn w:val="a2"/>
    <w:link w:val="afff6"/>
    <w:rsid w:val="00E03743"/>
    <w:rPr>
      <w:i/>
      <w:iCs/>
      <w:color w:val="000000" w:themeColor="text1"/>
      <w:sz w:val="20"/>
    </w:rPr>
  </w:style>
  <w:style w:type="paragraph" w:styleId="afff8">
    <w:name w:val="Salutation"/>
    <w:basedOn w:val="a1"/>
    <w:next w:val="a1"/>
    <w:link w:val="afff9"/>
    <w:semiHidden/>
    <w:unhideWhenUsed/>
    <w:rsid w:val="00E03743"/>
  </w:style>
  <w:style w:type="character" w:customStyle="1" w:styleId="afff9">
    <w:name w:val="問候 字元"/>
    <w:basedOn w:val="a2"/>
    <w:link w:val="afff8"/>
    <w:semiHidden/>
    <w:rsid w:val="00E03743"/>
    <w:rPr>
      <w:color w:val="404040" w:themeColor="text1" w:themeTint="BF"/>
      <w:sz w:val="20"/>
    </w:rPr>
  </w:style>
  <w:style w:type="paragraph" w:styleId="afffa">
    <w:name w:val="Subtitle"/>
    <w:basedOn w:val="a1"/>
    <w:next w:val="a1"/>
    <w:link w:val="afffb"/>
    <w:qFormat/>
    <w:rsid w:val="00E03743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afffb">
    <w:name w:val="副標題 字元"/>
    <w:basedOn w:val="a2"/>
    <w:link w:val="afffa"/>
    <w:rsid w:val="00E03743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afffc">
    <w:name w:val="table of authorities"/>
    <w:basedOn w:val="a1"/>
    <w:next w:val="a1"/>
    <w:semiHidden/>
    <w:unhideWhenUsed/>
    <w:rsid w:val="00E03743"/>
    <w:pPr>
      <w:ind w:left="200" w:hanging="200"/>
    </w:pPr>
  </w:style>
  <w:style w:type="paragraph" w:styleId="afffd">
    <w:name w:val="table of figures"/>
    <w:basedOn w:val="a1"/>
    <w:next w:val="a1"/>
    <w:semiHidden/>
    <w:unhideWhenUsed/>
    <w:rsid w:val="00E03743"/>
  </w:style>
  <w:style w:type="paragraph" w:styleId="afffe">
    <w:name w:val="Title"/>
    <w:basedOn w:val="a1"/>
    <w:next w:val="a1"/>
    <w:link w:val="affff"/>
    <w:qFormat/>
    <w:rsid w:val="00E03743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affff">
    <w:name w:val="標題 字元"/>
    <w:basedOn w:val="a2"/>
    <w:link w:val="afffe"/>
    <w:rsid w:val="00E03743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affff0">
    <w:name w:val="toa heading"/>
    <w:basedOn w:val="a1"/>
    <w:next w:val="a1"/>
    <w:semiHidden/>
    <w:unhideWhenUsed/>
    <w:rsid w:val="00E0374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2">
    <w:name w:val="toc 1"/>
    <w:basedOn w:val="a1"/>
    <w:next w:val="a1"/>
    <w:autoRedefine/>
    <w:semiHidden/>
    <w:unhideWhenUsed/>
    <w:rsid w:val="00E03743"/>
    <w:pPr>
      <w:spacing w:after="100"/>
    </w:pPr>
  </w:style>
  <w:style w:type="paragraph" w:styleId="2c">
    <w:name w:val="toc 2"/>
    <w:basedOn w:val="a1"/>
    <w:next w:val="a1"/>
    <w:autoRedefine/>
    <w:semiHidden/>
    <w:unhideWhenUsed/>
    <w:rsid w:val="00E03743"/>
    <w:pPr>
      <w:spacing w:after="100"/>
      <w:ind w:left="200"/>
    </w:pPr>
  </w:style>
  <w:style w:type="paragraph" w:styleId="3a">
    <w:name w:val="toc 3"/>
    <w:basedOn w:val="a1"/>
    <w:next w:val="a1"/>
    <w:autoRedefine/>
    <w:semiHidden/>
    <w:unhideWhenUsed/>
    <w:rsid w:val="00E03743"/>
    <w:pPr>
      <w:spacing w:after="100"/>
      <w:ind w:left="400"/>
    </w:pPr>
  </w:style>
  <w:style w:type="paragraph" w:styleId="46">
    <w:name w:val="toc 4"/>
    <w:basedOn w:val="a1"/>
    <w:next w:val="a1"/>
    <w:autoRedefine/>
    <w:semiHidden/>
    <w:unhideWhenUsed/>
    <w:rsid w:val="00E03743"/>
    <w:pPr>
      <w:spacing w:after="100"/>
      <w:ind w:left="600"/>
    </w:pPr>
  </w:style>
  <w:style w:type="paragraph" w:styleId="56">
    <w:name w:val="toc 5"/>
    <w:basedOn w:val="a1"/>
    <w:next w:val="a1"/>
    <w:autoRedefine/>
    <w:semiHidden/>
    <w:unhideWhenUsed/>
    <w:rsid w:val="00E03743"/>
    <w:pPr>
      <w:spacing w:after="100"/>
      <w:ind w:left="800"/>
    </w:pPr>
  </w:style>
  <w:style w:type="paragraph" w:styleId="62">
    <w:name w:val="toc 6"/>
    <w:basedOn w:val="a1"/>
    <w:next w:val="a1"/>
    <w:autoRedefine/>
    <w:semiHidden/>
    <w:unhideWhenUsed/>
    <w:rsid w:val="00E03743"/>
    <w:pPr>
      <w:spacing w:after="100"/>
      <w:ind w:left="1000"/>
    </w:pPr>
  </w:style>
  <w:style w:type="paragraph" w:styleId="72">
    <w:name w:val="toc 7"/>
    <w:basedOn w:val="a1"/>
    <w:next w:val="a1"/>
    <w:autoRedefine/>
    <w:semiHidden/>
    <w:unhideWhenUsed/>
    <w:rsid w:val="00E03743"/>
    <w:pPr>
      <w:spacing w:after="100"/>
      <w:ind w:left="1200"/>
    </w:pPr>
  </w:style>
  <w:style w:type="paragraph" w:styleId="82">
    <w:name w:val="toc 8"/>
    <w:basedOn w:val="a1"/>
    <w:next w:val="a1"/>
    <w:autoRedefine/>
    <w:semiHidden/>
    <w:unhideWhenUsed/>
    <w:rsid w:val="00E03743"/>
    <w:pPr>
      <w:spacing w:after="100"/>
      <w:ind w:left="1400"/>
    </w:pPr>
  </w:style>
  <w:style w:type="paragraph" w:styleId="92">
    <w:name w:val="toc 9"/>
    <w:basedOn w:val="a1"/>
    <w:next w:val="a1"/>
    <w:autoRedefine/>
    <w:semiHidden/>
    <w:unhideWhenUsed/>
    <w:rsid w:val="00E03743"/>
    <w:pPr>
      <w:spacing w:after="100"/>
      <w:ind w:left="1600"/>
    </w:pPr>
  </w:style>
  <w:style w:type="paragraph" w:styleId="affff1">
    <w:name w:val="TOC Heading"/>
    <w:basedOn w:val="1"/>
    <w:next w:val="a1"/>
    <w:semiHidden/>
    <w:unhideWhenUsed/>
    <w:qFormat/>
    <w:rsid w:val="00E03743"/>
    <w:pPr>
      <w:outlineLvl w:val="9"/>
    </w:pPr>
  </w:style>
  <w:style w:type="table" w:styleId="affff2">
    <w:name w:val="Table Grid"/>
    <w:basedOn w:val="a3"/>
    <w:uiPriority w:val="59"/>
    <w:rsid w:val="00DE56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sid w:val="00E03743"/>
    <w:rPr>
      <w:color w:val="404040" w:themeColor="text1" w:themeTint="BF"/>
      <w:sz w:val="20"/>
    </w:rPr>
  </w:style>
  <w:style w:type="paragraph" w:styleId="1">
    <w:name w:val="heading 1"/>
    <w:basedOn w:val="a1"/>
    <w:next w:val="a1"/>
    <w:link w:val="10"/>
    <w:qFormat/>
    <w:rsid w:val="00E037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semiHidden/>
    <w:unhideWhenUsed/>
    <w:qFormat/>
    <w:rsid w:val="00E037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E037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41">
    <w:name w:val="heading 4"/>
    <w:basedOn w:val="a1"/>
    <w:next w:val="a1"/>
    <w:link w:val="42"/>
    <w:semiHidden/>
    <w:unhideWhenUsed/>
    <w:qFormat/>
    <w:rsid w:val="00E037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51">
    <w:name w:val="heading 5"/>
    <w:basedOn w:val="a1"/>
    <w:next w:val="a1"/>
    <w:link w:val="52"/>
    <w:semiHidden/>
    <w:unhideWhenUsed/>
    <w:qFormat/>
    <w:rsid w:val="00E0374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6">
    <w:name w:val="heading 6"/>
    <w:basedOn w:val="a1"/>
    <w:next w:val="a1"/>
    <w:link w:val="60"/>
    <w:semiHidden/>
    <w:unhideWhenUsed/>
    <w:qFormat/>
    <w:rsid w:val="00E037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E037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1"/>
    <w:next w:val="a1"/>
    <w:link w:val="80"/>
    <w:semiHidden/>
    <w:unhideWhenUsed/>
    <w:qFormat/>
    <w:rsid w:val="00E037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9">
    <w:name w:val="heading 9"/>
    <w:basedOn w:val="a1"/>
    <w:next w:val="a1"/>
    <w:link w:val="90"/>
    <w:semiHidden/>
    <w:unhideWhenUsed/>
    <w:qFormat/>
    <w:rsid w:val="00E037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rsid w:val="00E03743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a6">
    <w:name w:val="頁首 字元"/>
    <w:basedOn w:val="a2"/>
    <w:link w:val="a5"/>
    <w:rsid w:val="00E03743"/>
    <w:rPr>
      <w:color w:val="4B5A60" w:themeColor="text2"/>
      <w:sz w:val="20"/>
      <w:szCs w:val="24"/>
    </w:rPr>
  </w:style>
  <w:style w:type="paragraph" w:styleId="a7">
    <w:name w:val="footer"/>
    <w:basedOn w:val="a1"/>
    <w:link w:val="a8"/>
    <w:rsid w:val="00E03743"/>
    <w:pPr>
      <w:tabs>
        <w:tab w:val="center" w:pos="4680"/>
        <w:tab w:val="right" w:pos="9360"/>
      </w:tabs>
      <w:spacing w:before="300"/>
      <w:jc w:val="right"/>
    </w:pPr>
    <w:rPr>
      <w:color w:val="7C8F97" w:themeColor="accent1"/>
      <w:szCs w:val="16"/>
    </w:rPr>
  </w:style>
  <w:style w:type="character" w:customStyle="1" w:styleId="a8">
    <w:name w:val="頁尾 字元"/>
    <w:basedOn w:val="a2"/>
    <w:link w:val="a7"/>
    <w:rsid w:val="00E03743"/>
    <w:rPr>
      <w:color w:val="7C8F97" w:themeColor="accent1"/>
      <w:sz w:val="20"/>
      <w:szCs w:val="16"/>
    </w:rPr>
  </w:style>
  <w:style w:type="paragraph" w:customStyle="1" w:styleId="Header-Left">
    <w:name w:val="Header-Left"/>
    <w:basedOn w:val="a1"/>
    <w:rsid w:val="00E03743"/>
    <w:pPr>
      <w:spacing w:before="400" w:after="400"/>
      <w:ind w:left="216"/>
    </w:pPr>
    <w:rPr>
      <w:rFonts w:asciiTheme="majorHAnsi" w:eastAsiaTheme="majorEastAsia" w:hAnsiTheme="majorHAnsi" w:cstheme="majorBidi"/>
      <w:color w:val="4B5A60" w:themeColor="text2"/>
      <w:sz w:val="40"/>
    </w:rPr>
  </w:style>
  <w:style w:type="paragraph" w:customStyle="1" w:styleId="Header-Right">
    <w:name w:val="Header-Right"/>
    <w:basedOn w:val="a1"/>
    <w:rsid w:val="00E03743"/>
    <w:pPr>
      <w:spacing w:before="80" w:after="80" w:line="220" w:lineRule="atLeast"/>
      <w:ind w:left="216" w:right="216"/>
    </w:pPr>
    <w:rPr>
      <w:color w:val="4B5A60" w:themeColor="text2"/>
      <w:sz w:val="16"/>
    </w:rPr>
  </w:style>
  <w:style w:type="paragraph" w:customStyle="1" w:styleId="DateandRecipient">
    <w:name w:val="Date and Recipient"/>
    <w:basedOn w:val="a1"/>
    <w:rsid w:val="00E03743"/>
    <w:pPr>
      <w:spacing w:before="600"/>
    </w:pPr>
  </w:style>
  <w:style w:type="paragraph" w:styleId="a9">
    <w:name w:val="Body Text"/>
    <w:basedOn w:val="a1"/>
    <w:link w:val="aa"/>
    <w:rsid w:val="00E03743"/>
    <w:pPr>
      <w:spacing w:before="200"/>
    </w:pPr>
    <w:rPr>
      <w:szCs w:val="20"/>
    </w:rPr>
  </w:style>
  <w:style w:type="character" w:customStyle="1" w:styleId="aa">
    <w:name w:val="本文 字元"/>
    <w:basedOn w:val="a2"/>
    <w:link w:val="a9"/>
    <w:rsid w:val="00E03743"/>
    <w:rPr>
      <w:color w:val="404040" w:themeColor="text1" w:themeTint="BF"/>
      <w:sz w:val="20"/>
      <w:szCs w:val="20"/>
    </w:rPr>
  </w:style>
  <w:style w:type="paragraph" w:styleId="ab">
    <w:name w:val="Signature"/>
    <w:basedOn w:val="a1"/>
    <w:link w:val="ac"/>
    <w:rsid w:val="00E03743"/>
    <w:pPr>
      <w:spacing w:before="720"/>
    </w:pPr>
  </w:style>
  <w:style w:type="character" w:customStyle="1" w:styleId="ac">
    <w:name w:val="簽名 字元"/>
    <w:basedOn w:val="a2"/>
    <w:link w:val="ab"/>
    <w:rsid w:val="00E03743"/>
    <w:rPr>
      <w:color w:val="404040" w:themeColor="text1" w:themeTint="BF"/>
      <w:sz w:val="20"/>
    </w:rPr>
  </w:style>
  <w:style w:type="table" w:customStyle="1" w:styleId="OutsideTable-Header">
    <w:name w:val="Outside Table - Header"/>
    <w:basedOn w:val="a3"/>
    <w:rsid w:val="00E03743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a1"/>
    <w:rsid w:val="00E03743"/>
    <w:pPr>
      <w:spacing w:line="14" w:lineRule="exact"/>
    </w:pPr>
    <w:rPr>
      <w:sz w:val="2"/>
    </w:rPr>
  </w:style>
  <w:style w:type="table" w:customStyle="1" w:styleId="CenterTable-Header">
    <w:name w:val="Center Table - Header"/>
    <w:basedOn w:val="a3"/>
    <w:rsid w:val="00E03743"/>
    <w:tblPr>
      <w:tblInd w:w="0" w:type="dxa"/>
      <w:tblBorders>
        <w:top w:val="single" w:sz="8" w:space="0" w:color="D1D0C8" w:themeColor="background2"/>
        <w:left w:val="single" w:sz="8" w:space="0" w:color="D1D0C8" w:themeColor="background2"/>
        <w:bottom w:val="single" w:sz="8" w:space="0" w:color="D1D0C8" w:themeColor="background2"/>
        <w:right w:val="single" w:sz="8" w:space="0" w:color="D1D0C8" w:themeColor="background2"/>
        <w:insideH w:val="single" w:sz="8" w:space="0" w:color="D1D0C8" w:themeColor="background2"/>
        <w:insideV w:val="single" w:sz="8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 w:themeFill="background1"/>
    </w:tcPr>
  </w:style>
  <w:style w:type="table" w:customStyle="1" w:styleId="BorderTable-Header">
    <w:name w:val="Border Table - Header"/>
    <w:basedOn w:val="a3"/>
    <w:rsid w:val="00E03743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ad">
    <w:name w:val="Balloon Text"/>
    <w:basedOn w:val="a1"/>
    <w:link w:val="ae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ae">
    <w:name w:val="註解方塊文字 字元"/>
    <w:basedOn w:val="a2"/>
    <w:link w:val="ad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af">
    <w:name w:val="Bibliography"/>
    <w:basedOn w:val="a1"/>
    <w:next w:val="a1"/>
    <w:semiHidden/>
    <w:unhideWhenUsed/>
    <w:rsid w:val="00E03743"/>
  </w:style>
  <w:style w:type="paragraph" w:styleId="af0">
    <w:name w:val="Block Text"/>
    <w:basedOn w:val="a1"/>
    <w:semiHidden/>
    <w:unhideWhenUsed/>
    <w:rsid w:val="00E03743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23">
    <w:name w:val="Body Text 2"/>
    <w:basedOn w:val="a1"/>
    <w:link w:val="24"/>
    <w:semiHidden/>
    <w:unhideWhenUsed/>
    <w:rsid w:val="00E03743"/>
    <w:pPr>
      <w:spacing w:after="120"/>
      <w:ind w:left="360"/>
    </w:pPr>
  </w:style>
  <w:style w:type="paragraph" w:styleId="33">
    <w:name w:val="Body Text 3"/>
    <w:basedOn w:val="a1"/>
    <w:link w:val="34"/>
    <w:semiHidden/>
    <w:unhideWhenUsed/>
    <w:rsid w:val="00E03743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semiHidden/>
    <w:rsid w:val="00E03743"/>
    <w:rPr>
      <w:color w:val="404040" w:themeColor="text1" w:themeTint="BF"/>
      <w:sz w:val="16"/>
      <w:szCs w:val="16"/>
    </w:rPr>
  </w:style>
  <w:style w:type="paragraph" w:styleId="af1">
    <w:name w:val="Body Text First Indent"/>
    <w:basedOn w:val="a9"/>
    <w:link w:val="af2"/>
    <w:semiHidden/>
    <w:unhideWhenUsed/>
    <w:rsid w:val="00E03743"/>
    <w:pPr>
      <w:spacing w:before="0"/>
      <w:ind w:firstLine="360"/>
    </w:pPr>
    <w:rPr>
      <w:szCs w:val="22"/>
    </w:rPr>
  </w:style>
  <w:style w:type="character" w:customStyle="1" w:styleId="af2">
    <w:name w:val="本文第一層縮排 字元"/>
    <w:basedOn w:val="aa"/>
    <w:link w:val="af1"/>
    <w:semiHidden/>
    <w:rsid w:val="00E03743"/>
    <w:rPr>
      <w:color w:val="404040" w:themeColor="text1" w:themeTint="BF"/>
      <w:sz w:val="20"/>
      <w:szCs w:val="20"/>
    </w:rPr>
  </w:style>
  <w:style w:type="character" w:customStyle="1" w:styleId="24">
    <w:name w:val="本文 2 字元"/>
    <w:basedOn w:val="a2"/>
    <w:link w:val="23"/>
    <w:semiHidden/>
    <w:rsid w:val="00E03743"/>
    <w:rPr>
      <w:color w:val="404040" w:themeColor="text1" w:themeTint="BF"/>
      <w:sz w:val="20"/>
    </w:rPr>
  </w:style>
  <w:style w:type="paragraph" w:styleId="25">
    <w:name w:val="Body Text First Indent 2"/>
    <w:basedOn w:val="23"/>
    <w:link w:val="26"/>
    <w:semiHidden/>
    <w:unhideWhenUsed/>
    <w:rsid w:val="00E03743"/>
    <w:pPr>
      <w:spacing w:after="0"/>
      <w:ind w:firstLine="360"/>
    </w:pPr>
  </w:style>
  <w:style w:type="character" w:customStyle="1" w:styleId="26">
    <w:name w:val="本文第一層縮排 2 字元"/>
    <w:basedOn w:val="24"/>
    <w:link w:val="25"/>
    <w:semiHidden/>
    <w:rsid w:val="00E03743"/>
    <w:rPr>
      <w:color w:val="404040" w:themeColor="text1" w:themeTint="BF"/>
      <w:sz w:val="20"/>
    </w:rPr>
  </w:style>
  <w:style w:type="paragraph" w:styleId="27">
    <w:name w:val="Body Text Indent 2"/>
    <w:basedOn w:val="a1"/>
    <w:link w:val="28"/>
    <w:semiHidden/>
    <w:unhideWhenUsed/>
    <w:rsid w:val="00E03743"/>
    <w:pPr>
      <w:spacing w:after="120" w:line="480" w:lineRule="auto"/>
      <w:ind w:left="360"/>
    </w:pPr>
  </w:style>
  <w:style w:type="character" w:customStyle="1" w:styleId="28">
    <w:name w:val="本文縮排 2 字元"/>
    <w:basedOn w:val="a2"/>
    <w:link w:val="27"/>
    <w:semiHidden/>
    <w:rsid w:val="00E03743"/>
    <w:rPr>
      <w:color w:val="404040" w:themeColor="text1" w:themeTint="BF"/>
      <w:sz w:val="20"/>
    </w:rPr>
  </w:style>
  <w:style w:type="paragraph" w:styleId="35">
    <w:name w:val="Body Text Indent 3"/>
    <w:basedOn w:val="a1"/>
    <w:link w:val="36"/>
    <w:semiHidden/>
    <w:unhideWhenUsed/>
    <w:rsid w:val="00E03743"/>
    <w:pPr>
      <w:spacing w:after="120"/>
      <w:ind w:left="360"/>
    </w:pPr>
    <w:rPr>
      <w:sz w:val="16"/>
      <w:szCs w:val="16"/>
    </w:rPr>
  </w:style>
  <w:style w:type="character" w:customStyle="1" w:styleId="36">
    <w:name w:val="本文縮排 3 字元"/>
    <w:basedOn w:val="a2"/>
    <w:link w:val="35"/>
    <w:semiHidden/>
    <w:rsid w:val="00E03743"/>
    <w:rPr>
      <w:color w:val="404040" w:themeColor="text1" w:themeTint="BF"/>
      <w:sz w:val="16"/>
      <w:szCs w:val="16"/>
    </w:rPr>
  </w:style>
  <w:style w:type="paragraph" w:styleId="af3">
    <w:name w:val="caption"/>
    <w:basedOn w:val="a1"/>
    <w:next w:val="a1"/>
    <w:semiHidden/>
    <w:unhideWhenUsed/>
    <w:qFormat/>
    <w:rsid w:val="00E03743"/>
    <w:pPr>
      <w:spacing w:after="200"/>
    </w:pPr>
    <w:rPr>
      <w:b/>
      <w:bCs/>
      <w:color w:val="7C8F97" w:themeColor="accent1"/>
      <w:sz w:val="18"/>
      <w:szCs w:val="18"/>
    </w:rPr>
  </w:style>
  <w:style w:type="paragraph" w:styleId="af4">
    <w:name w:val="Closing"/>
    <w:basedOn w:val="a1"/>
    <w:link w:val="af5"/>
    <w:unhideWhenUsed/>
    <w:rsid w:val="00E34BC3"/>
    <w:pPr>
      <w:spacing w:before="200"/>
    </w:pPr>
  </w:style>
  <w:style w:type="character" w:customStyle="1" w:styleId="af5">
    <w:name w:val="結語 字元"/>
    <w:basedOn w:val="a2"/>
    <w:link w:val="af4"/>
    <w:rsid w:val="00E34BC3"/>
    <w:rPr>
      <w:color w:val="404040" w:themeColor="text1" w:themeTint="BF"/>
      <w:sz w:val="20"/>
    </w:rPr>
  </w:style>
  <w:style w:type="paragraph" w:styleId="af6">
    <w:name w:val="annotation text"/>
    <w:basedOn w:val="a1"/>
    <w:link w:val="af7"/>
    <w:semiHidden/>
    <w:unhideWhenUsed/>
    <w:rsid w:val="00E03743"/>
    <w:rPr>
      <w:szCs w:val="20"/>
    </w:rPr>
  </w:style>
  <w:style w:type="character" w:customStyle="1" w:styleId="af7">
    <w:name w:val="註解文字 字元"/>
    <w:basedOn w:val="a2"/>
    <w:link w:val="af6"/>
    <w:semiHidden/>
    <w:rsid w:val="00E03743"/>
    <w:rPr>
      <w:color w:val="404040" w:themeColor="text1" w:themeTint="BF"/>
      <w:sz w:val="20"/>
      <w:szCs w:val="20"/>
    </w:rPr>
  </w:style>
  <w:style w:type="paragraph" w:styleId="af8">
    <w:name w:val="annotation subject"/>
    <w:basedOn w:val="af6"/>
    <w:next w:val="af6"/>
    <w:link w:val="af9"/>
    <w:semiHidden/>
    <w:unhideWhenUsed/>
    <w:rsid w:val="00E03743"/>
    <w:rPr>
      <w:b/>
      <w:bCs/>
    </w:rPr>
  </w:style>
  <w:style w:type="character" w:customStyle="1" w:styleId="af9">
    <w:name w:val="註解主旨 字元"/>
    <w:basedOn w:val="af7"/>
    <w:link w:val="af8"/>
    <w:semiHidden/>
    <w:rsid w:val="00E03743"/>
    <w:rPr>
      <w:b/>
      <w:bCs/>
      <w:color w:val="404040" w:themeColor="text1" w:themeTint="BF"/>
      <w:sz w:val="20"/>
      <w:szCs w:val="20"/>
    </w:rPr>
  </w:style>
  <w:style w:type="paragraph" w:styleId="afa">
    <w:name w:val="Date"/>
    <w:basedOn w:val="a1"/>
    <w:next w:val="a1"/>
    <w:link w:val="afb"/>
    <w:semiHidden/>
    <w:unhideWhenUsed/>
    <w:rsid w:val="00E03743"/>
  </w:style>
  <w:style w:type="character" w:customStyle="1" w:styleId="afb">
    <w:name w:val="日期 字元"/>
    <w:basedOn w:val="a2"/>
    <w:link w:val="afa"/>
    <w:semiHidden/>
    <w:rsid w:val="00E03743"/>
    <w:rPr>
      <w:color w:val="404040" w:themeColor="text1" w:themeTint="BF"/>
      <w:sz w:val="20"/>
    </w:rPr>
  </w:style>
  <w:style w:type="paragraph" w:styleId="afc">
    <w:name w:val="Document Map"/>
    <w:basedOn w:val="a1"/>
    <w:link w:val="afd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afd">
    <w:name w:val="文件引導模式 字元"/>
    <w:basedOn w:val="a2"/>
    <w:link w:val="afc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afe">
    <w:name w:val="E-mail Signature"/>
    <w:basedOn w:val="a1"/>
    <w:link w:val="aff"/>
    <w:semiHidden/>
    <w:unhideWhenUsed/>
    <w:rsid w:val="00E03743"/>
  </w:style>
  <w:style w:type="character" w:customStyle="1" w:styleId="aff">
    <w:name w:val="電子郵件簽名 字元"/>
    <w:basedOn w:val="a2"/>
    <w:link w:val="afe"/>
    <w:semiHidden/>
    <w:rsid w:val="00E03743"/>
    <w:rPr>
      <w:color w:val="404040" w:themeColor="text1" w:themeTint="BF"/>
      <w:sz w:val="20"/>
    </w:rPr>
  </w:style>
  <w:style w:type="paragraph" w:styleId="aff0">
    <w:name w:val="endnote text"/>
    <w:basedOn w:val="a1"/>
    <w:link w:val="aff1"/>
    <w:semiHidden/>
    <w:unhideWhenUsed/>
    <w:rsid w:val="00E03743"/>
    <w:rPr>
      <w:szCs w:val="20"/>
    </w:rPr>
  </w:style>
  <w:style w:type="character" w:customStyle="1" w:styleId="aff1">
    <w:name w:val="章節附註文字 字元"/>
    <w:basedOn w:val="a2"/>
    <w:link w:val="aff0"/>
    <w:semiHidden/>
    <w:rsid w:val="00E03743"/>
    <w:rPr>
      <w:color w:val="404040" w:themeColor="text1" w:themeTint="BF"/>
      <w:sz w:val="20"/>
      <w:szCs w:val="20"/>
    </w:rPr>
  </w:style>
  <w:style w:type="paragraph" w:styleId="aff2">
    <w:name w:val="envelope address"/>
    <w:basedOn w:val="a1"/>
    <w:semiHidden/>
    <w:unhideWhenUsed/>
    <w:rsid w:val="00E0374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3">
    <w:name w:val="envelope return"/>
    <w:basedOn w:val="a1"/>
    <w:semiHidden/>
    <w:unhideWhenUsed/>
    <w:rsid w:val="00E03743"/>
    <w:rPr>
      <w:rFonts w:asciiTheme="majorHAnsi" w:eastAsiaTheme="majorEastAsia" w:hAnsiTheme="majorHAnsi" w:cstheme="majorBidi"/>
      <w:szCs w:val="20"/>
    </w:rPr>
  </w:style>
  <w:style w:type="paragraph" w:styleId="aff4">
    <w:name w:val="footnote text"/>
    <w:basedOn w:val="a1"/>
    <w:link w:val="aff5"/>
    <w:semiHidden/>
    <w:unhideWhenUsed/>
    <w:rsid w:val="00E03743"/>
    <w:rPr>
      <w:szCs w:val="20"/>
    </w:rPr>
  </w:style>
  <w:style w:type="character" w:customStyle="1" w:styleId="aff5">
    <w:name w:val="註腳文字 字元"/>
    <w:basedOn w:val="a2"/>
    <w:link w:val="aff4"/>
    <w:semiHidden/>
    <w:rsid w:val="00E03743"/>
    <w:rPr>
      <w:color w:val="404040" w:themeColor="text1" w:themeTint="BF"/>
      <w:sz w:val="20"/>
      <w:szCs w:val="20"/>
    </w:rPr>
  </w:style>
  <w:style w:type="character" w:customStyle="1" w:styleId="10">
    <w:name w:val="標題 1 字元"/>
    <w:basedOn w:val="a2"/>
    <w:link w:val="1"/>
    <w:rsid w:val="00E03743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32">
    <w:name w:val="標題 3 字元"/>
    <w:basedOn w:val="a2"/>
    <w:link w:val="31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42">
    <w:name w:val="標題 4 字元"/>
    <w:basedOn w:val="a2"/>
    <w:link w:val="41"/>
    <w:semiHidden/>
    <w:rsid w:val="00E03743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52">
    <w:name w:val="標題 5 字元"/>
    <w:basedOn w:val="a2"/>
    <w:link w:val="51"/>
    <w:semiHidden/>
    <w:rsid w:val="00E03743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60">
    <w:name w:val="標題 6 字元"/>
    <w:basedOn w:val="a2"/>
    <w:link w:val="6"/>
    <w:semiHidden/>
    <w:rsid w:val="00E03743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70">
    <w:name w:val="標題 7 字元"/>
    <w:basedOn w:val="a2"/>
    <w:link w:val="7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80">
    <w:name w:val="標題 8 字元"/>
    <w:basedOn w:val="a2"/>
    <w:link w:val="8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標題 9 字元"/>
    <w:basedOn w:val="a2"/>
    <w:link w:val="9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">
    <w:name w:val="HTML Address"/>
    <w:basedOn w:val="a1"/>
    <w:link w:val="HTML0"/>
    <w:semiHidden/>
    <w:unhideWhenUsed/>
    <w:rsid w:val="00E03743"/>
    <w:rPr>
      <w:i/>
      <w:iCs/>
    </w:rPr>
  </w:style>
  <w:style w:type="character" w:customStyle="1" w:styleId="HTML0">
    <w:name w:val="HTML 位址 字元"/>
    <w:basedOn w:val="a2"/>
    <w:link w:val="HTML"/>
    <w:semiHidden/>
    <w:rsid w:val="00E03743"/>
    <w:rPr>
      <w:i/>
      <w:iCs/>
      <w:color w:val="404040" w:themeColor="text1" w:themeTint="BF"/>
      <w:sz w:val="20"/>
    </w:rPr>
  </w:style>
  <w:style w:type="paragraph" w:styleId="HTML1">
    <w:name w:val="HTML Preformatted"/>
    <w:basedOn w:val="a1"/>
    <w:link w:val="HTML2"/>
    <w:semiHidden/>
    <w:unhideWhenUsed/>
    <w:rsid w:val="00E03743"/>
    <w:rPr>
      <w:rFonts w:ascii="Consolas" w:hAnsi="Consolas"/>
      <w:szCs w:val="20"/>
    </w:rPr>
  </w:style>
  <w:style w:type="character" w:customStyle="1" w:styleId="HTML2">
    <w:name w:val="HTML 預設格式 字元"/>
    <w:basedOn w:val="a2"/>
    <w:link w:val="HTML1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11">
    <w:name w:val="index 1"/>
    <w:basedOn w:val="a1"/>
    <w:next w:val="a1"/>
    <w:autoRedefine/>
    <w:semiHidden/>
    <w:unhideWhenUsed/>
    <w:rsid w:val="00E03743"/>
    <w:pPr>
      <w:ind w:left="200" w:hanging="200"/>
    </w:pPr>
  </w:style>
  <w:style w:type="paragraph" w:styleId="29">
    <w:name w:val="index 2"/>
    <w:basedOn w:val="a1"/>
    <w:next w:val="a1"/>
    <w:autoRedefine/>
    <w:semiHidden/>
    <w:unhideWhenUsed/>
    <w:rsid w:val="00E03743"/>
    <w:pPr>
      <w:ind w:left="400" w:hanging="200"/>
    </w:pPr>
  </w:style>
  <w:style w:type="paragraph" w:styleId="37">
    <w:name w:val="index 3"/>
    <w:basedOn w:val="a1"/>
    <w:next w:val="a1"/>
    <w:autoRedefine/>
    <w:semiHidden/>
    <w:unhideWhenUsed/>
    <w:rsid w:val="00E03743"/>
    <w:pPr>
      <w:ind w:left="600" w:hanging="200"/>
    </w:pPr>
  </w:style>
  <w:style w:type="paragraph" w:styleId="43">
    <w:name w:val="index 4"/>
    <w:basedOn w:val="a1"/>
    <w:next w:val="a1"/>
    <w:autoRedefine/>
    <w:semiHidden/>
    <w:unhideWhenUsed/>
    <w:rsid w:val="00E03743"/>
    <w:pPr>
      <w:ind w:left="800" w:hanging="200"/>
    </w:pPr>
  </w:style>
  <w:style w:type="paragraph" w:styleId="53">
    <w:name w:val="index 5"/>
    <w:basedOn w:val="a1"/>
    <w:next w:val="a1"/>
    <w:autoRedefine/>
    <w:semiHidden/>
    <w:unhideWhenUsed/>
    <w:rsid w:val="00E03743"/>
    <w:pPr>
      <w:ind w:left="1000" w:hanging="200"/>
    </w:pPr>
  </w:style>
  <w:style w:type="paragraph" w:styleId="61">
    <w:name w:val="index 6"/>
    <w:basedOn w:val="a1"/>
    <w:next w:val="a1"/>
    <w:autoRedefine/>
    <w:semiHidden/>
    <w:unhideWhenUsed/>
    <w:rsid w:val="00E03743"/>
    <w:pPr>
      <w:ind w:left="1200" w:hanging="200"/>
    </w:pPr>
  </w:style>
  <w:style w:type="paragraph" w:styleId="71">
    <w:name w:val="index 7"/>
    <w:basedOn w:val="a1"/>
    <w:next w:val="a1"/>
    <w:autoRedefine/>
    <w:semiHidden/>
    <w:unhideWhenUsed/>
    <w:rsid w:val="00E03743"/>
    <w:pPr>
      <w:ind w:left="1400" w:hanging="200"/>
    </w:pPr>
  </w:style>
  <w:style w:type="paragraph" w:styleId="81">
    <w:name w:val="index 8"/>
    <w:basedOn w:val="a1"/>
    <w:next w:val="a1"/>
    <w:autoRedefine/>
    <w:semiHidden/>
    <w:unhideWhenUsed/>
    <w:rsid w:val="00E03743"/>
    <w:pPr>
      <w:ind w:left="1600" w:hanging="200"/>
    </w:pPr>
  </w:style>
  <w:style w:type="paragraph" w:styleId="91">
    <w:name w:val="index 9"/>
    <w:basedOn w:val="a1"/>
    <w:next w:val="a1"/>
    <w:autoRedefine/>
    <w:semiHidden/>
    <w:unhideWhenUsed/>
    <w:rsid w:val="00E03743"/>
    <w:pPr>
      <w:ind w:left="1800" w:hanging="200"/>
    </w:pPr>
  </w:style>
  <w:style w:type="paragraph" w:styleId="aff6">
    <w:name w:val="index heading"/>
    <w:basedOn w:val="a1"/>
    <w:next w:val="11"/>
    <w:semiHidden/>
    <w:unhideWhenUsed/>
    <w:rsid w:val="00E03743"/>
    <w:rPr>
      <w:rFonts w:asciiTheme="majorHAnsi" w:eastAsiaTheme="majorEastAsia" w:hAnsiTheme="majorHAnsi" w:cstheme="majorBidi"/>
      <w:b/>
      <w:bCs/>
    </w:rPr>
  </w:style>
  <w:style w:type="paragraph" w:styleId="aff7">
    <w:name w:val="Intense Quote"/>
    <w:basedOn w:val="a1"/>
    <w:next w:val="a1"/>
    <w:link w:val="aff8"/>
    <w:qFormat/>
    <w:rsid w:val="00E03743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aff8">
    <w:name w:val="鮮明引文 字元"/>
    <w:basedOn w:val="a2"/>
    <w:link w:val="aff7"/>
    <w:rsid w:val="00E03743"/>
    <w:rPr>
      <w:b/>
      <w:bCs/>
      <w:i/>
      <w:iCs/>
      <w:color w:val="7C8F97" w:themeColor="accent1"/>
      <w:sz w:val="20"/>
    </w:rPr>
  </w:style>
  <w:style w:type="paragraph" w:styleId="aff9">
    <w:name w:val="List"/>
    <w:basedOn w:val="a1"/>
    <w:semiHidden/>
    <w:unhideWhenUsed/>
    <w:rsid w:val="00E03743"/>
    <w:pPr>
      <w:ind w:left="360" w:hanging="360"/>
      <w:contextualSpacing/>
    </w:pPr>
  </w:style>
  <w:style w:type="paragraph" w:styleId="2a">
    <w:name w:val="List 2"/>
    <w:basedOn w:val="a1"/>
    <w:semiHidden/>
    <w:unhideWhenUsed/>
    <w:rsid w:val="00E03743"/>
    <w:pPr>
      <w:ind w:left="720" w:hanging="360"/>
      <w:contextualSpacing/>
    </w:pPr>
  </w:style>
  <w:style w:type="paragraph" w:styleId="38">
    <w:name w:val="List 3"/>
    <w:basedOn w:val="a1"/>
    <w:semiHidden/>
    <w:unhideWhenUsed/>
    <w:rsid w:val="00E03743"/>
    <w:pPr>
      <w:ind w:left="1080" w:hanging="360"/>
      <w:contextualSpacing/>
    </w:pPr>
  </w:style>
  <w:style w:type="paragraph" w:styleId="44">
    <w:name w:val="List 4"/>
    <w:basedOn w:val="a1"/>
    <w:semiHidden/>
    <w:unhideWhenUsed/>
    <w:rsid w:val="00E03743"/>
    <w:pPr>
      <w:ind w:left="1440" w:hanging="360"/>
      <w:contextualSpacing/>
    </w:pPr>
  </w:style>
  <w:style w:type="paragraph" w:styleId="54">
    <w:name w:val="List 5"/>
    <w:basedOn w:val="a1"/>
    <w:semiHidden/>
    <w:unhideWhenUsed/>
    <w:rsid w:val="00E03743"/>
    <w:pPr>
      <w:ind w:left="1800" w:hanging="360"/>
      <w:contextualSpacing/>
    </w:pPr>
  </w:style>
  <w:style w:type="paragraph" w:styleId="a0">
    <w:name w:val="List Bullet"/>
    <w:basedOn w:val="a1"/>
    <w:semiHidden/>
    <w:unhideWhenUsed/>
    <w:rsid w:val="00E03743"/>
    <w:pPr>
      <w:numPr>
        <w:numId w:val="1"/>
      </w:numPr>
      <w:contextualSpacing/>
    </w:pPr>
  </w:style>
  <w:style w:type="paragraph" w:styleId="20">
    <w:name w:val="List Bullet 2"/>
    <w:basedOn w:val="a1"/>
    <w:semiHidden/>
    <w:unhideWhenUsed/>
    <w:rsid w:val="00E03743"/>
    <w:pPr>
      <w:numPr>
        <w:numId w:val="2"/>
      </w:numPr>
      <w:contextualSpacing/>
    </w:pPr>
  </w:style>
  <w:style w:type="paragraph" w:styleId="30">
    <w:name w:val="List Bullet 3"/>
    <w:basedOn w:val="a1"/>
    <w:semiHidden/>
    <w:unhideWhenUsed/>
    <w:rsid w:val="00E03743"/>
    <w:pPr>
      <w:numPr>
        <w:numId w:val="3"/>
      </w:numPr>
      <w:contextualSpacing/>
    </w:pPr>
  </w:style>
  <w:style w:type="paragraph" w:styleId="40">
    <w:name w:val="List Bullet 4"/>
    <w:basedOn w:val="a1"/>
    <w:semiHidden/>
    <w:unhideWhenUsed/>
    <w:rsid w:val="00E03743"/>
    <w:pPr>
      <w:numPr>
        <w:numId w:val="4"/>
      </w:numPr>
      <w:contextualSpacing/>
    </w:pPr>
  </w:style>
  <w:style w:type="paragraph" w:styleId="50">
    <w:name w:val="List Bullet 5"/>
    <w:basedOn w:val="a1"/>
    <w:semiHidden/>
    <w:unhideWhenUsed/>
    <w:rsid w:val="00E03743"/>
    <w:pPr>
      <w:numPr>
        <w:numId w:val="5"/>
      </w:numPr>
      <w:contextualSpacing/>
    </w:pPr>
  </w:style>
  <w:style w:type="paragraph" w:styleId="affa">
    <w:name w:val="List Continue"/>
    <w:basedOn w:val="a1"/>
    <w:semiHidden/>
    <w:unhideWhenUsed/>
    <w:rsid w:val="00E03743"/>
    <w:pPr>
      <w:spacing w:after="120"/>
      <w:ind w:left="360"/>
      <w:contextualSpacing/>
    </w:pPr>
  </w:style>
  <w:style w:type="paragraph" w:styleId="2b">
    <w:name w:val="List Continue 2"/>
    <w:basedOn w:val="a1"/>
    <w:semiHidden/>
    <w:unhideWhenUsed/>
    <w:rsid w:val="00E03743"/>
    <w:pPr>
      <w:spacing w:after="120"/>
      <w:ind w:left="720"/>
      <w:contextualSpacing/>
    </w:pPr>
  </w:style>
  <w:style w:type="paragraph" w:styleId="39">
    <w:name w:val="List Continue 3"/>
    <w:basedOn w:val="a1"/>
    <w:semiHidden/>
    <w:unhideWhenUsed/>
    <w:rsid w:val="00E03743"/>
    <w:pPr>
      <w:spacing w:after="120"/>
      <w:ind w:left="1080"/>
      <w:contextualSpacing/>
    </w:pPr>
  </w:style>
  <w:style w:type="paragraph" w:styleId="45">
    <w:name w:val="List Continue 4"/>
    <w:basedOn w:val="a1"/>
    <w:semiHidden/>
    <w:unhideWhenUsed/>
    <w:rsid w:val="00E03743"/>
    <w:pPr>
      <w:spacing w:after="120"/>
      <w:ind w:left="1440"/>
      <w:contextualSpacing/>
    </w:pPr>
  </w:style>
  <w:style w:type="paragraph" w:styleId="55">
    <w:name w:val="List Continue 5"/>
    <w:basedOn w:val="a1"/>
    <w:semiHidden/>
    <w:unhideWhenUsed/>
    <w:rsid w:val="00E03743"/>
    <w:pPr>
      <w:spacing w:after="120"/>
      <w:ind w:left="1800"/>
      <w:contextualSpacing/>
    </w:pPr>
  </w:style>
  <w:style w:type="paragraph" w:styleId="a">
    <w:name w:val="List Number"/>
    <w:basedOn w:val="a1"/>
    <w:semiHidden/>
    <w:unhideWhenUsed/>
    <w:rsid w:val="00E03743"/>
    <w:pPr>
      <w:numPr>
        <w:numId w:val="6"/>
      </w:numPr>
      <w:contextualSpacing/>
    </w:pPr>
  </w:style>
  <w:style w:type="paragraph" w:styleId="2">
    <w:name w:val="List Number 2"/>
    <w:basedOn w:val="a1"/>
    <w:semiHidden/>
    <w:unhideWhenUsed/>
    <w:rsid w:val="00E03743"/>
    <w:pPr>
      <w:numPr>
        <w:numId w:val="7"/>
      </w:numPr>
      <w:contextualSpacing/>
    </w:pPr>
  </w:style>
  <w:style w:type="paragraph" w:styleId="3">
    <w:name w:val="List Number 3"/>
    <w:basedOn w:val="a1"/>
    <w:semiHidden/>
    <w:unhideWhenUsed/>
    <w:rsid w:val="00E03743"/>
    <w:pPr>
      <w:numPr>
        <w:numId w:val="8"/>
      </w:numPr>
      <w:contextualSpacing/>
    </w:pPr>
  </w:style>
  <w:style w:type="paragraph" w:styleId="4">
    <w:name w:val="List Number 4"/>
    <w:basedOn w:val="a1"/>
    <w:semiHidden/>
    <w:unhideWhenUsed/>
    <w:rsid w:val="00E03743"/>
    <w:pPr>
      <w:numPr>
        <w:numId w:val="9"/>
      </w:numPr>
      <w:contextualSpacing/>
    </w:pPr>
  </w:style>
  <w:style w:type="paragraph" w:styleId="5">
    <w:name w:val="List Number 5"/>
    <w:basedOn w:val="a1"/>
    <w:semiHidden/>
    <w:unhideWhenUsed/>
    <w:rsid w:val="00E03743"/>
    <w:pPr>
      <w:numPr>
        <w:numId w:val="10"/>
      </w:numPr>
      <w:contextualSpacing/>
    </w:pPr>
  </w:style>
  <w:style w:type="paragraph" w:styleId="affb">
    <w:name w:val="List Paragraph"/>
    <w:basedOn w:val="a1"/>
    <w:qFormat/>
    <w:rsid w:val="00E03743"/>
    <w:pPr>
      <w:ind w:left="720"/>
      <w:contextualSpacing/>
    </w:pPr>
  </w:style>
  <w:style w:type="paragraph" w:styleId="affc">
    <w:name w:val="macro"/>
    <w:link w:val="affd"/>
    <w:semiHidden/>
    <w:unhideWhenUsed/>
    <w:rsid w:val="00E037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affd">
    <w:name w:val="巨集文字 字元"/>
    <w:basedOn w:val="a2"/>
    <w:link w:val="affc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affe">
    <w:name w:val="Message Header"/>
    <w:basedOn w:val="a1"/>
    <w:link w:val="afff"/>
    <w:semiHidden/>
    <w:unhideWhenUsed/>
    <w:rsid w:val="00E037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">
    <w:name w:val="訊息欄位名稱 字元"/>
    <w:basedOn w:val="a2"/>
    <w:link w:val="affe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afff0">
    <w:name w:val="No Spacing"/>
    <w:qFormat/>
    <w:rsid w:val="00E03743"/>
    <w:rPr>
      <w:color w:val="404040" w:themeColor="text1" w:themeTint="BF"/>
      <w:sz w:val="20"/>
    </w:rPr>
  </w:style>
  <w:style w:type="paragraph" w:styleId="Web">
    <w:name w:val="Normal (Web)"/>
    <w:basedOn w:val="a1"/>
    <w:semiHidden/>
    <w:unhideWhenUsed/>
    <w:rsid w:val="00E03743"/>
    <w:rPr>
      <w:rFonts w:ascii="Times New Roman" w:hAnsi="Times New Roman" w:cs="Times New Roman"/>
      <w:sz w:val="24"/>
      <w:szCs w:val="24"/>
    </w:rPr>
  </w:style>
  <w:style w:type="paragraph" w:styleId="afff1">
    <w:name w:val="Normal Indent"/>
    <w:basedOn w:val="a1"/>
    <w:semiHidden/>
    <w:unhideWhenUsed/>
    <w:rsid w:val="00E03743"/>
    <w:pPr>
      <w:ind w:left="720"/>
    </w:pPr>
  </w:style>
  <w:style w:type="paragraph" w:styleId="afff2">
    <w:name w:val="Note Heading"/>
    <w:basedOn w:val="a1"/>
    <w:next w:val="a1"/>
    <w:link w:val="afff3"/>
    <w:semiHidden/>
    <w:unhideWhenUsed/>
    <w:rsid w:val="00E03743"/>
  </w:style>
  <w:style w:type="character" w:customStyle="1" w:styleId="afff3">
    <w:name w:val="註釋標題 字元"/>
    <w:basedOn w:val="a2"/>
    <w:link w:val="afff2"/>
    <w:semiHidden/>
    <w:rsid w:val="00E03743"/>
    <w:rPr>
      <w:color w:val="404040" w:themeColor="text1" w:themeTint="BF"/>
      <w:sz w:val="20"/>
    </w:rPr>
  </w:style>
  <w:style w:type="paragraph" w:styleId="afff4">
    <w:name w:val="Plain Text"/>
    <w:basedOn w:val="a1"/>
    <w:link w:val="afff5"/>
    <w:semiHidden/>
    <w:unhideWhenUsed/>
    <w:rsid w:val="00E03743"/>
    <w:rPr>
      <w:rFonts w:ascii="Consolas" w:hAnsi="Consolas"/>
      <w:sz w:val="21"/>
      <w:szCs w:val="21"/>
    </w:rPr>
  </w:style>
  <w:style w:type="character" w:customStyle="1" w:styleId="afff5">
    <w:name w:val="純文字 字元"/>
    <w:basedOn w:val="a2"/>
    <w:link w:val="afff4"/>
    <w:semiHidden/>
    <w:rsid w:val="00E03743"/>
    <w:rPr>
      <w:rFonts w:ascii="Consolas" w:hAnsi="Consolas"/>
      <w:color w:val="404040" w:themeColor="text1" w:themeTint="BF"/>
      <w:sz w:val="21"/>
      <w:szCs w:val="21"/>
    </w:rPr>
  </w:style>
  <w:style w:type="paragraph" w:styleId="afff6">
    <w:name w:val="Quote"/>
    <w:basedOn w:val="a1"/>
    <w:next w:val="a1"/>
    <w:link w:val="afff7"/>
    <w:qFormat/>
    <w:rsid w:val="00E03743"/>
    <w:rPr>
      <w:i/>
      <w:iCs/>
      <w:color w:val="000000" w:themeColor="text1"/>
    </w:rPr>
  </w:style>
  <w:style w:type="character" w:customStyle="1" w:styleId="afff7">
    <w:name w:val="引文 字元"/>
    <w:basedOn w:val="a2"/>
    <w:link w:val="afff6"/>
    <w:rsid w:val="00E03743"/>
    <w:rPr>
      <w:i/>
      <w:iCs/>
      <w:color w:val="000000" w:themeColor="text1"/>
      <w:sz w:val="20"/>
    </w:rPr>
  </w:style>
  <w:style w:type="paragraph" w:styleId="afff8">
    <w:name w:val="Salutation"/>
    <w:basedOn w:val="a1"/>
    <w:next w:val="a1"/>
    <w:link w:val="afff9"/>
    <w:semiHidden/>
    <w:unhideWhenUsed/>
    <w:rsid w:val="00E03743"/>
  </w:style>
  <w:style w:type="character" w:customStyle="1" w:styleId="afff9">
    <w:name w:val="問候 字元"/>
    <w:basedOn w:val="a2"/>
    <w:link w:val="afff8"/>
    <w:semiHidden/>
    <w:rsid w:val="00E03743"/>
    <w:rPr>
      <w:color w:val="404040" w:themeColor="text1" w:themeTint="BF"/>
      <w:sz w:val="20"/>
    </w:rPr>
  </w:style>
  <w:style w:type="paragraph" w:styleId="afffa">
    <w:name w:val="Subtitle"/>
    <w:basedOn w:val="a1"/>
    <w:next w:val="a1"/>
    <w:link w:val="afffb"/>
    <w:qFormat/>
    <w:rsid w:val="00E03743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afffb">
    <w:name w:val="副標題 字元"/>
    <w:basedOn w:val="a2"/>
    <w:link w:val="afffa"/>
    <w:rsid w:val="00E03743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afffc">
    <w:name w:val="table of authorities"/>
    <w:basedOn w:val="a1"/>
    <w:next w:val="a1"/>
    <w:semiHidden/>
    <w:unhideWhenUsed/>
    <w:rsid w:val="00E03743"/>
    <w:pPr>
      <w:ind w:left="200" w:hanging="200"/>
    </w:pPr>
  </w:style>
  <w:style w:type="paragraph" w:styleId="afffd">
    <w:name w:val="table of figures"/>
    <w:basedOn w:val="a1"/>
    <w:next w:val="a1"/>
    <w:semiHidden/>
    <w:unhideWhenUsed/>
    <w:rsid w:val="00E03743"/>
  </w:style>
  <w:style w:type="paragraph" w:styleId="afffe">
    <w:name w:val="Title"/>
    <w:basedOn w:val="a1"/>
    <w:next w:val="a1"/>
    <w:link w:val="affff"/>
    <w:qFormat/>
    <w:rsid w:val="00E03743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affff">
    <w:name w:val="標題 字元"/>
    <w:basedOn w:val="a2"/>
    <w:link w:val="afffe"/>
    <w:rsid w:val="00E03743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affff0">
    <w:name w:val="toa heading"/>
    <w:basedOn w:val="a1"/>
    <w:next w:val="a1"/>
    <w:semiHidden/>
    <w:unhideWhenUsed/>
    <w:rsid w:val="00E0374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2">
    <w:name w:val="toc 1"/>
    <w:basedOn w:val="a1"/>
    <w:next w:val="a1"/>
    <w:autoRedefine/>
    <w:semiHidden/>
    <w:unhideWhenUsed/>
    <w:rsid w:val="00E03743"/>
    <w:pPr>
      <w:spacing w:after="100"/>
    </w:pPr>
  </w:style>
  <w:style w:type="paragraph" w:styleId="2c">
    <w:name w:val="toc 2"/>
    <w:basedOn w:val="a1"/>
    <w:next w:val="a1"/>
    <w:autoRedefine/>
    <w:semiHidden/>
    <w:unhideWhenUsed/>
    <w:rsid w:val="00E03743"/>
    <w:pPr>
      <w:spacing w:after="100"/>
      <w:ind w:left="200"/>
    </w:pPr>
  </w:style>
  <w:style w:type="paragraph" w:styleId="3a">
    <w:name w:val="toc 3"/>
    <w:basedOn w:val="a1"/>
    <w:next w:val="a1"/>
    <w:autoRedefine/>
    <w:semiHidden/>
    <w:unhideWhenUsed/>
    <w:rsid w:val="00E03743"/>
    <w:pPr>
      <w:spacing w:after="100"/>
      <w:ind w:left="400"/>
    </w:pPr>
  </w:style>
  <w:style w:type="paragraph" w:styleId="46">
    <w:name w:val="toc 4"/>
    <w:basedOn w:val="a1"/>
    <w:next w:val="a1"/>
    <w:autoRedefine/>
    <w:semiHidden/>
    <w:unhideWhenUsed/>
    <w:rsid w:val="00E03743"/>
    <w:pPr>
      <w:spacing w:after="100"/>
      <w:ind w:left="600"/>
    </w:pPr>
  </w:style>
  <w:style w:type="paragraph" w:styleId="56">
    <w:name w:val="toc 5"/>
    <w:basedOn w:val="a1"/>
    <w:next w:val="a1"/>
    <w:autoRedefine/>
    <w:semiHidden/>
    <w:unhideWhenUsed/>
    <w:rsid w:val="00E03743"/>
    <w:pPr>
      <w:spacing w:after="100"/>
      <w:ind w:left="800"/>
    </w:pPr>
  </w:style>
  <w:style w:type="paragraph" w:styleId="62">
    <w:name w:val="toc 6"/>
    <w:basedOn w:val="a1"/>
    <w:next w:val="a1"/>
    <w:autoRedefine/>
    <w:semiHidden/>
    <w:unhideWhenUsed/>
    <w:rsid w:val="00E03743"/>
    <w:pPr>
      <w:spacing w:after="100"/>
      <w:ind w:left="1000"/>
    </w:pPr>
  </w:style>
  <w:style w:type="paragraph" w:styleId="72">
    <w:name w:val="toc 7"/>
    <w:basedOn w:val="a1"/>
    <w:next w:val="a1"/>
    <w:autoRedefine/>
    <w:semiHidden/>
    <w:unhideWhenUsed/>
    <w:rsid w:val="00E03743"/>
    <w:pPr>
      <w:spacing w:after="100"/>
      <w:ind w:left="1200"/>
    </w:pPr>
  </w:style>
  <w:style w:type="paragraph" w:styleId="82">
    <w:name w:val="toc 8"/>
    <w:basedOn w:val="a1"/>
    <w:next w:val="a1"/>
    <w:autoRedefine/>
    <w:semiHidden/>
    <w:unhideWhenUsed/>
    <w:rsid w:val="00E03743"/>
    <w:pPr>
      <w:spacing w:after="100"/>
      <w:ind w:left="1400"/>
    </w:pPr>
  </w:style>
  <w:style w:type="paragraph" w:styleId="92">
    <w:name w:val="toc 9"/>
    <w:basedOn w:val="a1"/>
    <w:next w:val="a1"/>
    <w:autoRedefine/>
    <w:semiHidden/>
    <w:unhideWhenUsed/>
    <w:rsid w:val="00E03743"/>
    <w:pPr>
      <w:spacing w:after="100"/>
      <w:ind w:left="1600"/>
    </w:pPr>
  </w:style>
  <w:style w:type="paragraph" w:styleId="affff1">
    <w:name w:val="TOC Heading"/>
    <w:basedOn w:val="1"/>
    <w:next w:val="a1"/>
    <w:semiHidden/>
    <w:unhideWhenUsed/>
    <w:qFormat/>
    <w:rsid w:val="00E03743"/>
    <w:pPr>
      <w:outlineLvl w:val="9"/>
    </w:pPr>
  </w:style>
  <w:style w:type="table" w:styleId="affff2">
    <w:name w:val="Table Grid"/>
    <w:basedOn w:val="a3"/>
    <w:uiPriority w:val="59"/>
    <w:rsid w:val="00DE56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Capital">
  <a:themeElements>
    <a:clrScheme name="Capital">
      <a:dk1>
        <a:sysClr val="windowText" lastClr="000000"/>
      </a:dk1>
      <a:lt1>
        <a:sysClr val="window" lastClr="FFFFFF"/>
      </a:lt1>
      <a:dk2>
        <a:srgbClr val="4B5A60"/>
      </a:dk2>
      <a:lt2>
        <a:srgbClr val="D1D0C8"/>
      </a:lt2>
      <a:accent1>
        <a:srgbClr val="7C8F97"/>
      </a:accent1>
      <a:accent2>
        <a:srgbClr val="9C5238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Siyan</dc:creator>
  <cp:keywords/>
  <dc:description/>
  <cp:lastModifiedBy>KKson</cp:lastModifiedBy>
  <cp:revision>257</cp:revision>
  <dcterms:created xsi:type="dcterms:W3CDTF">2013-04-18T10:40:00Z</dcterms:created>
  <dcterms:modified xsi:type="dcterms:W3CDTF">2013-04-26T10:33:00Z</dcterms:modified>
  <cp:category/>
</cp:coreProperties>
</file>