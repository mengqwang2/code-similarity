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240A9D24" w:rsidR="00DE56CE" w:rsidRPr="00796C59" w:rsidRDefault="00DE56CE" w:rsidP="00706EF9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2013-0</w:t>
            </w:r>
            <w:r w:rsidR="00706EF9">
              <w:rPr>
                <w:rFonts w:eastAsia="新細明體" w:hint="eastAsia"/>
                <w:lang w:eastAsia="zh-TW"/>
              </w:rPr>
              <w:t>3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6304FC">
              <w:rPr>
                <w:rFonts w:eastAsia="新細明體" w:hint="eastAsia"/>
                <w:lang w:eastAsia="zh-TW"/>
              </w:rPr>
              <w:t>19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37639F60" w:rsidR="00DE56CE" w:rsidRPr="00796C59" w:rsidRDefault="006304FC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18:0</w:t>
            </w:r>
            <w:r>
              <w:rPr>
                <w:rFonts w:eastAsia="新細明體" w:hint="eastAsia"/>
                <w:lang w:eastAsia="zh-TW"/>
              </w:rPr>
              <w:t>0</w:t>
            </w:r>
            <w:r w:rsidR="00DE56CE"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2AB23418" w:rsidR="00DE56CE" w:rsidRPr="00796C59" w:rsidRDefault="00DE56CE" w:rsidP="006304FC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706EF9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6304FC">
              <w:rPr>
                <w:rFonts w:eastAsia="新細明體" w:hint="eastAsia"/>
                <w:lang w:eastAsia="zh-TW"/>
              </w:rPr>
              <w:t>15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69BA842A" w14:textId="530CEFA4" w:rsidR="00F57A89" w:rsidRDefault="00F57A8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 w:rsidRPr="00F57A89">
        <w:rPr>
          <w:b/>
        </w:rPr>
        <w:t>Progress Report</w:t>
      </w:r>
      <w:r>
        <w:rPr>
          <w:b/>
        </w:rPr>
        <w:t>:</w:t>
      </w:r>
      <w:r w:rsidR="00F949E7" w:rsidRPr="00F949E7">
        <w:rPr>
          <w:b/>
        </w:rPr>
        <w:t xml:space="preserve"> </w:t>
      </w:r>
      <w:r w:rsidR="00F949E7">
        <w:rPr>
          <w:b/>
        </w:rPr>
        <w:br/>
      </w:r>
      <w:r w:rsidR="006304FC">
        <w:rPr>
          <w:rFonts w:eastAsia="新細明體"/>
          <w:lang w:eastAsia="zh-TW"/>
        </w:rPr>
        <w:t>KK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Jenny</w:t>
      </w:r>
      <w:r w:rsidR="006304FC">
        <w:rPr>
          <w:rFonts w:eastAsia="新細明體" w:hint="eastAsia"/>
          <w:lang w:eastAsia="zh-TW"/>
        </w:rPr>
        <w:t xml:space="preserve">, </w:t>
      </w:r>
      <w:r w:rsidR="006304FC">
        <w:rPr>
          <w:rFonts w:eastAsia="新細明體"/>
          <w:lang w:eastAsia="zh-TW"/>
        </w:rPr>
        <w:t>Bill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Benson</w:t>
      </w:r>
      <w:r w:rsidR="006304FC">
        <w:rPr>
          <w:rFonts w:eastAsia="新細明體" w:hint="eastAsia"/>
          <w:lang w:eastAsia="zh-TW"/>
        </w:rPr>
        <w:t xml:space="preserve">, </w:t>
      </w:r>
      <w:r w:rsidR="006304FC" w:rsidRPr="00796C59">
        <w:rPr>
          <w:rFonts w:eastAsia="新細明體"/>
          <w:lang w:eastAsia="zh-TW"/>
        </w:rPr>
        <w:t>Coffee</w:t>
      </w:r>
      <w:r w:rsidR="006304FC">
        <w:rPr>
          <w:rFonts w:eastAsia="新細明體" w:hint="eastAsia"/>
          <w:lang w:eastAsia="zh-TW"/>
        </w:rPr>
        <w:t xml:space="preserve">, </w:t>
      </w:r>
      <w:proofErr w:type="gramStart"/>
      <w:r w:rsidR="006304FC" w:rsidRPr="00796C59">
        <w:rPr>
          <w:rFonts w:eastAsia="新細明體"/>
          <w:lang w:eastAsia="zh-TW"/>
        </w:rPr>
        <w:t>Gavin</w:t>
      </w:r>
      <w:r w:rsidR="00F949E7" w:rsidRPr="00C74CFD">
        <w:rPr>
          <w:rFonts w:eastAsia="新細明體"/>
          <w:lang w:eastAsia="zh-TW"/>
        </w:rPr>
        <w:t xml:space="preserve"> </w:t>
      </w:r>
      <w:r w:rsidR="00F949E7">
        <w:rPr>
          <w:rFonts w:eastAsia="新細明體" w:hint="eastAsia"/>
          <w:lang w:eastAsia="zh-TW"/>
        </w:rPr>
        <w:t>:</w:t>
      </w:r>
      <w:proofErr w:type="gramEnd"/>
      <w:r w:rsidR="00F949E7">
        <w:rPr>
          <w:rFonts w:eastAsia="新細明體" w:hint="eastAsia"/>
          <w:lang w:eastAsia="zh-TW"/>
        </w:rPr>
        <w:t xml:space="preserve"> </w:t>
      </w:r>
      <w:r w:rsidR="006304FC">
        <w:rPr>
          <w:rFonts w:eastAsia="新細明體" w:hint="eastAsia"/>
          <w:lang w:eastAsia="zh-TW"/>
        </w:rPr>
        <w:t xml:space="preserve">All </w:t>
      </w:r>
      <w:r w:rsidR="006304FC">
        <w:rPr>
          <w:rFonts w:eastAsia="新細明體"/>
          <w:lang w:eastAsia="zh-TW"/>
        </w:rPr>
        <w:t>document</w:t>
      </w:r>
      <w:r w:rsidR="006304FC">
        <w:rPr>
          <w:rFonts w:eastAsia="新細明體" w:hint="eastAsia"/>
          <w:lang w:eastAsia="zh-TW"/>
        </w:rPr>
        <w:t xml:space="preserve">s is ready </w:t>
      </w:r>
    </w:p>
    <w:p w14:paraId="6201F5E4" w14:textId="77777777" w:rsidR="00796C59" w:rsidRPr="006304FC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42A6A1BD" w14:textId="68DF57B0" w:rsidR="00EB39B6" w:rsidRDefault="00EB39B6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30A20AC7" w14:textId="036122AC" w:rsidR="0098080B" w:rsidRDefault="007E3BC9" w:rsidP="00CD3BE1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E3BC9">
        <w:rPr>
          <w:rFonts w:eastAsia="新細明體"/>
          <w:lang w:eastAsia="zh-TW"/>
        </w:rPr>
        <w:t>Bill</w:t>
      </w:r>
      <w:r w:rsidR="00CD3BE1">
        <w:rPr>
          <w:rFonts w:eastAsia="新細明體" w:hint="eastAsia"/>
          <w:lang w:eastAsia="zh-TW"/>
        </w:rPr>
        <w:t xml:space="preserve">, KK: </w:t>
      </w:r>
      <w:r w:rsidR="006304FC">
        <w:rPr>
          <w:rFonts w:eastAsia="新細明體" w:hint="eastAsia"/>
          <w:lang w:eastAsia="zh-TW"/>
        </w:rPr>
        <w:t>Check if any bug</w:t>
      </w:r>
    </w:p>
    <w:p w14:paraId="21D6E539" w14:textId="1C408A8B" w:rsidR="00CD3BE1" w:rsidRDefault="00944D8C" w:rsidP="00CD3BE1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7A121D">
        <w:rPr>
          <w:rFonts w:eastAsia="新細明體"/>
          <w:lang w:eastAsia="zh-TW"/>
        </w:rPr>
        <w:t>Jenny, Coffee</w:t>
      </w:r>
      <w:r w:rsidR="006304FC">
        <w:rPr>
          <w:rFonts w:eastAsia="新細明體" w:hint="eastAsia"/>
          <w:lang w:eastAsia="zh-TW"/>
        </w:rPr>
        <w:t>:</w:t>
      </w:r>
      <w:r w:rsidR="00F21777">
        <w:rPr>
          <w:rFonts w:eastAsia="新細明體" w:hint="eastAsia"/>
          <w:lang w:eastAsia="zh-TW"/>
        </w:rPr>
        <w:t xml:space="preserve"> </w:t>
      </w:r>
      <w:r w:rsidR="006304FC">
        <w:rPr>
          <w:rFonts w:eastAsia="新細明體" w:hint="eastAsia"/>
          <w:lang w:eastAsia="zh-TW"/>
        </w:rPr>
        <w:t xml:space="preserve">Make a </w:t>
      </w:r>
      <w:r w:rsidR="006304FC">
        <w:rPr>
          <w:rFonts w:eastAsia="新細明體"/>
          <w:lang w:eastAsia="zh-TW"/>
        </w:rPr>
        <w:t>runnable</w:t>
      </w:r>
      <w:r w:rsidR="006304FC">
        <w:rPr>
          <w:rFonts w:eastAsia="新細明體" w:hint="eastAsia"/>
          <w:lang w:eastAsia="zh-TW"/>
        </w:rPr>
        <w:t xml:space="preserve"> jar</w:t>
      </w:r>
    </w:p>
    <w:p w14:paraId="531059DF" w14:textId="3E3FE15E" w:rsidR="00DD23B3" w:rsidRDefault="00F21777" w:rsidP="00623768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F21777">
        <w:rPr>
          <w:rFonts w:eastAsia="新細明體"/>
          <w:lang w:eastAsia="zh-TW"/>
        </w:rPr>
        <w:t>Benson, Gavin</w:t>
      </w:r>
      <w:r w:rsidR="00944D8C" w:rsidRPr="007A121D">
        <w:rPr>
          <w:rFonts w:eastAsia="新細明體" w:hint="eastAsia"/>
          <w:lang w:eastAsia="zh-TW"/>
        </w:rPr>
        <w:t xml:space="preserve">: </w:t>
      </w:r>
      <w:r w:rsidR="006304FC">
        <w:rPr>
          <w:rFonts w:eastAsia="新細明體" w:hint="eastAsia"/>
          <w:lang w:eastAsia="zh-TW"/>
        </w:rPr>
        <w:t>prepare test file</w:t>
      </w:r>
    </w:p>
    <w:p w14:paraId="1F5CED53" w14:textId="31FBFBEC" w:rsidR="00DD23B3" w:rsidRDefault="001A3A76" w:rsidP="00623768">
      <w:pPr>
        <w:pStyle w:val="ListParagraph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Pr="001A3A76">
        <w:rPr>
          <w:rFonts w:eastAsia="新細明體"/>
          <w:lang w:eastAsia="zh-TW"/>
        </w:rPr>
        <w:t>genda</w:t>
      </w:r>
      <w:r>
        <w:rPr>
          <w:rFonts w:eastAsia="新細明體" w:hint="eastAsia"/>
          <w:lang w:eastAsia="zh-TW"/>
        </w:rPr>
        <w:t xml:space="preserve"> of</w:t>
      </w:r>
      <w:r w:rsidRPr="001A3A76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n</w:t>
      </w:r>
      <w:r w:rsidR="00DD23B3">
        <w:rPr>
          <w:rFonts w:eastAsia="新細明體" w:hint="eastAsia"/>
          <w:lang w:eastAsia="zh-TW"/>
        </w:rPr>
        <w:t xml:space="preserve">ext </w:t>
      </w:r>
      <w:r>
        <w:rPr>
          <w:rFonts w:eastAsia="新細明體" w:hint="eastAsia"/>
          <w:lang w:eastAsia="zh-TW"/>
        </w:rPr>
        <w:t>m</w:t>
      </w:r>
      <w:r w:rsidR="006F1641">
        <w:rPr>
          <w:rFonts w:eastAsia="新細明體" w:hint="eastAsia"/>
          <w:lang w:eastAsia="zh-TW"/>
        </w:rPr>
        <w:t>eeting</w:t>
      </w:r>
    </w:p>
    <w:p w14:paraId="647B363B" w14:textId="29610C0A" w:rsidR="00796C59" w:rsidRDefault="00133BE7" w:rsidP="00424010">
      <w:pPr>
        <w:pStyle w:val="ListParagraph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Cycle 3</w:t>
      </w:r>
      <w:r>
        <w:rPr>
          <w:rFonts w:eastAsia="新細明體" w:hint="eastAsia"/>
          <w:lang w:eastAsia="zh-TW"/>
        </w:rPr>
        <w:t xml:space="preserve"> </w:t>
      </w:r>
      <w:r w:rsidR="00B35A3E" w:rsidRPr="00B35A3E">
        <w:rPr>
          <w:rFonts w:eastAsia="新細明體"/>
          <w:lang w:eastAsia="zh-TW"/>
        </w:rPr>
        <w:t>preparation</w:t>
      </w:r>
    </w:p>
    <w:p w14:paraId="2041BE76" w14:textId="77777777" w:rsidR="00424010" w:rsidRPr="005251BF" w:rsidRDefault="00424010" w:rsidP="00424010">
      <w:pPr>
        <w:pStyle w:val="ListParagraph"/>
        <w:spacing w:line="312" w:lineRule="auto"/>
        <w:ind w:left="960"/>
        <w:rPr>
          <w:rFonts w:eastAsia="新細明體"/>
          <w:lang w:eastAsia="zh-TW"/>
        </w:rPr>
      </w:pPr>
      <w:bookmarkStart w:id="0" w:name="_GoBack"/>
      <w:bookmarkEnd w:id="0"/>
    </w:p>
    <w:p w14:paraId="5B4A9AF7" w14:textId="01374E2E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CE31EA">
        <w:rPr>
          <w:rFonts w:eastAsia="新細明體" w:hint="eastAsia"/>
          <w:lang w:eastAsia="zh-TW"/>
        </w:rPr>
        <w:t>3</w:t>
      </w:r>
      <w:r w:rsidR="00623768" w:rsidRPr="00623768">
        <w:t>-</w:t>
      </w:r>
      <w:r w:rsidR="00940A07">
        <w:rPr>
          <w:rFonts w:eastAsia="新細明體" w:hint="eastAsia"/>
          <w:lang w:eastAsia="zh-TW"/>
        </w:rPr>
        <w:t xml:space="preserve">26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83C74" w14:textId="77777777" w:rsidR="00492C76" w:rsidRDefault="00492C76">
      <w:r>
        <w:separator/>
      </w:r>
    </w:p>
  </w:endnote>
  <w:endnote w:type="continuationSeparator" w:id="0">
    <w:p w14:paraId="4C2C5C50" w14:textId="77777777" w:rsidR="00492C76" w:rsidRDefault="0049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DC465" w14:textId="77777777" w:rsidR="00492C76" w:rsidRDefault="00492C76">
      <w:r>
        <w:separator/>
      </w:r>
    </w:p>
  </w:footnote>
  <w:footnote w:type="continuationSeparator" w:id="0">
    <w:p w14:paraId="4AE593C4" w14:textId="77777777" w:rsidR="00492C76" w:rsidRDefault="00492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243D6A4E" w:rsidR="00243642" w:rsidRPr="00243642" w:rsidRDefault="00724202" w:rsidP="006304FC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6304FC">
                        <w:rPr>
                          <w:rFonts w:eastAsia="新細明體" w:hint="eastAsia"/>
                          <w:lang w:eastAsia="zh-TW"/>
                        </w:rPr>
                        <w:t>7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41BE075F" w:rsidR="00601DB5" w:rsidRDefault="00BB2632" w:rsidP="00706EF9">
                      <w:pPr>
                        <w:pStyle w:val="Header-Right"/>
                      </w:pPr>
                      <w:r>
                        <w:t>2013.</w:t>
                      </w:r>
                      <w:r w:rsidR="00706EF9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  <w:r>
                        <w:t>.</w:t>
                      </w:r>
                      <w:r w:rsidR="006304FC">
                        <w:rPr>
                          <w:rFonts w:eastAsia="新細明體" w:hint="eastAsia"/>
                          <w:lang w:eastAsia="zh-TW"/>
                        </w:rPr>
                        <w:t>19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7773D4"/>
    <w:multiLevelType w:val="hybridMultilevel"/>
    <w:tmpl w:val="34CE3B8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20DDD"/>
    <w:rsid w:val="00066275"/>
    <w:rsid w:val="000707D7"/>
    <w:rsid w:val="00092827"/>
    <w:rsid w:val="000C54C3"/>
    <w:rsid w:val="000E09B0"/>
    <w:rsid w:val="000E0FDB"/>
    <w:rsid w:val="000F212F"/>
    <w:rsid w:val="00116241"/>
    <w:rsid w:val="001165AB"/>
    <w:rsid w:val="00133BE7"/>
    <w:rsid w:val="00192191"/>
    <w:rsid w:val="001A3A76"/>
    <w:rsid w:val="001C7E10"/>
    <w:rsid w:val="001F56FD"/>
    <w:rsid w:val="00221848"/>
    <w:rsid w:val="00235EC9"/>
    <w:rsid w:val="00243642"/>
    <w:rsid w:val="00273DDE"/>
    <w:rsid w:val="002A1F45"/>
    <w:rsid w:val="002B1A3D"/>
    <w:rsid w:val="002B632D"/>
    <w:rsid w:val="002C1264"/>
    <w:rsid w:val="002C19CB"/>
    <w:rsid w:val="002C254B"/>
    <w:rsid w:val="00303D5B"/>
    <w:rsid w:val="00334430"/>
    <w:rsid w:val="00336280"/>
    <w:rsid w:val="00365729"/>
    <w:rsid w:val="003D2E1B"/>
    <w:rsid w:val="003F5C89"/>
    <w:rsid w:val="003F7C74"/>
    <w:rsid w:val="00417F7F"/>
    <w:rsid w:val="00424010"/>
    <w:rsid w:val="00446F37"/>
    <w:rsid w:val="00465938"/>
    <w:rsid w:val="00492C76"/>
    <w:rsid w:val="004A1539"/>
    <w:rsid w:val="004A27F7"/>
    <w:rsid w:val="004E566A"/>
    <w:rsid w:val="004F6157"/>
    <w:rsid w:val="005251BF"/>
    <w:rsid w:val="00530402"/>
    <w:rsid w:val="00596449"/>
    <w:rsid w:val="005A0677"/>
    <w:rsid w:val="005A240D"/>
    <w:rsid w:val="005E43DF"/>
    <w:rsid w:val="005E61C7"/>
    <w:rsid w:val="00600A00"/>
    <w:rsid w:val="00601DB5"/>
    <w:rsid w:val="00610C55"/>
    <w:rsid w:val="00623768"/>
    <w:rsid w:val="006304FC"/>
    <w:rsid w:val="00640BB3"/>
    <w:rsid w:val="00673AD1"/>
    <w:rsid w:val="006F1641"/>
    <w:rsid w:val="006F5E26"/>
    <w:rsid w:val="00705197"/>
    <w:rsid w:val="00706CCC"/>
    <w:rsid w:val="00706EF9"/>
    <w:rsid w:val="00710C38"/>
    <w:rsid w:val="00724202"/>
    <w:rsid w:val="00760A30"/>
    <w:rsid w:val="00790191"/>
    <w:rsid w:val="00794D4C"/>
    <w:rsid w:val="007963E0"/>
    <w:rsid w:val="00796C59"/>
    <w:rsid w:val="007A121D"/>
    <w:rsid w:val="007A2BDE"/>
    <w:rsid w:val="007C48EF"/>
    <w:rsid w:val="007E3BC9"/>
    <w:rsid w:val="0083754F"/>
    <w:rsid w:val="00844A8A"/>
    <w:rsid w:val="008D306B"/>
    <w:rsid w:val="008E7A92"/>
    <w:rsid w:val="00940A07"/>
    <w:rsid w:val="00944D8C"/>
    <w:rsid w:val="0098080B"/>
    <w:rsid w:val="00A07EED"/>
    <w:rsid w:val="00A2244D"/>
    <w:rsid w:val="00A4351A"/>
    <w:rsid w:val="00AD20E8"/>
    <w:rsid w:val="00B35A3E"/>
    <w:rsid w:val="00B37648"/>
    <w:rsid w:val="00B53D4E"/>
    <w:rsid w:val="00B6116C"/>
    <w:rsid w:val="00B9393D"/>
    <w:rsid w:val="00BB2632"/>
    <w:rsid w:val="00BC3AA0"/>
    <w:rsid w:val="00BD5E86"/>
    <w:rsid w:val="00BD5FA8"/>
    <w:rsid w:val="00BE2029"/>
    <w:rsid w:val="00BF3480"/>
    <w:rsid w:val="00BF4848"/>
    <w:rsid w:val="00C3614B"/>
    <w:rsid w:val="00C434B5"/>
    <w:rsid w:val="00C60CAB"/>
    <w:rsid w:val="00C74CFD"/>
    <w:rsid w:val="00C97675"/>
    <w:rsid w:val="00CD3BE1"/>
    <w:rsid w:val="00CE31EA"/>
    <w:rsid w:val="00CE3B12"/>
    <w:rsid w:val="00CF2011"/>
    <w:rsid w:val="00D1535C"/>
    <w:rsid w:val="00D330D7"/>
    <w:rsid w:val="00D42CDA"/>
    <w:rsid w:val="00D567B7"/>
    <w:rsid w:val="00D61F50"/>
    <w:rsid w:val="00D65707"/>
    <w:rsid w:val="00D930A6"/>
    <w:rsid w:val="00DD23B3"/>
    <w:rsid w:val="00DE56CE"/>
    <w:rsid w:val="00DE7F7B"/>
    <w:rsid w:val="00E03743"/>
    <w:rsid w:val="00E34BC3"/>
    <w:rsid w:val="00E40466"/>
    <w:rsid w:val="00EB39B6"/>
    <w:rsid w:val="00F20F98"/>
    <w:rsid w:val="00F21777"/>
    <w:rsid w:val="00F57A89"/>
    <w:rsid w:val="00F7616A"/>
    <w:rsid w:val="00F949E7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3743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E03743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Normal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Normal"/>
    <w:rsid w:val="00E03743"/>
    <w:pPr>
      <w:spacing w:before="600"/>
    </w:pPr>
  </w:style>
  <w:style w:type="paragraph" w:styleId="BodyText">
    <w:name w:val="Body Text"/>
    <w:basedOn w:val="Normal"/>
    <w:link w:val="BodyTextChar"/>
    <w:rsid w:val="00E03743"/>
    <w:pPr>
      <w:spacing w:before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03743"/>
    <w:rPr>
      <w:color w:val="404040" w:themeColor="text1" w:themeTint="BF"/>
      <w:sz w:val="20"/>
      <w:szCs w:val="20"/>
    </w:rPr>
  </w:style>
  <w:style w:type="paragraph" w:styleId="Signature">
    <w:name w:val="Signature"/>
    <w:basedOn w:val="Normal"/>
    <w:link w:val="SignatureChar"/>
    <w:rsid w:val="00E03743"/>
    <w:pPr>
      <w:spacing w:before="720"/>
    </w:pPr>
  </w:style>
  <w:style w:type="character" w:customStyle="1" w:styleId="SignatureChar">
    <w:name w:val="Signature Char"/>
    <w:basedOn w:val="DefaultParagraphFont"/>
    <w:link w:val="Signature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TableNormal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E03743"/>
  </w:style>
  <w:style w:type="paragraph" w:styleId="BlockText">
    <w:name w:val="Block Text"/>
    <w:basedOn w:val="Normal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E03743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03743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E03743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E03743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E03743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E03743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E0374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03743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03743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E34BC3"/>
    <w:pPr>
      <w:spacing w:before="200"/>
    </w:pPr>
  </w:style>
  <w:style w:type="character" w:customStyle="1" w:styleId="ClosingChar">
    <w:name w:val="Closing Char"/>
    <w:basedOn w:val="DefaultParagraphFont"/>
    <w:link w:val="Closing"/>
    <w:rsid w:val="00E34BC3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E0374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3743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3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E03743"/>
  </w:style>
  <w:style w:type="character" w:customStyle="1" w:styleId="DateChar">
    <w:name w:val="Date Char"/>
    <w:basedOn w:val="DefaultParagraphFont"/>
    <w:link w:val="Date"/>
    <w:semiHidden/>
    <w:rsid w:val="00E03743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03743"/>
  </w:style>
  <w:style w:type="character" w:customStyle="1" w:styleId="E-mailSignatureChar">
    <w:name w:val="E-mail Signature Char"/>
    <w:basedOn w:val="DefaultParagraphFont"/>
    <w:link w:val="E-mailSignature"/>
    <w:semiHidden/>
    <w:rsid w:val="00E03743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E0374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03743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E0374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03743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E0374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03743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03743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E03743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E03743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E03743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E03743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E03743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E03743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E03743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E03743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E03743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E03743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E0374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E0374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E0374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0374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E03743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E03743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E03743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E03743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E03743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E03743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E0374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E0374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E0374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E0374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E03743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E03743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E03743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E03743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E03743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E03743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E03743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E03743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E0374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03743"/>
  </w:style>
  <w:style w:type="character" w:customStyle="1" w:styleId="NoteHeadingChar">
    <w:name w:val="Note Heading Char"/>
    <w:basedOn w:val="DefaultParagraphFont"/>
    <w:link w:val="NoteHeading"/>
    <w:semiHidden/>
    <w:rsid w:val="00E03743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E037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E03743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03743"/>
  </w:style>
  <w:style w:type="character" w:customStyle="1" w:styleId="SalutationChar">
    <w:name w:val="Salutation Char"/>
    <w:basedOn w:val="DefaultParagraphFont"/>
    <w:link w:val="Salutation"/>
    <w:semiHidden/>
    <w:rsid w:val="00E03743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E03743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E03743"/>
  </w:style>
  <w:style w:type="paragraph" w:styleId="Title">
    <w:name w:val="Title"/>
    <w:basedOn w:val="Normal"/>
    <w:next w:val="Normal"/>
    <w:link w:val="TitleChar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E03743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E03743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E03743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E03743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E03743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E03743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E03743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E03743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E03743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E03743"/>
    <w:pPr>
      <w:outlineLvl w:val="9"/>
    </w:pPr>
  </w:style>
  <w:style w:type="table" w:styleId="TableGrid">
    <w:name w:val="Table Grid"/>
    <w:basedOn w:val="TableNormal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Welkin</cp:lastModifiedBy>
  <cp:revision>106</cp:revision>
  <dcterms:created xsi:type="dcterms:W3CDTF">2013-04-18T10:40:00Z</dcterms:created>
  <dcterms:modified xsi:type="dcterms:W3CDTF">2013-04-26T09:53:00Z</dcterms:modified>
  <cp:category/>
</cp:coreProperties>
</file>