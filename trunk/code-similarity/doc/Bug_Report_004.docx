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8CAF1" w14:textId="165555D2" w:rsidR="00D42CDA" w:rsidRDefault="005A0677">
      <w:pPr>
        <w:pStyle w:val="DateandRecipient"/>
        <w:rPr>
          <w:lang w:eastAsia="zh-CN"/>
        </w:rPr>
      </w:pPr>
      <w:r w:rsidRPr="00D42CDA">
        <w:rPr>
          <w:b/>
        </w:rPr>
        <w:t>Bug ID</w:t>
      </w:r>
      <w:r>
        <w:t xml:space="preserve">: </w:t>
      </w:r>
      <w:r w:rsidR="00A0069B">
        <w:t>00</w:t>
      </w:r>
      <w:r w:rsidR="00EC6E37">
        <w:rPr>
          <w:rFonts w:eastAsia="新細明體" w:hint="eastAsia"/>
          <w:lang w:eastAsia="zh-TW"/>
        </w:rPr>
        <w:t>4</w:t>
      </w:r>
      <w:r>
        <w:br/>
      </w:r>
      <w:r w:rsidRPr="00D42CDA">
        <w:rPr>
          <w:b/>
        </w:rPr>
        <w:t>Title</w:t>
      </w:r>
      <w:r>
        <w:t xml:space="preserve">: </w:t>
      </w:r>
      <w:r w:rsidR="007531F2">
        <w:rPr>
          <w:rFonts w:eastAsia="新細明體" w:hint="eastAsia"/>
          <w:lang w:eastAsia="zh-TW"/>
        </w:rPr>
        <w:t>C</w:t>
      </w:r>
      <w:r w:rsidR="007531F2" w:rsidRPr="007531F2">
        <w:t xml:space="preserve">ompare() function </w:t>
      </w:r>
      <w:r w:rsidR="007531F2">
        <w:rPr>
          <w:rFonts w:eastAsia="新細明體" w:hint="eastAsia"/>
          <w:lang w:eastAsia="zh-TW"/>
        </w:rPr>
        <w:t xml:space="preserve">may </w:t>
      </w:r>
      <w:r w:rsidR="007531F2" w:rsidRPr="007531F2">
        <w:t>return negative number</w:t>
      </w:r>
      <w:r w:rsidR="00A0069B">
        <w:t xml:space="preserve"> </w:t>
      </w:r>
      <w:r w:rsidR="00C97675">
        <w:br/>
      </w:r>
      <w:r w:rsidR="00336280" w:rsidRPr="00D42CDA">
        <w:rPr>
          <w:b/>
        </w:rPr>
        <w:t>Reported Time</w:t>
      </w:r>
      <w:r>
        <w:t xml:space="preserve">: </w:t>
      </w:r>
      <w:r w:rsidR="00C95DA5" w:rsidRPr="00C95DA5">
        <w:t>2013-04-12 11:21</w:t>
      </w:r>
      <w:r w:rsidR="00C90FCF">
        <w:t xml:space="preserve"> </w:t>
      </w:r>
      <w:r w:rsidR="00317019">
        <w:rPr>
          <w:rFonts w:eastAsia="新細明體" w:hint="eastAsia"/>
          <w:lang w:eastAsia="zh-TW"/>
        </w:rPr>
        <w:t>HKT</w:t>
      </w:r>
      <w:r w:rsidR="00B9393D">
        <w:rPr>
          <w:lang w:eastAsia="zh-CN"/>
        </w:rPr>
        <w:tab/>
      </w:r>
      <w:r w:rsidR="00192191">
        <w:rPr>
          <w:rFonts w:hint="eastAsia"/>
          <w:lang w:eastAsia="zh-CN"/>
        </w:rPr>
        <w:tab/>
      </w:r>
      <w:r w:rsidR="00336280" w:rsidRPr="00D42CDA">
        <w:rPr>
          <w:b/>
          <w:lang w:eastAsia="zh-CN"/>
        </w:rPr>
        <w:t>Reported User</w:t>
      </w:r>
      <w:r w:rsidR="00336280">
        <w:rPr>
          <w:lang w:eastAsia="zh-CN"/>
        </w:rPr>
        <w:t xml:space="preserve">: </w:t>
      </w:r>
      <w:r w:rsidR="00CD6B3B" w:rsidRPr="00CD6B3B">
        <w:t xml:space="preserve">Bill </w:t>
      </w:r>
      <w:proofErr w:type="spellStart"/>
      <w:r w:rsidR="00CD6B3B" w:rsidRPr="00CD6B3B">
        <w:t>Yeung</w:t>
      </w:r>
      <w:proofErr w:type="spellEnd"/>
      <w:r w:rsidR="00C97675" w:rsidRPr="00D42CDA">
        <w:rPr>
          <w:b/>
        </w:rPr>
        <w:br/>
      </w:r>
      <w:r w:rsidR="00192191">
        <w:rPr>
          <w:rFonts w:hint="eastAsia"/>
          <w:b/>
          <w:lang w:eastAsia="zh-CN"/>
        </w:rPr>
        <w:t>Vender</w:t>
      </w:r>
      <w:r w:rsidR="00192191">
        <w:rPr>
          <w:rFonts w:hint="eastAsia"/>
          <w:lang w:eastAsia="zh-CN"/>
        </w:rPr>
        <w:t xml:space="preserve">: </w:t>
      </w:r>
      <w:r w:rsidR="00BF6155">
        <w:rPr>
          <w:lang w:eastAsia="zh-CN"/>
        </w:rPr>
        <w:t>HW</w:t>
      </w:r>
      <w:r w:rsidR="00192191">
        <w:rPr>
          <w:rFonts w:hint="eastAsia"/>
          <w:lang w:eastAsia="zh-CN"/>
        </w:rPr>
        <w:tab/>
      </w:r>
      <w:r w:rsidR="00192191">
        <w:rPr>
          <w:rFonts w:hint="eastAsia"/>
          <w:lang w:eastAsia="zh-CN"/>
        </w:rPr>
        <w:tab/>
      </w:r>
      <w:r w:rsidR="00192191">
        <w:rPr>
          <w:rFonts w:hint="eastAsia"/>
          <w:lang w:eastAsia="zh-CN"/>
        </w:rPr>
        <w:tab/>
      </w:r>
      <w:r w:rsidR="00192191">
        <w:rPr>
          <w:rFonts w:hint="eastAsia"/>
          <w:lang w:eastAsia="zh-CN"/>
        </w:rPr>
        <w:tab/>
      </w:r>
      <w:r w:rsidR="00BF3480">
        <w:rPr>
          <w:rFonts w:hint="eastAsia"/>
          <w:lang w:eastAsia="zh-CN"/>
        </w:rPr>
        <w:tab/>
      </w:r>
      <w:r w:rsidR="00B9393D" w:rsidRPr="00D42CDA">
        <w:rPr>
          <w:rFonts w:hint="eastAsia"/>
          <w:b/>
          <w:lang w:eastAsia="zh-CN"/>
        </w:rPr>
        <w:t>Product</w:t>
      </w:r>
      <w:r w:rsidR="00B9393D">
        <w:rPr>
          <w:rFonts w:hint="eastAsia"/>
          <w:lang w:eastAsia="zh-CN"/>
        </w:rPr>
        <w:t xml:space="preserve">: </w:t>
      </w:r>
      <w:r w:rsidR="004B504F">
        <w:t>Code-Similarity</w:t>
      </w:r>
      <w:r w:rsidR="00BF3480">
        <w:rPr>
          <w:rFonts w:hint="eastAsia"/>
          <w:lang w:eastAsia="zh-CN"/>
        </w:rPr>
        <w:tab/>
      </w:r>
      <w:r w:rsidR="00BF3480">
        <w:rPr>
          <w:rFonts w:hint="eastAsia"/>
          <w:lang w:eastAsia="zh-CN"/>
        </w:rPr>
        <w:tab/>
      </w:r>
      <w:r w:rsidR="00B9393D" w:rsidRPr="00D42CDA">
        <w:rPr>
          <w:rFonts w:hint="eastAsia"/>
          <w:b/>
          <w:lang w:eastAsia="zh-CN"/>
        </w:rPr>
        <w:t>Versions</w:t>
      </w:r>
      <w:r w:rsidR="00B9393D">
        <w:rPr>
          <w:rFonts w:hint="eastAsia"/>
          <w:lang w:eastAsia="zh-CN"/>
        </w:rPr>
        <w:t xml:space="preserve">: </w:t>
      </w:r>
      <w:r w:rsidR="009467A6">
        <w:rPr>
          <w:lang w:eastAsia="zh-CN"/>
        </w:rPr>
        <w:t>0.2</w:t>
      </w:r>
      <w:r w:rsidR="00D65707">
        <w:rPr>
          <w:lang w:eastAsia="zh-CN"/>
        </w:rPr>
        <w:br/>
      </w:r>
      <w:r w:rsidR="00B9393D" w:rsidRPr="00D42CDA">
        <w:rPr>
          <w:rFonts w:hint="eastAsia"/>
          <w:b/>
          <w:lang w:eastAsia="zh-CN"/>
        </w:rPr>
        <w:t>Platform</w:t>
      </w:r>
      <w:r w:rsidR="00B9393D">
        <w:rPr>
          <w:rFonts w:hint="eastAsia"/>
          <w:lang w:eastAsia="zh-CN"/>
        </w:rPr>
        <w:t xml:space="preserve">: </w:t>
      </w:r>
      <w:r w:rsidR="00671A12">
        <w:t>PC Microsoft Windows 7 x86</w:t>
      </w:r>
      <w:r w:rsidR="00C97675">
        <w:br/>
      </w:r>
      <w:r w:rsidR="00192191" w:rsidRPr="00192191">
        <w:rPr>
          <w:b/>
          <w:bCs/>
          <w:lang w:eastAsia="zh-CN"/>
        </w:rPr>
        <w:t>Severity</w:t>
      </w:r>
      <w:r w:rsidR="00D42CDA">
        <w:rPr>
          <w:rFonts w:hint="eastAsia"/>
          <w:lang w:eastAsia="zh-CN"/>
        </w:rPr>
        <w:t xml:space="preserve">: </w:t>
      </w:r>
      <w:r w:rsidR="00DA582C" w:rsidRPr="00DA582C">
        <w:rPr>
          <w:lang w:eastAsia="zh-CN"/>
        </w:rPr>
        <w:t>High</w:t>
      </w:r>
      <w:r w:rsidR="00D65707">
        <w:rPr>
          <w:rFonts w:hint="eastAsia"/>
          <w:lang w:eastAsia="zh-CN"/>
        </w:rPr>
        <w:tab/>
      </w:r>
      <w:r w:rsidR="00E50C08">
        <w:rPr>
          <w:lang w:eastAsia="zh-CN"/>
        </w:rPr>
        <w:tab/>
      </w:r>
      <w:r w:rsidR="00E50C08">
        <w:rPr>
          <w:lang w:eastAsia="zh-CN"/>
        </w:rPr>
        <w:tab/>
      </w:r>
      <w:r w:rsidR="00E50C08">
        <w:rPr>
          <w:lang w:eastAsia="zh-CN"/>
        </w:rPr>
        <w:tab/>
      </w:r>
      <w:r w:rsidR="00873D97">
        <w:rPr>
          <w:rFonts w:eastAsia="新細明體" w:hint="eastAsia"/>
          <w:lang w:eastAsia="zh-TW"/>
        </w:rPr>
        <w:tab/>
      </w:r>
      <w:r w:rsidR="00D65707">
        <w:rPr>
          <w:rFonts w:hint="eastAsia"/>
          <w:b/>
          <w:bCs/>
          <w:lang w:eastAsia="zh-CN"/>
        </w:rPr>
        <w:t>Updated</w:t>
      </w:r>
      <w:r w:rsidR="00D65707">
        <w:rPr>
          <w:rFonts w:hint="eastAsia"/>
          <w:lang w:eastAsia="zh-CN"/>
        </w:rPr>
        <w:t xml:space="preserve">: </w:t>
      </w:r>
      <w:r w:rsidR="003E5482" w:rsidRPr="003E5482">
        <w:t>2013-04-13 08:40 HKT</w:t>
      </w:r>
      <w:r w:rsidR="000707D7">
        <w:rPr>
          <w:lang w:eastAsia="zh-CN"/>
        </w:rPr>
        <w:br/>
      </w:r>
      <w:r w:rsidR="000707D7">
        <w:rPr>
          <w:rFonts w:hint="eastAsia"/>
          <w:b/>
          <w:bCs/>
          <w:lang w:eastAsia="zh-CN"/>
        </w:rPr>
        <w:t>Status</w:t>
      </w:r>
      <w:r w:rsidR="000707D7">
        <w:rPr>
          <w:rFonts w:hint="eastAsia"/>
          <w:lang w:eastAsia="zh-CN"/>
        </w:rPr>
        <w:t xml:space="preserve">: </w:t>
      </w:r>
      <w:r w:rsidR="0093702A">
        <w:rPr>
          <w:lang w:eastAsia="zh-CN"/>
        </w:rPr>
        <w:t>Closed</w:t>
      </w:r>
      <w:r w:rsidR="00417F7F">
        <w:rPr>
          <w:rFonts w:hint="eastAsia"/>
          <w:lang w:eastAsia="zh-CN"/>
        </w:rPr>
        <w:tab/>
      </w:r>
      <w:r w:rsidR="00417F7F">
        <w:rPr>
          <w:rFonts w:hint="eastAsia"/>
          <w:lang w:eastAsia="zh-CN"/>
        </w:rPr>
        <w:tab/>
      </w:r>
      <w:r w:rsidR="0093702A">
        <w:rPr>
          <w:lang w:eastAsia="zh-CN"/>
        </w:rPr>
        <w:tab/>
      </w:r>
      <w:r w:rsidR="0093702A">
        <w:rPr>
          <w:lang w:eastAsia="zh-CN"/>
        </w:rPr>
        <w:tab/>
      </w:r>
      <w:r w:rsidR="0093702A">
        <w:rPr>
          <w:lang w:eastAsia="zh-CN"/>
        </w:rPr>
        <w:tab/>
      </w:r>
      <w:r w:rsidR="00417F7F">
        <w:rPr>
          <w:rFonts w:hint="eastAsia"/>
          <w:b/>
          <w:bCs/>
          <w:lang w:eastAsia="zh-CN"/>
        </w:rPr>
        <w:t>Assigned to</w:t>
      </w:r>
      <w:r w:rsidR="00417F7F">
        <w:rPr>
          <w:rFonts w:hint="eastAsia"/>
          <w:lang w:eastAsia="zh-CN"/>
        </w:rPr>
        <w:t xml:space="preserve">: </w:t>
      </w:r>
      <w:r w:rsidR="00F44051" w:rsidRPr="00F44051">
        <w:rPr>
          <w:lang w:eastAsia="zh-CN"/>
        </w:rPr>
        <w:t>Thomas Chan</w:t>
      </w:r>
    </w:p>
    <w:p w14:paraId="62C61F6F" w14:textId="0D5C404E" w:rsidR="005B008D" w:rsidRDefault="00601DB5" w:rsidP="005B008D">
      <w:r w:rsidRPr="00601DB5">
        <w:rPr>
          <w:rFonts w:hint="eastAsia"/>
          <w:b/>
          <w:lang w:eastAsia="zh-CN"/>
        </w:rPr>
        <w:t>Problem</w:t>
      </w:r>
      <w:r>
        <w:rPr>
          <w:rFonts w:hint="eastAsia"/>
          <w:b/>
          <w:lang w:eastAsia="zh-CN"/>
        </w:rPr>
        <w:t>:</w:t>
      </w:r>
      <w:r w:rsidR="00303D5B">
        <w:rPr>
          <w:b/>
          <w:lang w:eastAsia="zh-CN"/>
        </w:rPr>
        <w:br/>
      </w:r>
      <w:r w:rsidR="00303D5B" w:rsidRPr="00303D5B">
        <w:rPr>
          <w:u w:val="single"/>
          <w:lang w:eastAsia="zh-CN"/>
        </w:rPr>
        <w:t>Instruction</w:t>
      </w:r>
      <w:r w:rsidR="00303D5B">
        <w:rPr>
          <w:rFonts w:hint="eastAsia"/>
          <w:u w:val="single"/>
          <w:lang w:eastAsia="zh-CN"/>
        </w:rPr>
        <w:t>s</w:t>
      </w:r>
      <w:r w:rsidR="00303D5B" w:rsidRPr="00303D5B">
        <w:rPr>
          <w:u w:val="single"/>
          <w:lang w:eastAsia="zh-CN"/>
        </w:rPr>
        <w:t>:</w:t>
      </w:r>
      <w:r w:rsidR="00303D5B">
        <w:rPr>
          <w:u w:val="single"/>
          <w:lang w:eastAsia="zh-CN"/>
        </w:rPr>
        <w:br/>
      </w:r>
      <w:bookmarkStart w:id="0" w:name="_GoBack"/>
      <w:bookmarkEnd w:id="0"/>
      <w:r w:rsidR="005B008D">
        <w:t xml:space="preserve">When I run the test cases named testCompare_8 in </w:t>
      </w:r>
      <w:proofErr w:type="spellStart"/>
      <w:r w:rsidR="005B008D">
        <w:t>FuncByFuncCompararTest</w:t>
      </w:r>
      <w:proofErr w:type="spellEnd"/>
      <w:r w:rsidR="005B008D">
        <w:t>, it return a negative number, which should be impossible in any test case.</w:t>
      </w:r>
    </w:p>
    <w:p w14:paraId="65B0E2E7" w14:textId="77777777" w:rsidR="005B008D" w:rsidRDefault="005B008D" w:rsidP="005B008D"/>
    <w:p w14:paraId="4DFDA23E" w14:textId="77777777" w:rsidR="005B008D" w:rsidRDefault="005B008D" w:rsidP="005B008D">
      <w:pPr>
        <w:rPr>
          <w:rFonts w:eastAsia="新細明體"/>
          <w:lang w:eastAsia="zh-TW"/>
        </w:rPr>
      </w:pPr>
      <w:r>
        <w:t>The error message as follow:</w:t>
      </w:r>
    </w:p>
    <w:p w14:paraId="74309B66" w14:textId="77777777" w:rsidR="005B008D" w:rsidRPr="005B008D" w:rsidRDefault="005B008D" w:rsidP="005B008D">
      <w:pPr>
        <w:rPr>
          <w:rFonts w:eastAsia="新細明體"/>
          <w:lang w:eastAsia="zh-TW"/>
        </w:rPr>
      </w:pPr>
    </w:p>
    <w:p w14:paraId="14C93825" w14:textId="77777777" w:rsidR="005B008D" w:rsidRDefault="005B008D" w:rsidP="005B008D">
      <w:proofErr w:type="spellStart"/>
      <w:r>
        <w:t>org.junit.ComparisonFailure</w:t>
      </w:r>
      <w:proofErr w:type="spellEnd"/>
      <w:r>
        <w:t xml:space="preserve">: </w:t>
      </w:r>
      <w:proofErr w:type="gramStart"/>
      <w:r>
        <w:t>expected:</w:t>
      </w:r>
      <w:proofErr w:type="gramEnd"/>
      <w:r>
        <w:t>&lt;[]0.25&gt; but was:&lt;[-]0.5&gt;</w:t>
      </w:r>
    </w:p>
    <w:p w14:paraId="067B9100" w14:textId="77777777" w:rsidR="005B008D" w:rsidRPr="005B008D" w:rsidRDefault="005B008D" w:rsidP="005B008D">
      <w:pPr>
        <w:rPr>
          <w:color w:val="FF0000"/>
        </w:rPr>
      </w:pPr>
      <w:r w:rsidRPr="005B008D">
        <w:rPr>
          <w:color w:val="FF0000"/>
        </w:rPr>
        <w:tab/>
      </w:r>
      <w:proofErr w:type="gramStart"/>
      <w:r w:rsidRPr="005B008D">
        <w:rPr>
          <w:color w:val="FF0000"/>
        </w:rPr>
        <w:t>at</w:t>
      </w:r>
      <w:proofErr w:type="gramEnd"/>
      <w:r w:rsidRPr="005B008D">
        <w:rPr>
          <w:color w:val="FF0000"/>
        </w:rPr>
        <w:t xml:space="preserve"> </w:t>
      </w:r>
      <w:proofErr w:type="spellStart"/>
      <w:r w:rsidRPr="005B008D">
        <w:rPr>
          <w:color w:val="FF0000"/>
        </w:rPr>
        <w:t>org.junit.Assert.assertEquals</w:t>
      </w:r>
      <w:proofErr w:type="spellEnd"/>
      <w:r w:rsidRPr="005B008D">
        <w:rPr>
          <w:color w:val="FF0000"/>
        </w:rPr>
        <w:t>(Assert.java:123)</w:t>
      </w:r>
    </w:p>
    <w:p w14:paraId="4D767142" w14:textId="77777777" w:rsidR="005B008D" w:rsidRPr="005B008D" w:rsidRDefault="005B008D" w:rsidP="005B008D">
      <w:pPr>
        <w:rPr>
          <w:color w:val="FF0000"/>
        </w:rPr>
      </w:pPr>
      <w:r w:rsidRPr="005B008D">
        <w:rPr>
          <w:color w:val="FF0000"/>
        </w:rPr>
        <w:tab/>
      </w:r>
      <w:proofErr w:type="gramStart"/>
      <w:r w:rsidRPr="005B008D">
        <w:rPr>
          <w:color w:val="FF0000"/>
        </w:rPr>
        <w:t>at</w:t>
      </w:r>
      <w:proofErr w:type="gramEnd"/>
      <w:r w:rsidRPr="005B008D">
        <w:rPr>
          <w:color w:val="FF0000"/>
        </w:rPr>
        <w:t xml:space="preserve"> </w:t>
      </w:r>
      <w:proofErr w:type="spellStart"/>
      <w:r w:rsidRPr="005B008D">
        <w:rPr>
          <w:color w:val="FF0000"/>
        </w:rPr>
        <w:t>org.junit.Assert.assertEquals</w:t>
      </w:r>
      <w:proofErr w:type="spellEnd"/>
      <w:r w:rsidRPr="005B008D">
        <w:rPr>
          <w:color w:val="FF0000"/>
        </w:rPr>
        <w:t>(Assert.java:145)</w:t>
      </w:r>
    </w:p>
    <w:p w14:paraId="53E3DD06" w14:textId="77777777" w:rsidR="005B008D" w:rsidRPr="005B008D" w:rsidRDefault="005B008D" w:rsidP="005B008D">
      <w:pPr>
        <w:rPr>
          <w:color w:val="FF0000"/>
        </w:rPr>
      </w:pPr>
      <w:r w:rsidRPr="005B008D">
        <w:rPr>
          <w:color w:val="FF0000"/>
        </w:rPr>
        <w:tab/>
      </w:r>
      <w:proofErr w:type="gramStart"/>
      <w:r w:rsidRPr="005B008D">
        <w:rPr>
          <w:color w:val="FF0000"/>
        </w:rPr>
        <w:t>at</w:t>
      </w:r>
      <w:proofErr w:type="gramEnd"/>
      <w:r w:rsidRPr="005B008D">
        <w:rPr>
          <w:color w:val="FF0000"/>
        </w:rPr>
        <w:t xml:space="preserve"> edu.hkcity.cs.unittest.FuncByFuncCompararTest.testCompare_8(FuncByFuncCompararTest.java:87)</w:t>
      </w:r>
    </w:p>
    <w:p w14:paraId="4E49DF7A" w14:textId="6F6B648D" w:rsidR="002E1C4C" w:rsidRDefault="002E1C4C" w:rsidP="005B008D">
      <w:pPr>
        <w:rPr>
          <w:b/>
          <w:lang w:eastAsia="zh-CN"/>
        </w:rPr>
      </w:pPr>
    </w:p>
    <w:p w14:paraId="030F2769" w14:textId="77777777" w:rsidR="002E1C4C" w:rsidRDefault="002E1C4C" w:rsidP="00D21913">
      <w:pPr>
        <w:rPr>
          <w:b/>
          <w:lang w:eastAsia="zh-CN"/>
        </w:rPr>
      </w:pPr>
    </w:p>
    <w:p w14:paraId="4F52568F" w14:textId="77777777" w:rsidR="00C572CB" w:rsidRPr="00C572CB" w:rsidRDefault="00794D4C" w:rsidP="00C572CB">
      <w:pPr>
        <w:rPr>
          <w:u w:val="single"/>
        </w:rPr>
      </w:pPr>
      <w:r w:rsidRPr="00794D4C">
        <w:rPr>
          <w:b/>
          <w:lang w:eastAsia="zh-CN"/>
        </w:rPr>
        <w:t>Bug desc</w:t>
      </w:r>
      <w:r>
        <w:rPr>
          <w:b/>
          <w:lang w:eastAsia="zh-CN"/>
        </w:rPr>
        <w:t>ription after analysis or fixed</w:t>
      </w:r>
      <w:proofErr w:type="gramStart"/>
      <w:r>
        <w:rPr>
          <w:b/>
          <w:lang w:eastAsia="zh-CN"/>
        </w:rPr>
        <w:t>:</w:t>
      </w:r>
      <w:proofErr w:type="gramEnd"/>
      <w:r w:rsidR="00BC3AA0">
        <w:rPr>
          <w:b/>
          <w:lang w:eastAsia="zh-CN"/>
        </w:rPr>
        <w:br/>
      </w:r>
      <w:r w:rsidR="00C572CB" w:rsidRPr="00C572CB">
        <w:rPr>
          <w:u w:val="single"/>
        </w:rPr>
        <w:t>[Solved] Thomas Chan 2013-04-13 08:40 HKT</w:t>
      </w:r>
    </w:p>
    <w:p w14:paraId="59F1C633" w14:textId="24CF8BC9" w:rsidR="00C572CB" w:rsidRPr="00C572CB" w:rsidRDefault="00C572CB" w:rsidP="00C572CB">
      <w:pPr>
        <w:rPr>
          <w:rFonts w:eastAsia="新細明體"/>
          <w:lang w:eastAsia="zh-TW"/>
        </w:rPr>
      </w:pPr>
      <w:r w:rsidRPr="00C572CB">
        <w:t xml:space="preserve">The bug may occur when the number of function in original string is less than the number of function in target string. In the compare function, it will split the string by function. After that, it loop all the target functions to try to match will the original functions. When all the original functions are paired up (no more original function can pair), all the target function’s similarity will be the initial value of the variable </w:t>
      </w:r>
      <w:proofErr w:type="spellStart"/>
      <w:r w:rsidRPr="00C572CB">
        <w:t>maxSim</w:t>
      </w:r>
      <w:proofErr w:type="spellEnd"/>
      <w:r w:rsidRPr="00C572CB">
        <w:t xml:space="preserve">. Noticed that the </w:t>
      </w:r>
      <w:proofErr w:type="spellStart"/>
      <w:r w:rsidRPr="00C572CB">
        <w:t>maxSim</w:t>
      </w:r>
      <w:proofErr w:type="spellEnd"/>
      <w:r w:rsidRPr="00C572CB">
        <w:t xml:space="preserve"> is wrong initialized as -1 and that causes all unmatched target function have a negative similarity. This bug is solved by changing the initial value of </w:t>
      </w:r>
      <w:proofErr w:type="spellStart"/>
      <w:r w:rsidRPr="00C572CB">
        <w:t>maxSim</w:t>
      </w:r>
      <w:proofErr w:type="spellEnd"/>
      <w:r w:rsidRPr="00C572CB">
        <w:t xml:space="preserve"> to 0.</w:t>
      </w:r>
    </w:p>
    <w:p w14:paraId="4D9FB8AA" w14:textId="77777777" w:rsidR="00296C17" w:rsidRDefault="00296C17" w:rsidP="00D21913">
      <w:pPr>
        <w:rPr>
          <w:rFonts w:eastAsia="新細明體"/>
          <w:lang w:eastAsia="zh-TW"/>
        </w:rPr>
      </w:pPr>
    </w:p>
    <w:p w14:paraId="2B4D7669" w14:textId="12EEFC0E" w:rsidR="00C572CB" w:rsidRDefault="00296C17" w:rsidP="00D21913">
      <w:pPr>
        <w:rPr>
          <w:rFonts w:eastAsia="新細明體"/>
          <w:b/>
          <w:lang w:eastAsia="zh-TW"/>
        </w:rPr>
      </w:pPr>
      <w:r w:rsidRPr="00296C17">
        <w:rPr>
          <w:rFonts w:eastAsia="新細明體"/>
          <w:b/>
          <w:lang w:eastAsia="zh-TW"/>
        </w:rPr>
        <w:t>Diff:</w:t>
      </w:r>
    </w:p>
    <w:p w14:paraId="7509EC01" w14:textId="67406174" w:rsidR="00DE07E2" w:rsidRPr="00DE07E2" w:rsidRDefault="001911C8" w:rsidP="00D21913">
      <w:pPr>
        <w:rPr>
          <w:rFonts w:eastAsia="新細明體"/>
          <w:b/>
          <w:lang w:eastAsia="zh-TW"/>
        </w:rPr>
      </w:pPr>
      <w:r>
        <w:rPr>
          <w:rFonts w:eastAsia="新細明體" w:hint="eastAsia"/>
          <w:b/>
          <w:noProof/>
          <w:lang w:eastAsia="zh-TW"/>
        </w:rPr>
        <w:drawing>
          <wp:inline distT="0" distB="0" distL="0" distR="0" wp14:anchorId="1480B693" wp14:editId="4A242230">
            <wp:extent cx="6851015" cy="2209800"/>
            <wp:effectExtent l="0" t="0" r="6985" b="0"/>
            <wp:docPr id="2" name="圖片 2" descr="E:\KKson\Desktop\擷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Kson\Desktop\擷取.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1015" cy="2209800"/>
                    </a:xfrm>
                    <a:prstGeom prst="rect">
                      <a:avLst/>
                    </a:prstGeom>
                    <a:noFill/>
                    <a:ln>
                      <a:noFill/>
                    </a:ln>
                  </pic:spPr>
                </pic:pic>
              </a:graphicData>
            </a:graphic>
          </wp:inline>
        </w:drawing>
      </w:r>
    </w:p>
    <w:p w14:paraId="698B147F" w14:textId="6D1B6432" w:rsidR="00E03743" w:rsidRPr="001911C8" w:rsidRDefault="00E03743" w:rsidP="001911C8">
      <w:pPr>
        <w:pStyle w:val="DateandRecipient"/>
        <w:rPr>
          <w:rFonts w:eastAsia="新細明體"/>
          <w:lang w:eastAsia="zh-TW"/>
        </w:rPr>
      </w:pPr>
    </w:p>
    <w:sectPr w:rsidR="00E03743" w:rsidRPr="001911C8" w:rsidSect="00E03743">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E5273D" w14:textId="77777777" w:rsidR="00732401" w:rsidRDefault="00732401">
      <w:r>
        <w:separator/>
      </w:r>
    </w:p>
  </w:endnote>
  <w:endnote w:type="continuationSeparator" w:id="0">
    <w:p w14:paraId="11A81D54" w14:textId="77777777" w:rsidR="00732401" w:rsidRDefault="00732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sto MT">
    <w:altName w:val="Cambria Math"/>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0B226" w14:textId="77777777" w:rsidR="002E1C4C" w:rsidRDefault="002E1C4C">
    <w:pPr>
      <w:pStyle w:val="a7"/>
    </w:pPr>
    <w:r>
      <w:fldChar w:fldCharType="begin"/>
    </w:r>
    <w:r>
      <w:instrText xml:space="preserve"> page </w:instrText>
    </w:r>
    <w:r>
      <w:fldChar w:fldCharType="separate"/>
    </w:r>
    <w:r w:rsidR="001911C8">
      <w:rPr>
        <w:noProof/>
      </w:rPr>
      <w:t>2</w:t>
    </w:r>
    <w:r>
      <w:rPr>
        <w:noProof/>
      </w:rPr>
      <w:fldChar w:fldCharType="end"/>
    </w:r>
  </w:p>
  <w:p w14:paraId="686F44C7" w14:textId="77777777" w:rsidR="002E1C4C" w:rsidRDefault="002E1C4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09725" w14:textId="77777777" w:rsidR="00732401" w:rsidRDefault="00732401">
      <w:r>
        <w:separator/>
      </w:r>
    </w:p>
  </w:footnote>
  <w:footnote w:type="continuationSeparator" w:id="0">
    <w:p w14:paraId="01B50248" w14:textId="77777777" w:rsidR="00732401" w:rsidRDefault="007324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OutsideTable-Header"/>
      <w:tblW w:w="0" w:type="auto"/>
      <w:tblLook w:val="04A0" w:firstRow="1" w:lastRow="0" w:firstColumn="1" w:lastColumn="0" w:noHBand="0" w:noVBand="1"/>
    </w:tblPr>
    <w:tblGrid>
      <w:gridCol w:w="10944"/>
    </w:tblGrid>
    <w:tr w:rsidR="002E1C4C" w14:paraId="613CD67E" w14:textId="77777777">
      <w:tc>
        <w:tcPr>
          <w:tcW w:w="11016" w:type="dxa"/>
        </w:tcPr>
        <w:p w14:paraId="326DEA36" w14:textId="77777777" w:rsidR="002E1C4C" w:rsidRDefault="002E1C4C">
          <w:pPr>
            <w:pStyle w:val="NoSpaceBetween"/>
          </w:pPr>
        </w:p>
        <w:tbl>
          <w:tblPr>
            <w:tblStyle w:val="BorderTable-Header"/>
            <w:tblW w:w="0" w:type="auto"/>
            <w:tblLook w:val="04A0" w:firstRow="1" w:lastRow="0" w:firstColumn="1" w:lastColumn="0" w:noHBand="0" w:noVBand="1"/>
          </w:tblPr>
          <w:tblGrid>
            <w:gridCol w:w="10771"/>
          </w:tblGrid>
          <w:tr w:rsidR="002E1C4C" w14:paraId="5EEB9BF1" w14:textId="77777777">
            <w:tc>
              <w:tcPr>
                <w:tcW w:w="10771" w:type="dxa"/>
              </w:tcPr>
              <w:p w14:paraId="3DBEE2AC" w14:textId="77777777" w:rsidR="002E1C4C" w:rsidRDefault="002E1C4C">
                <w:pPr>
                  <w:pStyle w:val="NoSpaceBetween"/>
                </w:pPr>
              </w:p>
              <w:tbl>
                <w:tblPr>
                  <w:tblStyle w:val="CenterTable-Header"/>
                  <w:tblW w:w="5000" w:type="pct"/>
                  <w:tblLook w:val="0600" w:firstRow="0" w:lastRow="0" w:firstColumn="0" w:lastColumn="0" w:noHBand="1" w:noVBand="1"/>
                </w:tblPr>
                <w:tblGrid>
                  <w:gridCol w:w="6294"/>
                  <w:gridCol w:w="4313"/>
                </w:tblGrid>
                <w:tr w:rsidR="002E1C4C" w14:paraId="3190B190" w14:textId="77777777">
                  <w:tc>
                    <w:tcPr>
                      <w:tcW w:w="2967" w:type="pct"/>
                    </w:tcPr>
                    <w:p w14:paraId="5F0ABE25" w14:textId="7C24A3E1" w:rsidR="002E1C4C" w:rsidRPr="00BD195F" w:rsidRDefault="002E1C4C" w:rsidP="00BD195F">
                      <w:pPr>
                        <w:pStyle w:val="Header-Left"/>
                        <w:rPr>
                          <w:rFonts w:eastAsia="新細明體"/>
                          <w:lang w:eastAsia="zh-TW"/>
                        </w:rPr>
                      </w:pPr>
                      <w:r>
                        <w:t>Bug 00</w:t>
                      </w:r>
                      <w:r w:rsidR="00BD195F">
                        <w:rPr>
                          <w:rFonts w:eastAsia="新細明體" w:hint="eastAsia"/>
                          <w:lang w:eastAsia="zh-TW"/>
                        </w:rPr>
                        <w:t>4</w:t>
                      </w:r>
                    </w:p>
                  </w:tc>
                  <w:tc>
                    <w:tcPr>
                      <w:tcW w:w="2033" w:type="pct"/>
                    </w:tcPr>
                    <w:p w14:paraId="3A2D6D3B" w14:textId="77777777" w:rsidR="002E1C4C" w:rsidRDefault="002E1C4C" w:rsidP="005A0677">
                      <w:pPr>
                        <w:pStyle w:val="Header-Right"/>
                      </w:pPr>
                      <w:r>
                        <w:t>HW development team</w:t>
                      </w:r>
                      <w:r>
                        <w:br/>
                        <w:t>City University of Hong Kong</w:t>
                      </w:r>
                    </w:p>
                    <w:p w14:paraId="7BC43776" w14:textId="02BA0168" w:rsidR="002E1C4C" w:rsidRDefault="002E1C4C" w:rsidP="00BD195F">
                      <w:pPr>
                        <w:pStyle w:val="Header-Right"/>
                      </w:pPr>
                      <w:r>
                        <w:t>2013.</w:t>
                      </w:r>
                      <w:r w:rsidR="00BD195F">
                        <w:rPr>
                          <w:rFonts w:eastAsia="新細明體" w:hint="eastAsia"/>
                          <w:lang w:eastAsia="zh-TW"/>
                        </w:rPr>
                        <w:t>4</w:t>
                      </w:r>
                      <w:r>
                        <w:t>.</w:t>
                      </w:r>
                      <w:r w:rsidR="00BD195F">
                        <w:rPr>
                          <w:rFonts w:eastAsia="新細明體" w:hint="eastAsia"/>
                          <w:lang w:eastAsia="zh-TW"/>
                        </w:rPr>
                        <w:t>12</w:t>
                      </w:r>
                      <w:r>
                        <w:t xml:space="preserve"> </w:t>
                      </w:r>
                    </w:p>
                  </w:tc>
                </w:tr>
              </w:tbl>
              <w:p w14:paraId="16F8B95B" w14:textId="77777777" w:rsidR="002E1C4C" w:rsidRDefault="002E1C4C">
                <w:pPr>
                  <w:pStyle w:val="NoSpaceBetween"/>
                </w:pPr>
              </w:p>
            </w:tc>
          </w:tr>
        </w:tbl>
        <w:p w14:paraId="0FCA5C1F" w14:textId="77777777" w:rsidR="002E1C4C" w:rsidRDefault="002E1C4C">
          <w:pPr>
            <w:pStyle w:val="NoSpaceBetween"/>
          </w:pPr>
        </w:p>
      </w:tc>
    </w:tr>
  </w:tbl>
  <w:p w14:paraId="75FD99AE" w14:textId="77777777" w:rsidR="002E1C4C" w:rsidRDefault="002E1C4C">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F6001A2"/>
    <w:lvl w:ilvl="0">
      <w:start w:val="1"/>
      <w:numFmt w:val="decimal"/>
      <w:pStyle w:val="5"/>
      <w:lvlText w:val="%1."/>
      <w:lvlJc w:val="left"/>
      <w:pPr>
        <w:tabs>
          <w:tab w:val="num" w:pos="1800"/>
        </w:tabs>
        <w:ind w:left="1800" w:hanging="360"/>
      </w:pPr>
    </w:lvl>
  </w:abstractNum>
  <w:abstractNum w:abstractNumId="1">
    <w:nsid w:val="FFFFFF7D"/>
    <w:multiLevelType w:val="singleLevel"/>
    <w:tmpl w:val="24AAFB60"/>
    <w:lvl w:ilvl="0">
      <w:start w:val="1"/>
      <w:numFmt w:val="decimal"/>
      <w:pStyle w:val="4"/>
      <w:lvlText w:val="%1."/>
      <w:lvlJc w:val="left"/>
      <w:pPr>
        <w:tabs>
          <w:tab w:val="num" w:pos="1440"/>
        </w:tabs>
        <w:ind w:left="1440" w:hanging="360"/>
      </w:pPr>
    </w:lvl>
  </w:abstractNum>
  <w:abstractNum w:abstractNumId="2">
    <w:nsid w:val="FFFFFF7E"/>
    <w:multiLevelType w:val="singleLevel"/>
    <w:tmpl w:val="62BE8638"/>
    <w:lvl w:ilvl="0">
      <w:start w:val="1"/>
      <w:numFmt w:val="decimal"/>
      <w:pStyle w:val="3"/>
      <w:lvlText w:val="%1."/>
      <w:lvlJc w:val="left"/>
      <w:pPr>
        <w:tabs>
          <w:tab w:val="num" w:pos="1080"/>
        </w:tabs>
        <w:ind w:left="1080" w:hanging="360"/>
      </w:pPr>
    </w:lvl>
  </w:abstractNum>
  <w:abstractNum w:abstractNumId="3">
    <w:nsid w:val="FFFFFF7F"/>
    <w:multiLevelType w:val="singleLevel"/>
    <w:tmpl w:val="FAFAF8B6"/>
    <w:lvl w:ilvl="0">
      <w:start w:val="1"/>
      <w:numFmt w:val="decimal"/>
      <w:pStyle w:val="2"/>
      <w:lvlText w:val="%1."/>
      <w:lvlJc w:val="left"/>
      <w:pPr>
        <w:tabs>
          <w:tab w:val="num" w:pos="720"/>
        </w:tabs>
        <w:ind w:left="720" w:hanging="360"/>
      </w:pPr>
    </w:lvl>
  </w:abstractNum>
  <w:abstractNum w:abstractNumId="4">
    <w:nsid w:val="FFFFFF80"/>
    <w:multiLevelType w:val="singleLevel"/>
    <w:tmpl w:val="17B61BC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51049E4E"/>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DD6AECE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8C81938"/>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F252E71E"/>
    <w:lvl w:ilvl="0">
      <w:start w:val="1"/>
      <w:numFmt w:val="decimal"/>
      <w:pStyle w:val="a"/>
      <w:lvlText w:val="%1."/>
      <w:lvlJc w:val="left"/>
      <w:pPr>
        <w:tabs>
          <w:tab w:val="num" w:pos="360"/>
        </w:tabs>
        <w:ind w:left="360" w:hanging="360"/>
      </w:pPr>
    </w:lvl>
  </w:abstractNum>
  <w:abstractNum w:abstractNumId="9">
    <w:nsid w:val="FFFFFF89"/>
    <w:multiLevelType w:val="singleLevel"/>
    <w:tmpl w:val="C3E49026"/>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bordersDoNotSurroundFooter/>
  <w:proofState w:spelling="clean" w:grammar="clean"/>
  <w:documentType w:val="let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5A0677"/>
    <w:rsid w:val="000707D7"/>
    <w:rsid w:val="000C54C3"/>
    <w:rsid w:val="00116241"/>
    <w:rsid w:val="0011750D"/>
    <w:rsid w:val="001908D9"/>
    <w:rsid w:val="001911C8"/>
    <w:rsid w:val="00192191"/>
    <w:rsid w:val="00244B7E"/>
    <w:rsid w:val="00252DCC"/>
    <w:rsid w:val="00273556"/>
    <w:rsid w:val="00273DDE"/>
    <w:rsid w:val="00296C17"/>
    <w:rsid w:val="002A1395"/>
    <w:rsid w:val="002E1C4C"/>
    <w:rsid w:val="00303D5B"/>
    <w:rsid w:val="00317019"/>
    <w:rsid w:val="00336280"/>
    <w:rsid w:val="003D2E1B"/>
    <w:rsid w:val="003E5482"/>
    <w:rsid w:val="00417F7F"/>
    <w:rsid w:val="004437DD"/>
    <w:rsid w:val="004B504F"/>
    <w:rsid w:val="004E566A"/>
    <w:rsid w:val="004F6157"/>
    <w:rsid w:val="005563E7"/>
    <w:rsid w:val="00596449"/>
    <w:rsid w:val="005A0677"/>
    <w:rsid w:val="005B008D"/>
    <w:rsid w:val="005F18FF"/>
    <w:rsid w:val="00601DB5"/>
    <w:rsid w:val="00610C55"/>
    <w:rsid w:val="00655BE1"/>
    <w:rsid w:val="00665DFE"/>
    <w:rsid w:val="00671A12"/>
    <w:rsid w:val="006E141C"/>
    <w:rsid w:val="00705197"/>
    <w:rsid w:val="00732401"/>
    <w:rsid w:val="007531F2"/>
    <w:rsid w:val="00760A30"/>
    <w:rsid w:val="00790191"/>
    <w:rsid w:val="00794D4C"/>
    <w:rsid w:val="007C48EF"/>
    <w:rsid w:val="008539BD"/>
    <w:rsid w:val="00873D97"/>
    <w:rsid w:val="008A38D2"/>
    <w:rsid w:val="0093702A"/>
    <w:rsid w:val="009467A6"/>
    <w:rsid w:val="00985FE6"/>
    <w:rsid w:val="00A0069B"/>
    <w:rsid w:val="00A80958"/>
    <w:rsid w:val="00A82847"/>
    <w:rsid w:val="00AF34EC"/>
    <w:rsid w:val="00B37648"/>
    <w:rsid w:val="00B6116C"/>
    <w:rsid w:val="00B9393D"/>
    <w:rsid w:val="00BC3AA0"/>
    <w:rsid w:val="00BD195F"/>
    <w:rsid w:val="00BF3480"/>
    <w:rsid w:val="00BF6155"/>
    <w:rsid w:val="00C12F4C"/>
    <w:rsid w:val="00C572CB"/>
    <w:rsid w:val="00C90FCF"/>
    <w:rsid w:val="00C95DA5"/>
    <w:rsid w:val="00C97675"/>
    <w:rsid w:val="00CD6B3B"/>
    <w:rsid w:val="00D21913"/>
    <w:rsid w:val="00D330D7"/>
    <w:rsid w:val="00D42CDA"/>
    <w:rsid w:val="00D61F50"/>
    <w:rsid w:val="00D65707"/>
    <w:rsid w:val="00D930A6"/>
    <w:rsid w:val="00DA582C"/>
    <w:rsid w:val="00DC69B7"/>
    <w:rsid w:val="00DE07E2"/>
    <w:rsid w:val="00DE7F7B"/>
    <w:rsid w:val="00E03743"/>
    <w:rsid w:val="00E34BC3"/>
    <w:rsid w:val="00E50C08"/>
    <w:rsid w:val="00E67874"/>
    <w:rsid w:val="00EC6E37"/>
    <w:rsid w:val="00F44051"/>
    <w:rsid w:val="00F535AF"/>
    <w:rsid w:val="00FF0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C7A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sid w:val="00E03743"/>
    <w:rPr>
      <w:color w:val="404040" w:themeColor="text1" w:themeTint="BF"/>
      <w:sz w:val="20"/>
    </w:rPr>
  </w:style>
  <w:style w:type="paragraph" w:styleId="1">
    <w:name w:val="heading 1"/>
    <w:basedOn w:val="a1"/>
    <w:next w:val="a1"/>
    <w:link w:val="10"/>
    <w:qFormat/>
    <w:rsid w:val="00E03743"/>
    <w:pPr>
      <w:keepNext/>
      <w:keepLines/>
      <w:spacing w:before="480"/>
      <w:outlineLvl w:val="0"/>
    </w:pPr>
    <w:rPr>
      <w:rFonts w:asciiTheme="majorHAnsi" w:eastAsiaTheme="majorEastAsia" w:hAnsiTheme="majorHAnsi" w:cstheme="majorBidi"/>
      <w:b/>
      <w:bCs/>
      <w:color w:val="5B6B72" w:themeColor="accent1" w:themeShade="BF"/>
      <w:sz w:val="28"/>
      <w:szCs w:val="28"/>
    </w:rPr>
  </w:style>
  <w:style w:type="paragraph" w:styleId="21">
    <w:name w:val="heading 2"/>
    <w:basedOn w:val="a1"/>
    <w:next w:val="a1"/>
    <w:link w:val="22"/>
    <w:semiHidden/>
    <w:unhideWhenUsed/>
    <w:qFormat/>
    <w:rsid w:val="00E03743"/>
    <w:pPr>
      <w:keepNext/>
      <w:keepLines/>
      <w:spacing w:before="200"/>
      <w:outlineLvl w:val="1"/>
    </w:pPr>
    <w:rPr>
      <w:rFonts w:asciiTheme="majorHAnsi" w:eastAsiaTheme="majorEastAsia" w:hAnsiTheme="majorHAnsi" w:cstheme="majorBidi"/>
      <w:b/>
      <w:bCs/>
      <w:color w:val="7C8F97" w:themeColor="accent1"/>
      <w:sz w:val="26"/>
      <w:szCs w:val="26"/>
    </w:rPr>
  </w:style>
  <w:style w:type="paragraph" w:styleId="31">
    <w:name w:val="heading 3"/>
    <w:basedOn w:val="a1"/>
    <w:next w:val="a1"/>
    <w:link w:val="32"/>
    <w:semiHidden/>
    <w:unhideWhenUsed/>
    <w:qFormat/>
    <w:rsid w:val="00E03743"/>
    <w:pPr>
      <w:keepNext/>
      <w:keepLines/>
      <w:spacing w:before="200"/>
      <w:outlineLvl w:val="2"/>
    </w:pPr>
    <w:rPr>
      <w:rFonts w:asciiTheme="majorHAnsi" w:eastAsiaTheme="majorEastAsia" w:hAnsiTheme="majorHAnsi" w:cstheme="majorBidi"/>
      <w:b/>
      <w:bCs/>
      <w:color w:val="7C8F97" w:themeColor="accent1"/>
    </w:rPr>
  </w:style>
  <w:style w:type="paragraph" w:styleId="41">
    <w:name w:val="heading 4"/>
    <w:basedOn w:val="a1"/>
    <w:next w:val="a1"/>
    <w:link w:val="42"/>
    <w:semiHidden/>
    <w:unhideWhenUsed/>
    <w:qFormat/>
    <w:rsid w:val="00E03743"/>
    <w:pPr>
      <w:keepNext/>
      <w:keepLines/>
      <w:spacing w:before="200"/>
      <w:outlineLvl w:val="3"/>
    </w:pPr>
    <w:rPr>
      <w:rFonts w:asciiTheme="majorHAnsi" w:eastAsiaTheme="majorEastAsia" w:hAnsiTheme="majorHAnsi" w:cstheme="majorBidi"/>
      <w:b/>
      <w:bCs/>
      <w:i/>
      <w:iCs/>
      <w:color w:val="7C8F97" w:themeColor="accent1"/>
    </w:rPr>
  </w:style>
  <w:style w:type="paragraph" w:styleId="51">
    <w:name w:val="heading 5"/>
    <w:basedOn w:val="a1"/>
    <w:next w:val="a1"/>
    <w:link w:val="52"/>
    <w:semiHidden/>
    <w:unhideWhenUsed/>
    <w:qFormat/>
    <w:rsid w:val="00E03743"/>
    <w:pPr>
      <w:keepNext/>
      <w:keepLines/>
      <w:spacing w:before="200"/>
      <w:outlineLvl w:val="4"/>
    </w:pPr>
    <w:rPr>
      <w:rFonts w:asciiTheme="majorHAnsi" w:eastAsiaTheme="majorEastAsia" w:hAnsiTheme="majorHAnsi" w:cstheme="majorBidi"/>
      <w:color w:val="3C474C" w:themeColor="accent1" w:themeShade="7F"/>
    </w:rPr>
  </w:style>
  <w:style w:type="paragraph" w:styleId="6">
    <w:name w:val="heading 6"/>
    <w:basedOn w:val="a1"/>
    <w:next w:val="a1"/>
    <w:link w:val="60"/>
    <w:semiHidden/>
    <w:unhideWhenUsed/>
    <w:qFormat/>
    <w:rsid w:val="00E03743"/>
    <w:pPr>
      <w:keepNext/>
      <w:keepLines/>
      <w:spacing w:before="200"/>
      <w:outlineLvl w:val="5"/>
    </w:pPr>
    <w:rPr>
      <w:rFonts w:asciiTheme="majorHAnsi" w:eastAsiaTheme="majorEastAsia" w:hAnsiTheme="majorHAnsi" w:cstheme="majorBidi"/>
      <w:i/>
      <w:iCs/>
      <w:color w:val="3C474C" w:themeColor="accent1" w:themeShade="7F"/>
    </w:rPr>
  </w:style>
  <w:style w:type="paragraph" w:styleId="7">
    <w:name w:val="heading 7"/>
    <w:basedOn w:val="a1"/>
    <w:next w:val="a1"/>
    <w:link w:val="70"/>
    <w:semiHidden/>
    <w:unhideWhenUsed/>
    <w:qFormat/>
    <w:rsid w:val="00E03743"/>
    <w:pPr>
      <w:keepNext/>
      <w:keepLines/>
      <w:spacing w:before="200"/>
      <w:outlineLvl w:val="6"/>
    </w:pPr>
    <w:rPr>
      <w:rFonts w:asciiTheme="majorHAnsi" w:eastAsiaTheme="majorEastAsia" w:hAnsiTheme="majorHAnsi" w:cstheme="majorBidi"/>
      <w:i/>
      <w:iCs/>
    </w:rPr>
  </w:style>
  <w:style w:type="paragraph" w:styleId="8">
    <w:name w:val="heading 8"/>
    <w:basedOn w:val="a1"/>
    <w:next w:val="a1"/>
    <w:link w:val="80"/>
    <w:semiHidden/>
    <w:unhideWhenUsed/>
    <w:qFormat/>
    <w:rsid w:val="00E03743"/>
    <w:pPr>
      <w:keepNext/>
      <w:keepLines/>
      <w:spacing w:before="200"/>
      <w:outlineLvl w:val="7"/>
    </w:pPr>
    <w:rPr>
      <w:rFonts w:asciiTheme="majorHAnsi" w:eastAsiaTheme="majorEastAsia" w:hAnsiTheme="majorHAnsi" w:cstheme="majorBidi"/>
      <w:szCs w:val="20"/>
    </w:rPr>
  </w:style>
  <w:style w:type="paragraph" w:styleId="9">
    <w:name w:val="heading 9"/>
    <w:basedOn w:val="a1"/>
    <w:next w:val="a1"/>
    <w:link w:val="90"/>
    <w:semiHidden/>
    <w:unhideWhenUsed/>
    <w:qFormat/>
    <w:rsid w:val="00E03743"/>
    <w:pPr>
      <w:keepNext/>
      <w:keepLines/>
      <w:spacing w:before="200"/>
      <w:outlineLvl w:val="8"/>
    </w:pPr>
    <w:rPr>
      <w:rFonts w:asciiTheme="majorHAnsi" w:eastAsiaTheme="majorEastAsia" w:hAnsiTheme="majorHAnsi" w:cstheme="majorBidi"/>
      <w:i/>
      <w:iCs/>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E03743"/>
    <w:pPr>
      <w:spacing w:after="200"/>
      <w:ind w:right="144"/>
      <w:jc w:val="right"/>
    </w:pPr>
    <w:rPr>
      <w:color w:val="4B5A60" w:themeColor="text2"/>
      <w:szCs w:val="24"/>
    </w:rPr>
  </w:style>
  <w:style w:type="character" w:customStyle="1" w:styleId="a6">
    <w:name w:val="頁首 字元"/>
    <w:basedOn w:val="a2"/>
    <w:link w:val="a5"/>
    <w:rsid w:val="00E03743"/>
    <w:rPr>
      <w:color w:val="4B5A60" w:themeColor="text2"/>
      <w:sz w:val="20"/>
      <w:szCs w:val="24"/>
    </w:rPr>
  </w:style>
  <w:style w:type="paragraph" w:styleId="a7">
    <w:name w:val="footer"/>
    <w:basedOn w:val="a1"/>
    <w:link w:val="a8"/>
    <w:rsid w:val="00E03743"/>
    <w:pPr>
      <w:tabs>
        <w:tab w:val="center" w:pos="4680"/>
        <w:tab w:val="right" w:pos="9360"/>
      </w:tabs>
      <w:spacing w:before="300"/>
      <w:jc w:val="right"/>
    </w:pPr>
    <w:rPr>
      <w:color w:val="7C8F97" w:themeColor="accent1"/>
      <w:szCs w:val="16"/>
    </w:rPr>
  </w:style>
  <w:style w:type="character" w:customStyle="1" w:styleId="a8">
    <w:name w:val="頁尾 字元"/>
    <w:basedOn w:val="a2"/>
    <w:link w:val="a7"/>
    <w:rsid w:val="00E03743"/>
    <w:rPr>
      <w:color w:val="7C8F97" w:themeColor="accent1"/>
      <w:sz w:val="20"/>
      <w:szCs w:val="16"/>
    </w:rPr>
  </w:style>
  <w:style w:type="paragraph" w:customStyle="1" w:styleId="Header-Left">
    <w:name w:val="Header-Left"/>
    <w:basedOn w:val="a1"/>
    <w:rsid w:val="00E03743"/>
    <w:pPr>
      <w:spacing w:before="400" w:after="400"/>
      <w:ind w:left="216"/>
    </w:pPr>
    <w:rPr>
      <w:rFonts w:asciiTheme="majorHAnsi" w:eastAsiaTheme="majorEastAsia" w:hAnsiTheme="majorHAnsi" w:cstheme="majorBidi"/>
      <w:color w:val="4B5A60" w:themeColor="text2"/>
      <w:sz w:val="40"/>
    </w:rPr>
  </w:style>
  <w:style w:type="paragraph" w:customStyle="1" w:styleId="Header-Right">
    <w:name w:val="Header-Right"/>
    <w:basedOn w:val="a1"/>
    <w:rsid w:val="00E03743"/>
    <w:pPr>
      <w:spacing w:before="80" w:after="80" w:line="220" w:lineRule="atLeast"/>
      <w:ind w:left="216" w:right="216"/>
    </w:pPr>
    <w:rPr>
      <w:color w:val="4B5A60" w:themeColor="text2"/>
      <w:sz w:val="16"/>
    </w:rPr>
  </w:style>
  <w:style w:type="paragraph" w:customStyle="1" w:styleId="DateandRecipient">
    <w:name w:val="Date and Recipient"/>
    <w:basedOn w:val="a1"/>
    <w:rsid w:val="00E03743"/>
    <w:pPr>
      <w:spacing w:before="600"/>
    </w:pPr>
  </w:style>
  <w:style w:type="paragraph" w:styleId="a9">
    <w:name w:val="Body Text"/>
    <w:basedOn w:val="a1"/>
    <w:link w:val="aa"/>
    <w:rsid w:val="00E03743"/>
    <w:pPr>
      <w:spacing w:before="200"/>
    </w:pPr>
    <w:rPr>
      <w:szCs w:val="20"/>
    </w:rPr>
  </w:style>
  <w:style w:type="character" w:customStyle="1" w:styleId="aa">
    <w:name w:val="本文 字元"/>
    <w:basedOn w:val="a2"/>
    <w:link w:val="a9"/>
    <w:rsid w:val="00E03743"/>
    <w:rPr>
      <w:color w:val="404040" w:themeColor="text1" w:themeTint="BF"/>
      <w:sz w:val="20"/>
      <w:szCs w:val="20"/>
    </w:rPr>
  </w:style>
  <w:style w:type="paragraph" w:styleId="ab">
    <w:name w:val="Signature"/>
    <w:basedOn w:val="a1"/>
    <w:link w:val="ac"/>
    <w:rsid w:val="00E03743"/>
    <w:pPr>
      <w:spacing w:before="720"/>
    </w:pPr>
  </w:style>
  <w:style w:type="character" w:customStyle="1" w:styleId="ac">
    <w:name w:val="簽名 字元"/>
    <w:basedOn w:val="a2"/>
    <w:link w:val="ab"/>
    <w:rsid w:val="00E03743"/>
    <w:rPr>
      <w:color w:val="404040" w:themeColor="text1" w:themeTint="BF"/>
      <w:sz w:val="20"/>
    </w:rPr>
  </w:style>
  <w:style w:type="table" w:customStyle="1" w:styleId="OutsideTable-Header">
    <w:name w:val="Outside Table - Header"/>
    <w:basedOn w:val="a3"/>
    <w:rsid w:val="00E03743"/>
    <w:tblPr>
      <w:tblInd w:w="0" w:type="dxa"/>
      <w:tblCellMar>
        <w:top w:w="72" w:type="dxa"/>
        <w:left w:w="72" w:type="dxa"/>
        <w:bottom w:w="72" w:type="dxa"/>
        <w:right w:w="72" w:type="dxa"/>
      </w:tblCellMar>
    </w:tblPr>
    <w:tcPr>
      <w:shd w:val="clear" w:color="auto" w:fill="7C8F97" w:themeFill="accent1"/>
    </w:tcPr>
  </w:style>
  <w:style w:type="paragraph" w:customStyle="1" w:styleId="NoSpaceBetween">
    <w:name w:val="No Space Between"/>
    <w:basedOn w:val="a1"/>
    <w:rsid w:val="00E03743"/>
    <w:pPr>
      <w:spacing w:line="14" w:lineRule="exact"/>
    </w:pPr>
    <w:rPr>
      <w:sz w:val="2"/>
    </w:rPr>
  </w:style>
  <w:style w:type="table" w:customStyle="1" w:styleId="CenterTable-Header">
    <w:name w:val="Center Table - Header"/>
    <w:basedOn w:val="a3"/>
    <w:rsid w:val="00E03743"/>
    <w:tblPr>
      <w:tblInd w:w="0" w:type="dxa"/>
      <w:tblBorders>
        <w:top w:val="single" w:sz="8" w:space="0" w:color="D1D0C8" w:themeColor="background2"/>
        <w:left w:val="single" w:sz="8" w:space="0" w:color="D1D0C8" w:themeColor="background2"/>
        <w:bottom w:val="single" w:sz="8" w:space="0" w:color="D1D0C8" w:themeColor="background2"/>
        <w:right w:val="single" w:sz="8" w:space="0" w:color="D1D0C8" w:themeColor="background2"/>
        <w:insideH w:val="single" w:sz="8" w:space="0" w:color="D1D0C8" w:themeColor="background2"/>
        <w:insideV w:val="single" w:sz="8" w:space="0" w:color="D1D0C8" w:themeColor="background2"/>
      </w:tblBorders>
      <w:tblCellMar>
        <w:top w:w="0" w:type="dxa"/>
        <w:left w:w="0" w:type="dxa"/>
        <w:bottom w:w="0" w:type="dxa"/>
        <w:right w:w="0" w:type="dxa"/>
      </w:tblCellMar>
    </w:tblPr>
    <w:tcPr>
      <w:shd w:val="clear" w:color="auto" w:fill="FFFFFF" w:themeFill="background1"/>
    </w:tcPr>
  </w:style>
  <w:style w:type="table" w:customStyle="1" w:styleId="BorderTable-Header">
    <w:name w:val="Border Table - Header"/>
    <w:basedOn w:val="a3"/>
    <w:rsid w:val="00E03743"/>
    <w:tblPr>
      <w:tblInd w:w="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blBorders>
      <w:tblCellMar>
        <w:top w:w="72" w:type="dxa"/>
        <w:left w:w="72" w:type="dxa"/>
        <w:bottom w:w="72" w:type="dxa"/>
        <w:right w:w="72" w:type="dxa"/>
      </w:tblCellMar>
    </w:tblPr>
    <w:tcPr>
      <w:shd w:val="clear" w:color="auto" w:fill="FFFFFF" w:themeFill="background1"/>
    </w:tcPr>
  </w:style>
  <w:style w:type="paragraph" w:styleId="ad">
    <w:name w:val="Balloon Text"/>
    <w:basedOn w:val="a1"/>
    <w:link w:val="ae"/>
    <w:semiHidden/>
    <w:unhideWhenUsed/>
    <w:rsid w:val="00E03743"/>
    <w:rPr>
      <w:rFonts w:ascii="Tahoma" w:hAnsi="Tahoma" w:cs="Tahoma"/>
      <w:sz w:val="16"/>
      <w:szCs w:val="16"/>
    </w:rPr>
  </w:style>
  <w:style w:type="character" w:customStyle="1" w:styleId="ae">
    <w:name w:val="註解方塊文字 字元"/>
    <w:basedOn w:val="a2"/>
    <w:link w:val="ad"/>
    <w:semiHidden/>
    <w:rsid w:val="00E03743"/>
    <w:rPr>
      <w:rFonts w:ascii="Tahoma" w:hAnsi="Tahoma" w:cs="Tahoma"/>
      <w:color w:val="404040" w:themeColor="text1" w:themeTint="BF"/>
      <w:sz w:val="16"/>
      <w:szCs w:val="16"/>
    </w:rPr>
  </w:style>
  <w:style w:type="paragraph" w:styleId="af">
    <w:name w:val="Bibliography"/>
    <w:basedOn w:val="a1"/>
    <w:next w:val="a1"/>
    <w:semiHidden/>
    <w:unhideWhenUsed/>
    <w:rsid w:val="00E03743"/>
  </w:style>
  <w:style w:type="paragraph" w:styleId="af0">
    <w:name w:val="Block Text"/>
    <w:basedOn w:val="a1"/>
    <w:semiHidden/>
    <w:unhideWhenUsed/>
    <w:rsid w:val="00E03743"/>
    <w:pPr>
      <w:pBdr>
        <w:top w:val="single" w:sz="2" w:space="10" w:color="7C8F97" w:themeColor="accent1" w:shadow="1"/>
        <w:left w:val="single" w:sz="2" w:space="10" w:color="7C8F97" w:themeColor="accent1" w:shadow="1"/>
        <w:bottom w:val="single" w:sz="2" w:space="10" w:color="7C8F97" w:themeColor="accent1" w:shadow="1"/>
        <w:right w:val="single" w:sz="2" w:space="10" w:color="7C8F97" w:themeColor="accent1" w:shadow="1"/>
      </w:pBdr>
      <w:ind w:left="1152" w:right="1152"/>
    </w:pPr>
    <w:rPr>
      <w:i/>
      <w:iCs/>
      <w:color w:val="7C8F97" w:themeColor="accent1"/>
    </w:rPr>
  </w:style>
  <w:style w:type="paragraph" w:styleId="23">
    <w:name w:val="Body Text 2"/>
    <w:basedOn w:val="a1"/>
    <w:link w:val="24"/>
    <w:semiHidden/>
    <w:unhideWhenUsed/>
    <w:rsid w:val="00E03743"/>
    <w:pPr>
      <w:spacing w:after="120"/>
      <w:ind w:left="360"/>
    </w:pPr>
  </w:style>
  <w:style w:type="paragraph" w:styleId="33">
    <w:name w:val="Body Text 3"/>
    <w:basedOn w:val="a1"/>
    <w:link w:val="34"/>
    <w:semiHidden/>
    <w:unhideWhenUsed/>
    <w:rsid w:val="00E03743"/>
    <w:pPr>
      <w:spacing w:after="120"/>
    </w:pPr>
    <w:rPr>
      <w:sz w:val="16"/>
      <w:szCs w:val="16"/>
    </w:rPr>
  </w:style>
  <w:style w:type="character" w:customStyle="1" w:styleId="34">
    <w:name w:val="本文 3 字元"/>
    <w:basedOn w:val="a2"/>
    <w:link w:val="33"/>
    <w:semiHidden/>
    <w:rsid w:val="00E03743"/>
    <w:rPr>
      <w:color w:val="404040" w:themeColor="text1" w:themeTint="BF"/>
      <w:sz w:val="16"/>
      <w:szCs w:val="16"/>
    </w:rPr>
  </w:style>
  <w:style w:type="paragraph" w:styleId="af1">
    <w:name w:val="Body Text First Indent"/>
    <w:basedOn w:val="a9"/>
    <w:link w:val="af2"/>
    <w:semiHidden/>
    <w:unhideWhenUsed/>
    <w:rsid w:val="00E03743"/>
    <w:pPr>
      <w:spacing w:before="0"/>
      <w:ind w:firstLine="360"/>
    </w:pPr>
    <w:rPr>
      <w:szCs w:val="22"/>
    </w:rPr>
  </w:style>
  <w:style w:type="character" w:customStyle="1" w:styleId="af2">
    <w:name w:val="本文第一層縮排 字元"/>
    <w:basedOn w:val="aa"/>
    <w:link w:val="af1"/>
    <w:semiHidden/>
    <w:rsid w:val="00E03743"/>
    <w:rPr>
      <w:color w:val="404040" w:themeColor="text1" w:themeTint="BF"/>
      <w:sz w:val="20"/>
      <w:szCs w:val="20"/>
    </w:rPr>
  </w:style>
  <w:style w:type="character" w:customStyle="1" w:styleId="24">
    <w:name w:val="本文 2 字元"/>
    <w:basedOn w:val="a2"/>
    <w:link w:val="23"/>
    <w:semiHidden/>
    <w:rsid w:val="00E03743"/>
    <w:rPr>
      <w:color w:val="404040" w:themeColor="text1" w:themeTint="BF"/>
      <w:sz w:val="20"/>
    </w:rPr>
  </w:style>
  <w:style w:type="paragraph" w:styleId="25">
    <w:name w:val="Body Text First Indent 2"/>
    <w:basedOn w:val="23"/>
    <w:link w:val="26"/>
    <w:semiHidden/>
    <w:unhideWhenUsed/>
    <w:rsid w:val="00E03743"/>
    <w:pPr>
      <w:spacing w:after="0"/>
      <w:ind w:firstLine="360"/>
    </w:pPr>
  </w:style>
  <w:style w:type="character" w:customStyle="1" w:styleId="26">
    <w:name w:val="本文第一層縮排 2 字元"/>
    <w:basedOn w:val="24"/>
    <w:link w:val="25"/>
    <w:semiHidden/>
    <w:rsid w:val="00E03743"/>
    <w:rPr>
      <w:color w:val="404040" w:themeColor="text1" w:themeTint="BF"/>
      <w:sz w:val="20"/>
    </w:rPr>
  </w:style>
  <w:style w:type="paragraph" w:styleId="27">
    <w:name w:val="Body Text Indent 2"/>
    <w:basedOn w:val="a1"/>
    <w:link w:val="28"/>
    <w:semiHidden/>
    <w:unhideWhenUsed/>
    <w:rsid w:val="00E03743"/>
    <w:pPr>
      <w:spacing w:after="120" w:line="480" w:lineRule="auto"/>
      <w:ind w:left="360"/>
    </w:pPr>
  </w:style>
  <w:style w:type="character" w:customStyle="1" w:styleId="28">
    <w:name w:val="本文縮排 2 字元"/>
    <w:basedOn w:val="a2"/>
    <w:link w:val="27"/>
    <w:semiHidden/>
    <w:rsid w:val="00E03743"/>
    <w:rPr>
      <w:color w:val="404040" w:themeColor="text1" w:themeTint="BF"/>
      <w:sz w:val="20"/>
    </w:rPr>
  </w:style>
  <w:style w:type="paragraph" w:styleId="35">
    <w:name w:val="Body Text Indent 3"/>
    <w:basedOn w:val="a1"/>
    <w:link w:val="36"/>
    <w:semiHidden/>
    <w:unhideWhenUsed/>
    <w:rsid w:val="00E03743"/>
    <w:pPr>
      <w:spacing w:after="120"/>
      <w:ind w:left="360"/>
    </w:pPr>
    <w:rPr>
      <w:sz w:val="16"/>
      <w:szCs w:val="16"/>
    </w:rPr>
  </w:style>
  <w:style w:type="character" w:customStyle="1" w:styleId="36">
    <w:name w:val="本文縮排 3 字元"/>
    <w:basedOn w:val="a2"/>
    <w:link w:val="35"/>
    <w:semiHidden/>
    <w:rsid w:val="00E03743"/>
    <w:rPr>
      <w:color w:val="404040" w:themeColor="text1" w:themeTint="BF"/>
      <w:sz w:val="16"/>
      <w:szCs w:val="16"/>
    </w:rPr>
  </w:style>
  <w:style w:type="paragraph" w:styleId="af3">
    <w:name w:val="caption"/>
    <w:basedOn w:val="a1"/>
    <w:next w:val="a1"/>
    <w:semiHidden/>
    <w:unhideWhenUsed/>
    <w:qFormat/>
    <w:rsid w:val="00E03743"/>
    <w:pPr>
      <w:spacing w:after="200"/>
    </w:pPr>
    <w:rPr>
      <w:b/>
      <w:bCs/>
      <w:color w:val="7C8F97" w:themeColor="accent1"/>
      <w:sz w:val="18"/>
      <w:szCs w:val="18"/>
    </w:rPr>
  </w:style>
  <w:style w:type="paragraph" w:styleId="af4">
    <w:name w:val="Closing"/>
    <w:basedOn w:val="a1"/>
    <w:link w:val="af5"/>
    <w:unhideWhenUsed/>
    <w:rsid w:val="00E34BC3"/>
    <w:pPr>
      <w:spacing w:before="200"/>
    </w:pPr>
  </w:style>
  <w:style w:type="character" w:customStyle="1" w:styleId="af5">
    <w:name w:val="結語 字元"/>
    <w:basedOn w:val="a2"/>
    <w:link w:val="af4"/>
    <w:rsid w:val="00E34BC3"/>
    <w:rPr>
      <w:color w:val="404040" w:themeColor="text1" w:themeTint="BF"/>
      <w:sz w:val="20"/>
    </w:rPr>
  </w:style>
  <w:style w:type="paragraph" w:styleId="af6">
    <w:name w:val="annotation text"/>
    <w:basedOn w:val="a1"/>
    <w:link w:val="af7"/>
    <w:semiHidden/>
    <w:unhideWhenUsed/>
    <w:rsid w:val="00E03743"/>
    <w:rPr>
      <w:szCs w:val="20"/>
    </w:rPr>
  </w:style>
  <w:style w:type="character" w:customStyle="1" w:styleId="af7">
    <w:name w:val="註解文字 字元"/>
    <w:basedOn w:val="a2"/>
    <w:link w:val="af6"/>
    <w:semiHidden/>
    <w:rsid w:val="00E03743"/>
    <w:rPr>
      <w:color w:val="404040" w:themeColor="text1" w:themeTint="BF"/>
      <w:sz w:val="20"/>
      <w:szCs w:val="20"/>
    </w:rPr>
  </w:style>
  <w:style w:type="paragraph" w:styleId="af8">
    <w:name w:val="annotation subject"/>
    <w:basedOn w:val="af6"/>
    <w:next w:val="af6"/>
    <w:link w:val="af9"/>
    <w:semiHidden/>
    <w:unhideWhenUsed/>
    <w:rsid w:val="00E03743"/>
    <w:rPr>
      <w:b/>
      <w:bCs/>
    </w:rPr>
  </w:style>
  <w:style w:type="character" w:customStyle="1" w:styleId="af9">
    <w:name w:val="註解主旨 字元"/>
    <w:basedOn w:val="af7"/>
    <w:link w:val="af8"/>
    <w:semiHidden/>
    <w:rsid w:val="00E03743"/>
    <w:rPr>
      <w:b/>
      <w:bCs/>
      <w:color w:val="404040" w:themeColor="text1" w:themeTint="BF"/>
      <w:sz w:val="20"/>
      <w:szCs w:val="20"/>
    </w:rPr>
  </w:style>
  <w:style w:type="paragraph" w:styleId="afa">
    <w:name w:val="Date"/>
    <w:basedOn w:val="a1"/>
    <w:next w:val="a1"/>
    <w:link w:val="afb"/>
    <w:semiHidden/>
    <w:unhideWhenUsed/>
    <w:rsid w:val="00E03743"/>
  </w:style>
  <w:style w:type="character" w:customStyle="1" w:styleId="afb">
    <w:name w:val="日期 字元"/>
    <w:basedOn w:val="a2"/>
    <w:link w:val="afa"/>
    <w:semiHidden/>
    <w:rsid w:val="00E03743"/>
    <w:rPr>
      <w:color w:val="404040" w:themeColor="text1" w:themeTint="BF"/>
      <w:sz w:val="20"/>
    </w:rPr>
  </w:style>
  <w:style w:type="paragraph" w:styleId="afc">
    <w:name w:val="Document Map"/>
    <w:basedOn w:val="a1"/>
    <w:link w:val="afd"/>
    <w:semiHidden/>
    <w:unhideWhenUsed/>
    <w:rsid w:val="00E03743"/>
    <w:rPr>
      <w:rFonts w:ascii="Tahoma" w:hAnsi="Tahoma" w:cs="Tahoma"/>
      <w:sz w:val="16"/>
      <w:szCs w:val="16"/>
    </w:rPr>
  </w:style>
  <w:style w:type="character" w:customStyle="1" w:styleId="afd">
    <w:name w:val="文件引導模式 字元"/>
    <w:basedOn w:val="a2"/>
    <w:link w:val="afc"/>
    <w:semiHidden/>
    <w:rsid w:val="00E03743"/>
    <w:rPr>
      <w:rFonts w:ascii="Tahoma" w:hAnsi="Tahoma" w:cs="Tahoma"/>
      <w:color w:val="404040" w:themeColor="text1" w:themeTint="BF"/>
      <w:sz w:val="16"/>
      <w:szCs w:val="16"/>
    </w:rPr>
  </w:style>
  <w:style w:type="paragraph" w:styleId="afe">
    <w:name w:val="E-mail Signature"/>
    <w:basedOn w:val="a1"/>
    <w:link w:val="aff"/>
    <w:semiHidden/>
    <w:unhideWhenUsed/>
    <w:rsid w:val="00E03743"/>
  </w:style>
  <w:style w:type="character" w:customStyle="1" w:styleId="aff">
    <w:name w:val="電子郵件簽名 字元"/>
    <w:basedOn w:val="a2"/>
    <w:link w:val="afe"/>
    <w:semiHidden/>
    <w:rsid w:val="00E03743"/>
    <w:rPr>
      <w:color w:val="404040" w:themeColor="text1" w:themeTint="BF"/>
      <w:sz w:val="20"/>
    </w:rPr>
  </w:style>
  <w:style w:type="paragraph" w:styleId="aff0">
    <w:name w:val="endnote text"/>
    <w:basedOn w:val="a1"/>
    <w:link w:val="aff1"/>
    <w:semiHidden/>
    <w:unhideWhenUsed/>
    <w:rsid w:val="00E03743"/>
    <w:rPr>
      <w:szCs w:val="20"/>
    </w:rPr>
  </w:style>
  <w:style w:type="character" w:customStyle="1" w:styleId="aff1">
    <w:name w:val="章節附註文字 字元"/>
    <w:basedOn w:val="a2"/>
    <w:link w:val="aff0"/>
    <w:semiHidden/>
    <w:rsid w:val="00E03743"/>
    <w:rPr>
      <w:color w:val="404040" w:themeColor="text1" w:themeTint="BF"/>
      <w:sz w:val="20"/>
      <w:szCs w:val="20"/>
    </w:rPr>
  </w:style>
  <w:style w:type="paragraph" w:styleId="aff2">
    <w:name w:val="envelope address"/>
    <w:basedOn w:val="a1"/>
    <w:semiHidden/>
    <w:unhideWhenUsed/>
    <w:rsid w:val="00E0374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3">
    <w:name w:val="envelope return"/>
    <w:basedOn w:val="a1"/>
    <w:semiHidden/>
    <w:unhideWhenUsed/>
    <w:rsid w:val="00E03743"/>
    <w:rPr>
      <w:rFonts w:asciiTheme="majorHAnsi" w:eastAsiaTheme="majorEastAsia" w:hAnsiTheme="majorHAnsi" w:cstheme="majorBidi"/>
      <w:szCs w:val="20"/>
    </w:rPr>
  </w:style>
  <w:style w:type="paragraph" w:styleId="aff4">
    <w:name w:val="footnote text"/>
    <w:basedOn w:val="a1"/>
    <w:link w:val="aff5"/>
    <w:semiHidden/>
    <w:unhideWhenUsed/>
    <w:rsid w:val="00E03743"/>
    <w:rPr>
      <w:szCs w:val="20"/>
    </w:rPr>
  </w:style>
  <w:style w:type="character" w:customStyle="1" w:styleId="aff5">
    <w:name w:val="註腳文字 字元"/>
    <w:basedOn w:val="a2"/>
    <w:link w:val="aff4"/>
    <w:semiHidden/>
    <w:rsid w:val="00E03743"/>
    <w:rPr>
      <w:color w:val="404040" w:themeColor="text1" w:themeTint="BF"/>
      <w:sz w:val="20"/>
      <w:szCs w:val="20"/>
    </w:rPr>
  </w:style>
  <w:style w:type="character" w:customStyle="1" w:styleId="10">
    <w:name w:val="標題 1 字元"/>
    <w:basedOn w:val="a2"/>
    <w:link w:val="1"/>
    <w:rsid w:val="00E03743"/>
    <w:rPr>
      <w:rFonts w:asciiTheme="majorHAnsi" w:eastAsiaTheme="majorEastAsia" w:hAnsiTheme="majorHAnsi" w:cstheme="majorBidi"/>
      <w:b/>
      <w:bCs/>
      <w:color w:val="5B6B72" w:themeColor="accent1" w:themeShade="BF"/>
      <w:sz w:val="28"/>
      <w:szCs w:val="28"/>
    </w:rPr>
  </w:style>
  <w:style w:type="character" w:customStyle="1" w:styleId="22">
    <w:name w:val="標題 2 字元"/>
    <w:basedOn w:val="a2"/>
    <w:link w:val="21"/>
    <w:semiHidden/>
    <w:rsid w:val="00E03743"/>
    <w:rPr>
      <w:rFonts w:asciiTheme="majorHAnsi" w:eastAsiaTheme="majorEastAsia" w:hAnsiTheme="majorHAnsi" w:cstheme="majorBidi"/>
      <w:b/>
      <w:bCs/>
      <w:color w:val="7C8F97" w:themeColor="accent1"/>
      <w:sz w:val="26"/>
      <w:szCs w:val="26"/>
    </w:rPr>
  </w:style>
  <w:style w:type="character" w:customStyle="1" w:styleId="32">
    <w:name w:val="標題 3 字元"/>
    <w:basedOn w:val="a2"/>
    <w:link w:val="31"/>
    <w:semiHidden/>
    <w:rsid w:val="00E03743"/>
    <w:rPr>
      <w:rFonts w:asciiTheme="majorHAnsi" w:eastAsiaTheme="majorEastAsia" w:hAnsiTheme="majorHAnsi" w:cstheme="majorBidi"/>
      <w:b/>
      <w:bCs/>
      <w:color w:val="7C8F97" w:themeColor="accent1"/>
      <w:sz w:val="20"/>
    </w:rPr>
  </w:style>
  <w:style w:type="character" w:customStyle="1" w:styleId="42">
    <w:name w:val="標題 4 字元"/>
    <w:basedOn w:val="a2"/>
    <w:link w:val="41"/>
    <w:semiHidden/>
    <w:rsid w:val="00E03743"/>
    <w:rPr>
      <w:rFonts w:asciiTheme="majorHAnsi" w:eastAsiaTheme="majorEastAsia" w:hAnsiTheme="majorHAnsi" w:cstheme="majorBidi"/>
      <w:b/>
      <w:bCs/>
      <w:i/>
      <w:iCs/>
      <w:color w:val="7C8F97" w:themeColor="accent1"/>
      <w:sz w:val="20"/>
    </w:rPr>
  </w:style>
  <w:style w:type="character" w:customStyle="1" w:styleId="52">
    <w:name w:val="標題 5 字元"/>
    <w:basedOn w:val="a2"/>
    <w:link w:val="51"/>
    <w:semiHidden/>
    <w:rsid w:val="00E03743"/>
    <w:rPr>
      <w:rFonts w:asciiTheme="majorHAnsi" w:eastAsiaTheme="majorEastAsia" w:hAnsiTheme="majorHAnsi" w:cstheme="majorBidi"/>
      <w:color w:val="3C474C" w:themeColor="accent1" w:themeShade="7F"/>
      <w:sz w:val="20"/>
    </w:rPr>
  </w:style>
  <w:style w:type="character" w:customStyle="1" w:styleId="60">
    <w:name w:val="標題 6 字元"/>
    <w:basedOn w:val="a2"/>
    <w:link w:val="6"/>
    <w:semiHidden/>
    <w:rsid w:val="00E03743"/>
    <w:rPr>
      <w:rFonts w:asciiTheme="majorHAnsi" w:eastAsiaTheme="majorEastAsia" w:hAnsiTheme="majorHAnsi" w:cstheme="majorBidi"/>
      <w:i/>
      <w:iCs/>
      <w:color w:val="3C474C" w:themeColor="accent1" w:themeShade="7F"/>
      <w:sz w:val="20"/>
    </w:rPr>
  </w:style>
  <w:style w:type="character" w:customStyle="1" w:styleId="70">
    <w:name w:val="標題 7 字元"/>
    <w:basedOn w:val="a2"/>
    <w:link w:val="7"/>
    <w:semiHidden/>
    <w:rsid w:val="00E03743"/>
    <w:rPr>
      <w:rFonts w:asciiTheme="majorHAnsi" w:eastAsiaTheme="majorEastAsia" w:hAnsiTheme="majorHAnsi" w:cstheme="majorBidi"/>
      <w:i/>
      <w:iCs/>
      <w:color w:val="404040" w:themeColor="text1" w:themeTint="BF"/>
      <w:sz w:val="20"/>
    </w:rPr>
  </w:style>
  <w:style w:type="character" w:customStyle="1" w:styleId="80">
    <w:name w:val="標題 8 字元"/>
    <w:basedOn w:val="a2"/>
    <w:link w:val="8"/>
    <w:semiHidden/>
    <w:rsid w:val="00E03743"/>
    <w:rPr>
      <w:rFonts w:asciiTheme="majorHAnsi" w:eastAsiaTheme="majorEastAsia" w:hAnsiTheme="majorHAnsi" w:cstheme="majorBidi"/>
      <w:color w:val="404040" w:themeColor="text1" w:themeTint="BF"/>
      <w:sz w:val="20"/>
      <w:szCs w:val="20"/>
    </w:rPr>
  </w:style>
  <w:style w:type="character" w:customStyle="1" w:styleId="90">
    <w:name w:val="標題 9 字元"/>
    <w:basedOn w:val="a2"/>
    <w:link w:val="9"/>
    <w:semiHidden/>
    <w:rsid w:val="00E03743"/>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sid w:val="00E03743"/>
    <w:rPr>
      <w:i/>
      <w:iCs/>
    </w:rPr>
  </w:style>
  <w:style w:type="character" w:customStyle="1" w:styleId="HTML0">
    <w:name w:val="HTML 位址 字元"/>
    <w:basedOn w:val="a2"/>
    <w:link w:val="HTML"/>
    <w:semiHidden/>
    <w:rsid w:val="00E03743"/>
    <w:rPr>
      <w:i/>
      <w:iCs/>
      <w:color w:val="404040" w:themeColor="text1" w:themeTint="BF"/>
      <w:sz w:val="20"/>
    </w:rPr>
  </w:style>
  <w:style w:type="paragraph" w:styleId="HTML1">
    <w:name w:val="HTML Preformatted"/>
    <w:basedOn w:val="a1"/>
    <w:link w:val="HTML2"/>
    <w:semiHidden/>
    <w:unhideWhenUsed/>
    <w:rsid w:val="00E03743"/>
    <w:rPr>
      <w:rFonts w:ascii="Consolas" w:hAnsi="Consolas"/>
      <w:szCs w:val="20"/>
    </w:rPr>
  </w:style>
  <w:style w:type="character" w:customStyle="1" w:styleId="HTML2">
    <w:name w:val="HTML 預設格式 字元"/>
    <w:basedOn w:val="a2"/>
    <w:link w:val="HTML1"/>
    <w:semiHidden/>
    <w:rsid w:val="00E03743"/>
    <w:rPr>
      <w:rFonts w:ascii="Consolas" w:hAnsi="Consolas"/>
      <w:color w:val="404040" w:themeColor="text1" w:themeTint="BF"/>
      <w:sz w:val="20"/>
      <w:szCs w:val="20"/>
    </w:rPr>
  </w:style>
  <w:style w:type="paragraph" w:styleId="11">
    <w:name w:val="index 1"/>
    <w:basedOn w:val="a1"/>
    <w:next w:val="a1"/>
    <w:autoRedefine/>
    <w:semiHidden/>
    <w:unhideWhenUsed/>
    <w:rsid w:val="00E03743"/>
    <w:pPr>
      <w:ind w:left="200" w:hanging="200"/>
    </w:pPr>
  </w:style>
  <w:style w:type="paragraph" w:styleId="29">
    <w:name w:val="index 2"/>
    <w:basedOn w:val="a1"/>
    <w:next w:val="a1"/>
    <w:autoRedefine/>
    <w:semiHidden/>
    <w:unhideWhenUsed/>
    <w:rsid w:val="00E03743"/>
    <w:pPr>
      <w:ind w:left="400" w:hanging="200"/>
    </w:pPr>
  </w:style>
  <w:style w:type="paragraph" w:styleId="37">
    <w:name w:val="index 3"/>
    <w:basedOn w:val="a1"/>
    <w:next w:val="a1"/>
    <w:autoRedefine/>
    <w:semiHidden/>
    <w:unhideWhenUsed/>
    <w:rsid w:val="00E03743"/>
    <w:pPr>
      <w:ind w:left="600" w:hanging="200"/>
    </w:pPr>
  </w:style>
  <w:style w:type="paragraph" w:styleId="43">
    <w:name w:val="index 4"/>
    <w:basedOn w:val="a1"/>
    <w:next w:val="a1"/>
    <w:autoRedefine/>
    <w:semiHidden/>
    <w:unhideWhenUsed/>
    <w:rsid w:val="00E03743"/>
    <w:pPr>
      <w:ind w:left="800" w:hanging="200"/>
    </w:pPr>
  </w:style>
  <w:style w:type="paragraph" w:styleId="53">
    <w:name w:val="index 5"/>
    <w:basedOn w:val="a1"/>
    <w:next w:val="a1"/>
    <w:autoRedefine/>
    <w:semiHidden/>
    <w:unhideWhenUsed/>
    <w:rsid w:val="00E03743"/>
    <w:pPr>
      <w:ind w:left="1000" w:hanging="200"/>
    </w:pPr>
  </w:style>
  <w:style w:type="paragraph" w:styleId="61">
    <w:name w:val="index 6"/>
    <w:basedOn w:val="a1"/>
    <w:next w:val="a1"/>
    <w:autoRedefine/>
    <w:semiHidden/>
    <w:unhideWhenUsed/>
    <w:rsid w:val="00E03743"/>
    <w:pPr>
      <w:ind w:left="1200" w:hanging="200"/>
    </w:pPr>
  </w:style>
  <w:style w:type="paragraph" w:styleId="71">
    <w:name w:val="index 7"/>
    <w:basedOn w:val="a1"/>
    <w:next w:val="a1"/>
    <w:autoRedefine/>
    <w:semiHidden/>
    <w:unhideWhenUsed/>
    <w:rsid w:val="00E03743"/>
    <w:pPr>
      <w:ind w:left="1400" w:hanging="200"/>
    </w:pPr>
  </w:style>
  <w:style w:type="paragraph" w:styleId="81">
    <w:name w:val="index 8"/>
    <w:basedOn w:val="a1"/>
    <w:next w:val="a1"/>
    <w:autoRedefine/>
    <w:semiHidden/>
    <w:unhideWhenUsed/>
    <w:rsid w:val="00E03743"/>
    <w:pPr>
      <w:ind w:left="1600" w:hanging="200"/>
    </w:pPr>
  </w:style>
  <w:style w:type="paragraph" w:styleId="91">
    <w:name w:val="index 9"/>
    <w:basedOn w:val="a1"/>
    <w:next w:val="a1"/>
    <w:autoRedefine/>
    <w:semiHidden/>
    <w:unhideWhenUsed/>
    <w:rsid w:val="00E03743"/>
    <w:pPr>
      <w:ind w:left="1800" w:hanging="200"/>
    </w:pPr>
  </w:style>
  <w:style w:type="paragraph" w:styleId="aff6">
    <w:name w:val="index heading"/>
    <w:basedOn w:val="a1"/>
    <w:next w:val="11"/>
    <w:semiHidden/>
    <w:unhideWhenUsed/>
    <w:rsid w:val="00E03743"/>
    <w:rPr>
      <w:rFonts w:asciiTheme="majorHAnsi" w:eastAsiaTheme="majorEastAsia" w:hAnsiTheme="majorHAnsi" w:cstheme="majorBidi"/>
      <w:b/>
      <w:bCs/>
    </w:rPr>
  </w:style>
  <w:style w:type="paragraph" w:styleId="aff7">
    <w:name w:val="Intense Quote"/>
    <w:basedOn w:val="a1"/>
    <w:next w:val="a1"/>
    <w:link w:val="aff8"/>
    <w:qFormat/>
    <w:rsid w:val="00E03743"/>
    <w:pPr>
      <w:pBdr>
        <w:bottom w:val="single" w:sz="4" w:space="4" w:color="7C8F97" w:themeColor="accent1"/>
      </w:pBdr>
      <w:spacing w:before="200" w:after="280"/>
      <w:ind w:left="936" w:right="936"/>
    </w:pPr>
    <w:rPr>
      <w:b/>
      <w:bCs/>
      <w:i/>
      <w:iCs/>
      <w:color w:val="7C8F97" w:themeColor="accent1"/>
    </w:rPr>
  </w:style>
  <w:style w:type="character" w:customStyle="1" w:styleId="aff8">
    <w:name w:val="鮮明引文 字元"/>
    <w:basedOn w:val="a2"/>
    <w:link w:val="aff7"/>
    <w:rsid w:val="00E03743"/>
    <w:rPr>
      <w:b/>
      <w:bCs/>
      <w:i/>
      <w:iCs/>
      <w:color w:val="7C8F97" w:themeColor="accent1"/>
      <w:sz w:val="20"/>
    </w:rPr>
  </w:style>
  <w:style w:type="paragraph" w:styleId="aff9">
    <w:name w:val="List"/>
    <w:basedOn w:val="a1"/>
    <w:semiHidden/>
    <w:unhideWhenUsed/>
    <w:rsid w:val="00E03743"/>
    <w:pPr>
      <w:ind w:left="360" w:hanging="360"/>
      <w:contextualSpacing/>
    </w:pPr>
  </w:style>
  <w:style w:type="paragraph" w:styleId="2a">
    <w:name w:val="List 2"/>
    <w:basedOn w:val="a1"/>
    <w:semiHidden/>
    <w:unhideWhenUsed/>
    <w:rsid w:val="00E03743"/>
    <w:pPr>
      <w:ind w:left="720" w:hanging="360"/>
      <w:contextualSpacing/>
    </w:pPr>
  </w:style>
  <w:style w:type="paragraph" w:styleId="38">
    <w:name w:val="List 3"/>
    <w:basedOn w:val="a1"/>
    <w:semiHidden/>
    <w:unhideWhenUsed/>
    <w:rsid w:val="00E03743"/>
    <w:pPr>
      <w:ind w:left="1080" w:hanging="360"/>
      <w:contextualSpacing/>
    </w:pPr>
  </w:style>
  <w:style w:type="paragraph" w:styleId="44">
    <w:name w:val="List 4"/>
    <w:basedOn w:val="a1"/>
    <w:semiHidden/>
    <w:unhideWhenUsed/>
    <w:rsid w:val="00E03743"/>
    <w:pPr>
      <w:ind w:left="1440" w:hanging="360"/>
      <w:contextualSpacing/>
    </w:pPr>
  </w:style>
  <w:style w:type="paragraph" w:styleId="54">
    <w:name w:val="List 5"/>
    <w:basedOn w:val="a1"/>
    <w:semiHidden/>
    <w:unhideWhenUsed/>
    <w:rsid w:val="00E03743"/>
    <w:pPr>
      <w:ind w:left="1800" w:hanging="360"/>
      <w:contextualSpacing/>
    </w:pPr>
  </w:style>
  <w:style w:type="paragraph" w:styleId="a0">
    <w:name w:val="List Bullet"/>
    <w:basedOn w:val="a1"/>
    <w:semiHidden/>
    <w:unhideWhenUsed/>
    <w:rsid w:val="00E03743"/>
    <w:pPr>
      <w:numPr>
        <w:numId w:val="1"/>
      </w:numPr>
      <w:contextualSpacing/>
    </w:pPr>
  </w:style>
  <w:style w:type="paragraph" w:styleId="20">
    <w:name w:val="List Bullet 2"/>
    <w:basedOn w:val="a1"/>
    <w:semiHidden/>
    <w:unhideWhenUsed/>
    <w:rsid w:val="00E03743"/>
    <w:pPr>
      <w:numPr>
        <w:numId w:val="2"/>
      </w:numPr>
      <w:contextualSpacing/>
    </w:pPr>
  </w:style>
  <w:style w:type="paragraph" w:styleId="30">
    <w:name w:val="List Bullet 3"/>
    <w:basedOn w:val="a1"/>
    <w:semiHidden/>
    <w:unhideWhenUsed/>
    <w:rsid w:val="00E03743"/>
    <w:pPr>
      <w:numPr>
        <w:numId w:val="3"/>
      </w:numPr>
      <w:contextualSpacing/>
    </w:pPr>
  </w:style>
  <w:style w:type="paragraph" w:styleId="40">
    <w:name w:val="List Bullet 4"/>
    <w:basedOn w:val="a1"/>
    <w:semiHidden/>
    <w:unhideWhenUsed/>
    <w:rsid w:val="00E03743"/>
    <w:pPr>
      <w:numPr>
        <w:numId w:val="4"/>
      </w:numPr>
      <w:contextualSpacing/>
    </w:pPr>
  </w:style>
  <w:style w:type="paragraph" w:styleId="50">
    <w:name w:val="List Bullet 5"/>
    <w:basedOn w:val="a1"/>
    <w:semiHidden/>
    <w:unhideWhenUsed/>
    <w:rsid w:val="00E03743"/>
    <w:pPr>
      <w:numPr>
        <w:numId w:val="5"/>
      </w:numPr>
      <w:contextualSpacing/>
    </w:pPr>
  </w:style>
  <w:style w:type="paragraph" w:styleId="affa">
    <w:name w:val="List Continue"/>
    <w:basedOn w:val="a1"/>
    <w:semiHidden/>
    <w:unhideWhenUsed/>
    <w:rsid w:val="00E03743"/>
    <w:pPr>
      <w:spacing w:after="120"/>
      <w:ind w:left="360"/>
      <w:contextualSpacing/>
    </w:pPr>
  </w:style>
  <w:style w:type="paragraph" w:styleId="2b">
    <w:name w:val="List Continue 2"/>
    <w:basedOn w:val="a1"/>
    <w:semiHidden/>
    <w:unhideWhenUsed/>
    <w:rsid w:val="00E03743"/>
    <w:pPr>
      <w:spacing w:after="120"/>
      <w:ind w:left="720"/>
      <w:contextualSpacing/>
    </w:pPr>
  </w:style>
  <w:style w:type="paragraph" w:styleId="39">
    <w:name w:val="List Continue 3"/>
    <w:basedOn w:val="a1"/>
    <w:semiHidden/>
    <w:unhideWhenUsed/>
    <w:rsid w:val="00E03743"/>
    <w:pPr>
      <w:spacing w:after="120"/>
      <w:ind w:left="1080"/>
      <w:contextualSpacing/>
    </w:pPr>
  </w:style>
  <w:style w:type="paragraph" w:styleId="45">
    <w:name w:val="List Continue 4"/>
    <w:basedOn w:val="a1"/>
    <w:semiHidden/>
    <w:unhideWhenUsed/>
    <w:rsid w:val="00E03743"/>
    <w:pPr>
      <w:spacing w:after="120"/>
      <w:ind w:left="1440"/>
      <w:contextualSpacing/>
    </w:pPr>
  </w:style>
  <w:style w:type="paragraph" w:styleId="55">
    <w:name w:val="List Continue 5"/>
    <w:basedOn w:val="a1"/>
    <w:semiHidden/>
    <w:unhideWhenUsed/>
    <w:rsid w:val="00E03743"/>
    <w:pPr>
      <w:spacing w:after="120"/>
      <w:ind w:left="1800"/>
      <w:contextualSpacing/>
    </w:pPr>
  </w:style>
  <w:style w:type="paragraph" w:styleId="a">
    <w:name w:val="List Number"/>
    <w:basedOn w:val="a1"/>
    <w:semiHidden/>
    <w:unhideWhenUsed/>
    <w:rsid w:val="00E03743"/>
    <w:pPr>
      <w:numPr>
        <w:numId w:val="6"/>
      </w:numPr>
      <w:contextualSpacing/>
    </w:pPr>
  </w:style>
  <w:style w:type="paragraph" w:styleId="2">
    <w:name w:val="List Number 2"/>
    <w:basedOn w:val="a1"/>
    <w:semiHidden/>
    <w:unhideWhenUsed/>
    <w:rsid w:val="00E03743"/>
    <w:pPr>
      <w:numPr>
        <w:numId w:val="7"/>
      </w:numPr>
      <w:contextualSpacing/>
    </w:pPr>
  </w:style>
  <w:style w:type="paragraph" w:styleId="3">
    <w:name w:val="List Number 3"/>
    <w:basedOn w:val="a1"/>
    <w:semiHidden/>
    <w:unhideWhenUsed/>
    <w:rsid w:val="00E03743"/>
    <w:pPr>
      <w:numPr>
        <w:numId w:val="8"/>
      </w:numPr>
      <w:contextualSpacing/>
    </w:pPr>
  </w:style>
  <w:style w:type="paragraph" w:styleId="4">
    <w:name w:val="List Number 4"/>
    <w:basedOn w:val="a1"/>
    <w:semiHidden/>
    <w:unhideWhenUsed/>
    <w:rsid w:val="00E03743"/>
    <w:pPr>
      <w:numPr>
        <w:numId w:val="9"/>
      </w:numPr>
      <w:contextualSpacing/>
    </w:pPr>
  </w:style>
  <w:style w:type="paragraph" w:styleId="5">
    <w:name w:val="List Number 5"/>
    <w:basedOn w:val="a1"/>
    <w:semiHidden/>
    <w:unhideWhenUsed/>
    <w:rsid w:val="00E03743"/>
    <w:pPr>
      <w:numPr>
        <w:numId w:val="10"/>
      </w:numPr>
      <w:contextualSpacing/>
    </w:pPr>
  </w:style>
  <w:style w:type="paragraph" w:styleId="affb">
    <w:name w:val="List Paragraph"/>
    <w:basedOn w:val="a1"/>
    <w:qFormat/>
    <w:rsid w:val="00E03743"/>
    <w:pPr>
      <w:ind w:left="720"/>
      <w:contextualSpacing/>
    </w:pPr>
  </w:style>
  <w:style w:type="paragraph" w:styleId="affc">
    <w:name w:val="macro"/>
    <w:link w:val="affd"/>
    <w:semiHidden/>
    <w:unhideWhenUsed/>
    <w:rsid w:val="00E03743"/>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affd">
    <w:name w:val="巨集文字 字元"/>
    <w:basedOn w:val="a2"/>
    <w:link w:val="affc"/>
    <w:semiHidden/>
    <w:rsid w:val="00E03743"/>
    <w:rPr>
      <w:rFonts w:ascii="Consolas" w:hAnsi="Consolas"/>
      <w:color w:val="404040" w:themeColor="text1" w:themeTint="BF"/>
      <w:sz w:val="20"/>
      <w:szCs w:val="20"/>
    </w:rPr>
  </w:style>
  <w:style w:type="paragraph" w:styleId="affe">
    <w:name w:val="Message Header"/>
    <w:basedOn w:val="a1"/>
    <w:link w:val="afff"/>
    <w:semiHidden/>
    <w:unhideWhenUsed/>
    <w:rsid w:val="00E0374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
    <w:name w:val="訊息欄位名稱 字元"/>
    <w:basedOn w:val="a2"/>
    <w:link w:val="affe"/>
    <w:semiHidden/>
    <w:rsid w:val="00E03743"/>
    <w:rPr>
      <w:rFonts w:asciiTheme="majorHAnsi" w:eastAsiaTheme="majorEastAsia" w:hAnsiTheme="majorHAnsi" w:cstheme="majorBidi"/>
      <w:color w:val="404040" w:themeColor="text1" w:themeTint="BF"/>
      <w:sz w:val="24"/>
      <w:szCs w:val="24"/>
      <w:shd w:val="pct20" w:color="auto" w:fill="auto"/>
    </w:rPr>
  </w:style>
  <w:style w:type="paragraph" w:styleId="afff0">
    <w:name w:val="No Spacing"/>
    <w:qFormat/>
    <w:rsid w:val="00E03743"/>
    <w:rPr>
      <w:color w:val="404040" w:themeColor="text1" w:themeTint="BF"/>
      <w:sz w:val="20"/>
    </w:rPr>
  </w:style>
  <w:style w:type="paragraph" w:styleId="Web">
    <w:name w:val="Normal (Web)"/>
    <w:basedOn w:val="a1"/>
    <w:semiHidden/>
    <w:unhideWhenUsed/>
    <w:rsid w:val="00E03743"/>
    <w:rPr>
      <w:rFonts w:ascii="Times New Roman" w:hAnsi="Times New Roman" w:cs="Times New Roman"/>
      <w:sz w:val="24"/>
      <w:szCs w:val="24"/>
    </w:rPr>
  </w:style>
  <w:style w:type="paragraph" w:styleId="afff1">
    <w:name w:val="Normal Indent"/>
    <w:basedOn w:val="a1"/>
    <w:semiHidden/>
    <w:unhideWhenUsed/>
    <w:rsid w:val="00E03743"/>
    <w:pPr>
      <w:ind w:left="720"/>
    </w:pPr>
  </w:style>
  <w:style w:type="paragraph" w:styleId="afff2">
    <w:name w:val="Note Heading"/>
    <w:basedOn w:val="a1"/>
    <w:next w:val="a1"/>
    <w:link w:val="afff3"/>
    <w:semiHidden/>
    <w:unhideWhenUsed/>
    <w:rsid w:val="00E03743"/>
  </w:style>
  <w:style w:type="character" w:customStyle="1" w:styleId="afff3">
    <w:name w:val="註釋標題 字元"/>
    <w:basedOn w:val="a2"/>
    <w:link w:val="afff2"/>
    <w:semiHidden/>
    <w:rsid w:val="00E03743"/>
    <w:rPr>
      <w:color w:val="404040" w:themeColor="text1" w:themeTint="BF"/>
      <w:sz w:val="20"/>
    </w:rPr>
  </w:style>
  <w:style w:type="paragraph" w:styleId="afff4">
    <w:name w:val="Plain Text"/>
    <w:basedOn w:val="a1"/>
    <w:link w:val="afff5"/>
    <w:semiHidden/>
    <w:unhideWhenUsed/>
    <w:rsid w:val="00E03743"/>
    <w:rPr>
      <w:rFonts w:ascii="Consolas" w:hAnsi="Consolas"/>
      <w:sz w:val="21"/>
      <w:szCs w:val="21"/>
    </w:rPr>
  </w:style>
  <w:style w:type="character" w:customStyle="1" w:styleId="afff5">
    <w:name w:val="純文字 字元"/>
    <w:basedOn w:val="a2"/>
    <w:link w:val="afff4"/>
    <w:semiHidden/>
    <w:rsid w:val="00E03743"/>
    <w:rPr>
      <w:rFonts w:ascii="Consolas" w:hAnsi="Consolas"/>
      <w:color w:val="404040" w:themeColor="text1" w:themeTint="BF"/>
      <w:sz w:val="21"/>
      <w:szCs w:val="21"/>
    </w:rPr>
  </w:style>
  <w:style w:type="paragraph" w:styleId="afff6">
    <w:name w:val="Quote"/>
    <w:basedOn w:val="a1"/>
    <w:next w:val="a1"/>
    <w:link w:val="afff7"/>
    <w:qFormat/>
    <w:rsid w:val="00E03743"/>
    <w:rPr>
      <w:i/>
      <w:iCs/>
      <w:color w:val="000000" w:themeColor="text1"/>
    </w:rPr>
  </w:style>
  <w:style w:type="character" w:customStyle="1" w:styleId="afff7">
    <w:name w:val="引文 字元"/>
    <w:basedOn w:val="a2"/>
    <w:link w:val="afff6"/>
    <w:rsid w:val="00E03743"/>
    <w:rPr>
      <w:i/>
      <w:iCs/>
      <w:color w:val="000000" w:themeColor="text1"/>
      <w:sz w:val="20"/>
    </w:rPr>
  </w:style>
  <w:style w:type="paragraph" w:styleId="afff8">
    <w:name w:val="Salutation"/>
    <w:basedOn w:val="a1"/>
    <w:next w:val="a1"/>
    <w:link w:val="afff9"/>
    <w:semiHidden/>
    <w:unhideWhenUsed/>
    <w:rsid w:val="00E03743"/>
  </w:style>
  <w:style w:type="character" w:customStyle="1" w:styleId="afff9">
    <w:name w:val="問候 字元"/>
    <w:basedOn w:val="a2"/>
    <w:link w:val="afff8"/>
    <w:semiHidden/>
    <w:rsid w:val="00E03743"/>
    <w:rPr>
      <w:color w:val="404040" w:themeColor="text1" w:themeTint="BF"/>
      <w:sz w:val="20"/>
    </w:rPr>
  </w:style>
  <w:style w:type="paragraph" w:styleId="afffa">
    <w:name w:val="Subtitle"/>
    <w:basedOn w:val="a1"/>
    <w:next w:val="a1"/>
    <w:link w:val="afffb"/>
    <w:qFormat/>
    <w:rsid w:val="00E03743"/>
    <w:pPr>
      <w:numPr>
        <w:ilvl w:val="1"/>
      </w:numPr>
    </w:pPr>
    <w:rPr>
      <w:rFonts w:asciiTheme="majorHAnsi" w:eastAsiaTheme="majorEastAsia" w:hAnsiTheme="majorHAnsi" w:cstheme="majorBidi"/>
      <w:i/>
      <w:iCs/>
      <w:color w:val="7C8F97" w:themeColor="accent1"/>
      <w:spacing w:val="15"/>
      <w:sz w:val="24"/>
      <w:szCs w:val="24"/>
    </w:rPr>
  </w:style>
  <w:style w:type="character" w:customStyle="1" w:styleId="afffb">
    <w:name w:val="副標題 字元"/>
    <w:basedOn w:val="a2"/>
    <w:link w:val="afffa"/>
    <w:rsid w:val="00E03743"/>
    <w:rPr>
      <w:rFonts w:asciiTheme="majorHAnsi" w:eastAsiaTheme="majorEastAsia" w:hAnsiTheme="majorHAnsi" w:cstheme="majorBidi"/>
      <w:i/>
      <w:iCs/>
      <w:color w:val="7C8F97" w:themeColor="accent1"/>
      <w:spacing w:val="15"/>
      <w:sz w:val="24"/>
      <w:szCs w:val="24"/>
    </w:rPr>
  </w:style>
  <w:style w:type="paragraph" w:styleId="afffc">
    <w:name w:val="table of authorities"/>
    <w:basedOn w:val="a1"/>
    <w:next w:val="a1"/>
    <w:semiHidden/>
    <w:unhideWhenUsed/>
    <w:rsid w:val="00E03743"/>
    <w:pPr>
      <w:ind w:left="200" w:hanging="200"/>
    </w:pPr>
  </w:style>
  <w:style w:type="paragraph" w:styleId="afffd">
    <w:name w:val="table of figures"/>
    <w:basedOn w:val="a1"/>
    <w:next w:val="a1"/>
    <w:semiHidden/>
    <w:unhideWhenUsed/>
    <w:rsid w:val="00E03743"/>
  </w:style>
  <w:style w:type="paragraph" w:styleId="afffe">
    <w:name w:val="Title"/>
    <w:basedOn w:val="a1"/>
    <w:next w:val="a1"/>
    <w:link w:val="affff"/>
    <w:qFormat/>
    <w:rsid w:val="00E03743"/>
    <w:pPr>
      <w:pBdr>
        <w:bottom w:val="single" w:sz="8" w:space="4" w:color="7C8F97" w:themeColor="accent1"/>
      </w:pBdr>
      <w:spacing w:after="300"/>
      <w:contextualSpacing/>
    </w:pPr>
    <w:rPr>
      <w:rFonts w:asciiTheme="majorHAnsi" w:eastAsiaTheme="majorEastAsia" w:hAnsiTheme="majorHAnsi" w:cstheme="majorBidi"/>
      <w:color w:val="384347" w:themeColor="text2" w:themeShade="BF"/>
      <w:spacing w:val="5"/>
      <w:kern w:val="28"/>
      <w:sz w:val="52"/>
      <w:szCs w:val="52"/>
    </w:rPr>
  </w:style>
  <w:style w:type="character" w:customStyle="1" w:styleId="affff">
    <w:name w:val="標題 字元"/>
    <w:basedOn w:val="a2"/>
    <w:link w:val="afffe"/>
    <w:rsid w:val="00E03743"/>
    <w:rPr>
      <w:rFonts w:asciiTheme="majorHAnsi" w:eastAsiaTheme="majorEastAsia" w:hAnsiTheme="majorHAnsi" w:cstheme="majorBidi"/>
      <w:color w:val="384347" w:themeColor="text2" w:themeShade="BF"/>
      <w:spacing w:val="5"/>
      <w:kern w:val="28"/>
      <w:sz w:val="52"/>
      <w:szCs w:val="52"/>
    </w:rPr>
  </w:style>
  <w:style w:type="paragraph" w:styleId="affff0">
    <w:name w:val="toa heading"/>
    <w:basedOn w:val="a1"/>
    <w:next w:val="a1"/>
    <w:semiHidden/>
    <w:unhideWhenUsed/>
    <w:rsid w:val="00E03743"/>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rsid w:val="00E03743"/>
    <w:pPr>
      <w:spacing w:after="100"/>
    </w:pPr>
  </w:style>
  <w:style w:type="paragraph" w:styleId="2c">
    <w:name w:val="toc 2"/>
    <w:basedOn w:val="a1"/>
    <w:next w:val="a1"/>
    <w:autoRedefine/>
    <w:semiHidden/>
    <w:unhideWhenUsed/>
    <w:rsid w:val="00E03743"/>
    <w:pPr>
      <w:spacing w:after="100"/>
      <w:ind w:left="200"/>
    </w:pPr>
  </w:style>
  <w:style w:type="paragraph" w:styleId="3a">
    <w:name w:val="toc 3"/>
    <w:basedOn w:val="a1"/>
    <w:next w:val="a1"/>
    <w:autoRedefine/>
    <w:semiHidden/>
    <w:unhideWhenUsed/>
    <w:rsid w:val="00E03743"/>
    <w:pPr>
      <w:spacing w:after="100"/>
      <w:ind w:left="400"/>
    </w:pPr>
  </w:style>
  <w:style w:type="paragraph" w:styleId="46">
    <w:name w:val="toc 4"/>
    <w:basedOn w:val="a1"/>
    <w:next w:val="a1"/>
    <w:autoRedefine/>
    <w:semiHidden/>
    <w:unhideWhenUsed/>
    <w:rsid w:val="00E03743"/>
    <w:pPr>
      <w:spacing w:after="100"/>
      <w:ind w:left="600"/>
    </w:pPr>
  </w:style>
  <w:style w:type="paragraph" w:styleId="56">
    <w:name w:val="toc 5"/>
    <w:basedOn w:val="a1"/>
    <w:next w:val="a1"/>
    <w:autoRedefine/>
    <w:semiHidden/>
    <w:unhideWhenUsed/>
    <w:rsid w:val="00E03743"/>
    <w:pPr>
      <w:spacing w:after="100"/>
      <w:ind w:left="800"/>
    </w:pPr>
  </w:style>
  <w:style w:type="paragraph" w:styleId="62">
    <w:name w:val="toc 6"/>
    <w:basedOn w:val="a1"/>
    <w:next w:val="a1"/>
    <w:autoRedefine/>
    <w:semiHidden/>
    <w:unhideWhenUsed/>
    <w:rsid w:val="00E03743"/>
    <w:pPr>
      <w:spacing w:after="100"/>
      <w:ind w:left="1000"/>
    </w:pPr>
  </w:style>
  <w:style w:type="paragraph" w:styleId="72">
    <w:name w:val="toc 7"/>
    <w:basedOn w:val="a1"/>
    <w:next w:val="a1"/>
    <w:autoRedefine/>
    <w:semiHidden/>
    <w:unhideWhenUsed/>
    <w:rsid w:val="00E03743"/>
    <w:pPr>
      <w:spacing w:after="100"/>
      <w:ind w:left="1200"/>
    </w:pPr>
  </w:style>
  <w:style w:type="paragraph" w:styleId="82">
    <w:name w:val="toc 8"/>
    <w:basedOn w:val="a1"/>
    <w:next w:val="a1"/>
    <w:autoRedefine/>
    <w:semiHidden/>
    <w:unhideWhenUsed/>
    <w:rsid w:val="00E03743"/>
    <w:pPr>
      <w:spacing w:after="100"/>
      <w:ind w:left="1400"/>
    </w:pPr>
  </w:style>
  <w:style w:type="paragraph" w:styleId="92">
    <w:name w:val="toc 9"/>
    <w:basedOn w:val="a1"/>
    <w:next w:val="a1"/>
    <w:autoRedefine/>
    <w:semiHidden/>
    <w:unhideWhenUsed/>
    <w:rsid w:val="00E03743"/>
    <w:pPr>
      <w:spacing w:after="100"/>
      <w:ind w:left="1600"/>
    </w:pPr>
  </w:style>
  <w:style w:type="paragraph" w:styleId="affff1">
    <w:name w:val="TOC Heading"/>
    <w:basedOn w:val="1"/>
    <w:next w:val="a1"/>
    <w:semiHidden/>
    <w:unhideWhenUsed/>
    <w:qFormat/>
    <w:rsid w:val="00E03743"/>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sid w:val="00E03743"/>
    <w:rPr>
      <w:color w:val="404040" w:themeColor="text1" w:themeTint="BF"/>
      <w:sz w:val="20"/>
    </w:rPr>
  </w:style>
  <w:style w:type="paragraph" w:styleId="1">
    <w:name w:val="heading 1"/>
    <w:basedOn w:val="a1"/>
    <w:next w:val="a1"/>
    <w:link w:val="10"/>
    <w:qFormat/>
    <w:rsid w:val="00E03743"/>
    <w:pPr>
      <w:keepNext/>
      <w:keepLines/>
      <w:spacing w:before="480"/>
      <w:outlineLvl w:val="0"/>
    </w:pPr>
    <w:rPr>
      <w:rFonts w:asciiTheme="majorHAnsi" w:eastAsiaTheme="majorEastAsia" w:hAnsiTheme="majorHAnsi" w:cstheme="majorBidi"/>
      <w:b/>
      <w:bCs/>
      <w:color w:val="5B6B72" w:themeColor="accent1" w:themeShade="BF"/>
      <w:sz w:val="28"/>
      <w:szCs w:val="28"/>
    </w:rPr>
  </w:style>
  <w:style w:type="paragraph" w:styleId="21">
    <w:name w:val="heading 2"/>
    <w:basedOn w:val="a1"/>
    <w:next w:val="a1"/>
    <w:link w:val="22"/>
    <w:semiHidden/>
    <w:unhideWhenUsed/>
    <w:qFormat/>
    <w:rsid w:val="00E03743"/>
    <w:pPr>
      <w:keepNext/>
      <w:keepLines/>
      <w:spacing w:before="200"/>
      <w:outlineLvl w:val="1"/>
    </w:pPr>
    <w:rPr>
      <w:rFonts w:asciiTheme="majorHAnsi" w:eastAsiaTheme="majorEastAsia" w:hAnsiTheme="majorHAnsi" w:cstheme="majorBidi"/>
      <w:b/>
      <w:bCs/>
      <w:color w:val="7C8F97" w:themeColor="accent1"/>
      <w:sz w:val="26"/>
      <w:szCs w:val="26"/>
    </w:rPr>
  </w:style>
  <w:style w:type="paragraph" w:styleId="31">
    <w:name w:val="heading 3"/>
    <w:basedOn w:val="a1"/>
    <w:next w:val="a1"/>
    <w:link w:val="32"/>
    <w:semiHidden/>
    <w:unhideWhenUsed/>
    <w:qFormat/>
    <w:rsid w:val="00E03743"/>
    <w:pPr>
      <w:keepNext/>
      <w:keepLines/>
      <w:spacing w:before="200"/>
      <w:outlineLvl w:val="2"/>
    </w:pPr>
    <w:rPr>
      <w:rFonts w:asciiTheme="majorHAnsi" w:eastAsiaTheme="majorEastAsia" w:hAnsiTheme="majorHAnsi" w:cstheme="majorBidi"/>
      <w:b/>
      <w:bCs/>
      <w:color w:val="7C8F97" w:themeColor="accent1"/>
    </w:rPr>
  </w:style>
  <w:style w:type="paragraph" w:styleId="41">
    <w:name w:val="heading 4"/>
    <w:basedOn w:val="a1"/>
    <w:next w:val="a1"/>
    <w:link w:val="42"/>
    <w:semiHidden/>
    <w:unhideWhenUsed/>
    <w:qFormat/>
    <w:rsid w:val="00E03743"/>
    <w:pPr>
      <w:keepNext/>
      <w:keepLines/>
      <w:spacing w:before="200"/>
      <w:outlineLvl w:val="3"/>
    </w:pPr>
    <w:rPr>
      <w:rFonts w:asciiTheme="majorHAnsi" w:eastAsiaTheme="majorEastAsia" w:hAnsiTheme="majorHAnsi" w:cstheme="majorBidi"/>
      <w:b/>
      <w:bCs/>
      <w:i/>
      <w:iCs/>
      <w:color w:val="7C8F97" w:themeColor="accent1"/>
    </w:rPr>
  </w:style>
  <w:style w:type="paragraph" w:styleId="51">
    <w:name w:val="heading 5"/>
    <w:basedOn w:val="a1"/>
    <w:next w:val="a1"/>
    <w:link w:val="52"/>
    <w:semiHidden/>
    <w:unhideWhenUsed/>
    <w:qFormat/>
    <w:rsid w:val="00E03743"/>
    <w:pPr>
      <w:keepNext/>
      <w:keepLines/>
      <w:spacing w:before="200"/>
      <w:outlineLvl w:val="4"/>
    </w:pPr>
    <w:rPr>
      <w:rFonts w:asciiTheme="majorHAnsi" w:eastAsiaTheme="majorEastAsia" w:hAnsiTheme="majorHAnsi" w:cstheme="majorBidi"/>
      <w:color w:val="3C474C" w:themeColor="accent1" w:themeShade="7F"/>
    </w:rPr>
  </w:style>
  <w:style w:type="paragraph" w:styleId="6">
    <w:name w:val="heading 6"/>
    <w:basedOn w:val="a1"/>
    <w:next w:val="a1"/>
    <w:link w:val="60"/>
    <w:semiHidden/>
    <w:unhideWhenUsed/>
    <w:qFormat/>
    <w:rsid w:val="00E03743"/>
    <w:pPr>
      <w:keepNext/>
      <w:keepLines/>
      <w:spacing w:before="200"/>
      <w:outlineLvl w:val="5"/>
    </w:pPr>
    <w:rPr>
      <w:rFonts w:asciiTheme="majorHAnsi" w:eastAsiaTheme="majorEastAsia" w:hAnsiTheme="majorHAnsi" w:cstheme="majorBidi"/>
      <w:i/>
      <w:iCs/>
      <w:color w:val="3C474C" w:themeColor="accent1" w:themeShade="7F"/>
    </w:rPr>
  </w:style>
  <w:style w:type="paragraph" w:styleId="7">
    <w:name w:val="heading 7"/>
    <w:basedOn w:val="a1"/>
    <w:next w:val="a1"/>
    <w:link w:val="70"/>
    <w:semiHidden/>
    <w:unhideWhenUsed/>
    <w:qFormat/>
    <w:rsid w:val="00E03743"/>
    <w:pPr>
      <w:keepNext/>
      <w:keepLines/>
      <w:spacing w:before="200"/>
      <w:outlineLvl w:val="6"/>
    </w:pPr>
    <w:rPr>
      <w:rFonts w:asciiTheme="majorHAnsi" w:eastAsiaTheme="majorEastAsia" w:hAnsiTheme="majorHAnsi" w:cstheme="majorBidi"/>
      <w:i/>
      <w:iCs/>
    </w:rPr>
  </w:style>
  <w:style w:type="paragraph" w:styleId="8">
    <w:name w:val="heading 8"/>
    <w:basedOn w:val="a1"/>
    <w:next w:val="a1"/>
    <w:link w:val="80"/>
    <w:semiHidden/>
    <w:unhideWhenUsed/>
    <w:qFormat/>
    <w:rsid w:val="00E03743"/>
    <w:pPr>
      <w:keepNext/>
      <w:keepLines/>
      <w:spacing w:before="200"/>
      <w:outlineLvl w:val="7"/>
    </w:pPr>
    <w:rPr>
      <w:rFonts w:asciiTheme="majorHAnsi" w:eastAsiaTheme="majorEastAsia" w:hAnsiTheme="majorHAnsi" w:cstheme="majorBidi"/>
      <w:szCs w:val="20"/>
    </w:rPr>
  </w:style>
  <w:style w:type="paragraph" w:styleId="9">
    <w:name w:val="heading 9"/>
    <w:basedOn w:val="a1"/>
    <w:next w:val="a1"/>
    <w:link w:val="90"/>
    <w:semiHidden/>
    <w:unhideWhenUsed/>
    <w:qFormat/>
    <w:rsid w:val="00E03743"/>
    <w:pPr>
      <w:keepNext/>
      <w:keepLines/>
      <w:spacing w:before="200"/>
      <w:outlineLvl w:val="8"/>
    </w:pPr>
    <w:rPr>
      <w:rFonts w:asciiTheme="majorHAnsi" w:eastAsiaTheme="majorEastAsia" w:hAnsiTheme="majorHAnsi" w:cstheme="majorBidi"/>
      <w:i/>
      <w:iCs/>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E03743"/>
    <w:pPr>
      <w:spacing w:after="200"/>
      <w:ind w:right="144"/>
      <w:jc w:val="right"/>
    </w:pPr>
    <w:rPr>
      <w:color w:val="4B5A60" w:themeColor="text2"/>
      <w:szCs w:val="24"/>
    </w:rPr>
  </w:style>
  <w:style w:type="character" w:customStyle="1" w:styleId="a6">
    <w:name w:val="頁首 字元"/>
    <w:basedOn w:val="a2"/>
    <w:link w:val="a5"/>
    <w:rsid w:val="00E03743"/>
    <w:rPr>
      <w:color w:val="4B5A60" w:themeColor="text2"/>
      <w:sz w:val="20"/>
      <w:szCs w:val="24"/>
    </w:rPr>
  </w:style>
  <w:style w:type="paragraph" w:styleId="a7">
    <w:name w:val="footer"/>
    <w:basedOn w:val="a1"/>
    <w:link w:val="a8"/>
    <w:rsid w:val="00E03743"/>
    <w:pPr>
      <w:tabs>
        <w:tab w:val="center" w:pos="4680"/>
        <w:tab w:val="right" w:pos="9360"/>
      </w:tabs>
      <w:spacing w:before="300"/>
      <w:jc w:val="right"/>
    </w:pPr>
    <w:rPr>
      <w:color w:val="7C8F97" w:themeColor="accent1"/>
      <w:szCs w:val="16"/>
    </w:rPr>
  </w:style>
  <w:style w:type="character" w:customStyle="1" w:styleId="a8">
    <w:name w:val="頁尾 字元"/>
    <w:basedOn w:val="a2"/>
    <w:link w:val="a7"/>
    <w:rsid w:val="00E03743"/>
    <w:rPr>
      <w:color w:val="7C8F97" w:themeColor="accent1"/>
      <w:sz w:val="20"/>
      <w:szCs w:val="16"/>
    </w:rPr>
  </w:style>
  <w:style w:type="paragraph" w:customStyle="1" w:styleId="Header-Left">
    <w:name w:val="Header-Left"/>
    <w:basedOn w:val="a1"/>
    <w:rsid w:val="00E03743"/>
    <w:pPr>
      <w:spacing w:before="400" w:after="400"/>
      <w:ind w:left="216"/>
    </w:pPr>
    <w:rPr>
      <w:rFonts w:asciiTheme="majorHAnsi" w:eastAsiaTheme="majorEastAsia" w:hAnsiTheme="majorHAnsi" w:cstheme="majorBidi"/>
      <w:color w:val="4B5A60" w:themeColor="text2"/>
      <w:sz w:val="40"/>
    </w:rPr>
  </w:style>
  <w:style w:type="paragraph" w:customStyle="1" w:styleId="Header-Right">
    <w:name w:val="Header-Right"/>
    <w:basedOn w:val="a1"/>
    <w:rsid w:val="00E03743"/>
    <w:pPr>
      <w:spacing w:before="80" w:after="80" w:line="220" w:lineRule="atLeast"/>
      <w:ind w:left="216" w:right="216"/>
    </w:pPr>
    <w:rPr>
      <w:color w:val="4B5A60" w:themeColor="text2"/>
      <w:sz w:val="16"/>
    </w:rPr>
  </w:style>
  <w:style w:type="paragraph" w:customStyle="1" w:styleId="DateandRecipient">
    <w:name w:val="Date and Recipient"/>
    <w:basedOn w:val="a1"/>
    <w:rsid w:val="00E03743"/>
    <w:pPr>
      <w:spacing w:before="600"/>
    </w:pPr>
  </w:style>
  <w:style w:type="paragraph" w:styleId="a9">
    <w:name w:val="Body Text"/>
    <w:basedOn w:val="a1"/>
    <w:link w:val="aa"/>
    <w:rsid w:val="00E03743"/>
    <w:pPr>
      <w:spacing w:before="200"/>
    </w:pPr>
    <w:rPr>
      <w:szCs w:val="20"/>
    </w:rPr>
  </w:style>
  <w:style w:type="character" w:customStyle="1" w:styleId="aa">
    <w:name w:val="本文 字元"/>
    <w:basedOn w:val="a2"/>
    <w:link w:val="a9"/>
    <w:rsid w:val="00E03743"/>
    <w:rPr>
      <w:color w:val="404040" w:themeColor="text1" w:themeTint="BF"/>
      <w:sz w:val="20"/>
      <w:szCs w:val="20"/>
    </w:rPr>
  </w:style>
  <w:style w:type="paragraph" w:styleId="ab">
    <w:name w:val="Signature"/>
    <w:basedOn w:val="a1"/>
    <w:link w:val="ac"/>
    <w:rsid w:val="00E03743"/>
    <w:pPr>
      <w:spacing w:before="720"/>
    </w:pPr>
  </w:style>
  <w:style w:type="character" w:customStyle="1" w:styleId="ac">
    <w:name w:val="簽名 字元"/>
    <w:basedOn w:val="a2"/>
    <w:link w:val="ab"/>
    <w:rsid w:val="00E03743"/>
    <w:rPr>
      <w:color w:val="404040" w:themeColor="text1" w:themeTint="BF"/>
      <w:sz w:val="20"/>
    </w:rPr>
  </w:style>
  <w:style w:type="table" w:customStyle="1" w:styleId="OutsideTable-Header">
    <w:name w:val="Outside Table - Header"/>
    <w:basedOn w:val="a3"/>
    <w:rsid w:val="00E03743"/>
    <w:tblPr>
      <w:tblInd w:w="0" w:type="dxa"/>
      <w:tblCellMar>
        <w:top w:w="72" w:type="dxa"/>
        <w:left w:w="72" w:type="dxa"/>
        <w:bottom w:w="72" w:type="dxa"/>
        <w:right w:w="72" w:type="dxa"/>
      </w:tblCellMar>
    </w:tblPr>
    <w:tcPr>
      <w:shd w:val="clear" w:color="auto" w:fill="7C8F97" w:themeFill="accent1"/>
    </w:tcPr>
  </w:style>
  <w:style w:type="paragraph" w:customStyle="1" w:styleId="NoSpaceBetween">
    <w:name w:val="No Space Between"/>
    <w:basedOn w:val="a1"/>
    <w:rsid w:val="00E03743"/>
    <w:pPr>
      <w:spacing w:line="14" w:lineRule="exact"/>
    </w:pPr>
    <w:rPr>
      <w:sz w:val="2"/>
    </w:rPr>
  </w:style>
  <w:style w:type="table" w:customStyle="1" w:styleId="CenterTable-Header">
    <w:name w:val="Center Table - Header"/>
    <w:basedOn w:val="a3"/>
    <w:rsid w:val="00E03743"/>
    <w:tblPr>
      <w:tblInd w:w="0" w:type="dxa"/>
      <w:tblBorders>
        <w:top w:val="single" w:sz="8" w:space="0" w:color="D1D0C8" w:themeColor="background2"/>
        <w:left w:val="single" w:sz="8" w:space="0" w:color="D1D0C8" w:themeColor="background2"/>
        <w:bottom w:val="single" w:sz="8" w:space="0" w:color="D1D0C8" w:themeColor="background2"/>
        <w:right w:val="single" w:sz="8" w:space="0" w:color="D1D0C8" w:themeColor="background2"/>
        <w:insideH w:val="single" w:sz="8" w:space="0" w:color="D1D0C8" w:themeColor="background2"/>
        <w:insideV w:val="single" w:sz="8" w:space="0" w:color="D1D0C8" w:themeColor="background2"/>
      </w:tblBorders>
      <w:tblCellMar>
        <w:top w:w="0" w:type="dxa"/>
        <w:left w:w="0" w:type="dxa"/>
        <w:bottom w:w="0" w:type="dxa"/>
        <w:right w:w="0" w:type="dxa"/>
      </w:tblCellMar>
    </w:tblPr>
    <w:tcPr>
      <w:shd w:val="clear" w:color="auto" w:fill="FFFFFF" w:themeFill="background1"/>
    </w:tcPr>
  </w:style>
  <w:style w:type="table" w:customStyle="1" w:styleId="BorderTable-Header">
    <w:name w:val="Border Table - Header"/>
    <w:basedOn w:val="a3"/>
    <w:rsid w:val="00E03743"/>
    <w:tblPr>
      <w:tblInd w:w="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blBorders>
      <w:tblCellMar>
        <w:top w:w="72" w:type="dxa"/>
        <w:left w:w="72" w:type="dxa"/>
        <w:bottom w:w="72" w:type="dxa"/>
        <w:right w:w="72" w:type="dxa"/>
      </w:tblCellMar>
    </w:tblPr>
    <w:tcPr>
      <w:shd w:val="clear" w:color="auto" w:fill="FFFFFF" w:themeFill="background1"/>
    </w:tcPr>
  </w:style>
  <w:style w:type="paragraph" w:styleId="ad">
    <w:name w:val="Balloon Text"/>
    <w:basedOn w:val="a1"/>
    <w:link w:val="ae"/>
    <w:semiHidden/>
    <w:unhideWhenUsed/>
    <w:rsid w:val="00E03743"/>
    <w:rPr>
      <w:rFonts w:ascii="Tahoma" w:hAnsi="Tahoma" w:cs="Tahoma"/>
      <w:sz w:val="16"/>
      <w:szCs w:val="16"/>
    </w:rPr>
  </w:style>
  <w:style w:type="character" w:customStyle="1" w:styleId="ae">
    <w:name w:val="註解方塊文字 字元"/>
    <w:basedOn w:val="a2"/>
    <w:link w:val="ad"/>
    <w:semiHidden/>
    <w:rsid w:val="00E03743"/>
    <w:rPr>
      <w:rFonts w:ascii="Tahoma" w:hAnsi="Tahoma" w:cs="Tahoma"/>
      <w:color w:val="404040" w:themeColor="text1" w:themeTint="BF"/>
      <w:sz w:val="16"/>
      <w:szCs w:val="16"/>
    </w:rPr>
  </w:style>
  <w:style w:type="paragraph" w:styleId="af">
    <w:name w:val="Bibliography"/>
    <w:basedOn w:val="a1"/>
    <w:next w:val="a1"/>
    <w:semiHidden/>
    <w:unhideWhenUsed/>
    <w:rsid w:val="00E03743"/>
  </w:style>
  <w:style w:type="paragraph" w:styleId="af0">
    <w:name w:val="Block Text"/>
    <w:basedOn w:val="a1"/>
    <w:semiHidden/>
    <w:unhideWhenUsed/>
    <w:rsid w:val="00E03743"/>
    <w:pPr>
      <w:pBdr>
        <w:top w:val="single" w:sz="2" w:space="10" w:color="7C8F97" w:themeColor="accent1" w:shadow="1"/>
        <w:left w:val="single" w:sz="2" w:space="10" w:color="7C8F97" w:themeColor="accent1" w:shadow="1"/>
        <w:bottom w:val="single" w:sz="2" w:space="10" w:color="7C8F97" w:themeColor="accent1" w:shadow="1"/>
        <w:right w:val="single" w:sz="2" w:space="10" w:color="7C8F97" w:themeColor="accent1" w:shadow="1"/>
      </w:pBdr>
      <w:ind w:left="1152" w:right="1152"/>
    </w:pPr>
    <w:rPr>
      <w:i/>
      <w:iCs/>
      <w:color w:val="7C8F97" w:themeColor="accent1"/>
    </w:rPr>
  </w:style>
  <w:style w:type="paragraph" w:styleId="23">
    <w:name w:val="Body Text 2"/>
    <w:basedOn w:val="a1"/>
    <w:link w:val="24"/>
    <w:semiHidden/>
    <w:unhideWhenUsed/>
    <w:rsid w:val="00E03743"/>
    <w:pPr>
      <w:spacing w:after="120"/>
      <w:ind w:left="360"/>
    </w:pPr>
  </w:style>
  <w:style w:type="paragraph" w:styleId="33">
    <w:name w:val="Body Text 3"/>
    <w:basedOn w:val="a1"/>
    <w:link w:val="34"/>
    <w:semiHidden/>
    <w:unhideWhenUsed/>
    <w:rsid w:val="00E03743"/>
    <w:pPr>
      <w:spacing w:after="120"/>
    </w:pPr>
    <w:rPr>
      <w:sz w:val="16"/>
      <w:szCs w:val="16"/>
    </w:rPr>
  </w:style>
  <w:style w:type="character" w:customStyle="1" w:styleId="34">
    <w:name w:val="本文 3 字元"/>
    <w:basedOn w:val="a2"/>
    <w:link w:val="33"/>
    <w:semiHidden/>
    <w:rsid w:val="00E03743"/>
    <w:rPr>
      <w:color w:val="404040" w:themeColor="text1" w:themeTint="BF"/>
      <w:sz w:val="16"/>
      <w:szCs w:val="16"/>
    </w:rPr>
  </w:style>
  <w:style w:type="paragraph" w:styleId="af1">
    <w:name w:val="Body Text First Indent"/>
    <w:basedOn w:val="a9"/>
    <w:link w:val="af2"/>
    <w:semiHidden/>
    <w:unhideWhenUsed/>
    <w:rsid w:val="00E03743"/>
    <w:pPr>
      <w:spacing w:before="0"/>
      <w:ind w:firstLine="360"/>
    </w:pPr>
    <w:rPr>
      <w:szCs w:val="22"/>
    </w:rPr>
  </w:style>
  <w:style w:type="character" w:customStyle="1" w:styleId="af2">
    <w:name w:val="本文第一層縮排 字元"/>
    <w:basedOn w:val="aa"/>
    <w:link w:val="af1"/>
    <w:semiHidden/>
    <w:rsid w:val="00E03743"/>
    <w:rPr>
      <w:color w:val="404040" w:themeColor="text1" w:themeTint="BF"/>
      <w:sz w:val="20"/>
      <w:szCs w:val="20"/>
    </w:rPr>
  </w:style>
  <w:style w:type="character" w:customStyle="1" w:styleId="24">
    <w:name w:val="本文 2 字元"/>
    <w:basedOn w:val="a2"/>
    <w:link w:val="23"/>
    <w:semiHidden/>
    <w:rsid w:val="00E03743"/>
    <w:rPr>
      <w:color w:val="404040" w:themeColor="text1" w:themeTint="BF"/>
      <w:sz w:val="20"/>
    </w:rPr>
  </w:style>
  <w:style w:type="paragraph" w:styleId="25">
    <w:name w:val="Body Text First Indent 2"/>
    <w:basedOn w:val="23"/>
    <w:link w:val="26"/>
    <w:semiHidden/>
    <w:unhideWhenUsed/>
    <w:rsid w:val="00E03743"/>
    <w:pPr>
      <w:spacing w:after="0"/>
      <w:ind w:firstLine="360"/>
    </w:pPr>
  </w:style>
  <w:style w:type="character" w:customStyle="1" w:styleId="26">
    <w:name w:val="本文第一層縮排 2 字元"/>
    <w:basedOn w:val="24"/>
    <w:link w:val="25"/>
    <w:semiHidden/>
    <w:rsid w:val="00E03743"/>
    <w:rPr>
      <w:color w:val="404040" w:themeColor="text1" w:themeTint="BF"/>
      <w:sz w:val="20"/>
    </w:rPr>
  </w:style>
  <w:style w:type="paragraph" w:styleId="27">
    <w:name w:val="Body Text Indent 2"/>
    <w:basedOn w:val="a1"/>
    <w:link w:val="28"/>
    <w:semiHidden/>
    <w:unhideWhenUsed/>
    <w:rsid w:val="00E03743"/>
    <w:pPr>
      <w:spacing w:after="120" w:line="480" w:lineRule="auto"/>
      <w:ind w:left="360"/>
    </w:pPr>
  </w:style>
  <w:style w:type="character" w:customStyle="1" w:styleId="28">
    <w:name w:val="本文縮排 2 字元"/>
    <w:basedOn w:val="a2"/>
    <w:link w:val="27"/>
    <w:semiHidden/>
    <w:rsid w:val="00E03743"/>
    <w:rPr>
      <w:color w:val="404040" w:themeColor="text1" w:themeTint="BF"/>
      <w:sz w:val="20"/>
    </w:rPr>
  </w:style>
  <w:style w:type="paragraph" w:styleId="35">
    <w:name w:val="Body Text Indent 3"/>
    <w:basedOn w:val="a1"/>
    <w:link w:val="36"/>
    <w:semiHidden/>
    <w:unhideWhenUsed/>
    <w:rsid w:val="00E03743"/>
    <w:pPr>
      <w:spacing w:after="120"/>
      <w:ind w:left="360"/>
    </w:pPr>
    <w:rPr>
      <w:sz w:val="16"/>
      <w:szCs w:val="16"/>
    </w:rPr>
  </w:style>
  <w:style w:type="character" w:customStyle="1" w:styleId="36">
    <w:name w:val="本文縮排 3 字元"/>
    <w:basedOn w:val="a2"/>
    <w:link w:val="35"/>
    <w:semiHidden/>
    <w:rsid w:val="00E03743"/>
    <w:rPr>
      <w:color w:val="404040" w:themeColor="text1" w:themeTint="BF"/>
      <w:sz w:val="16"/>
      <w:szCs w:val="16"/>
    </w:rPr>
  </w:style>
  <w:style w:type="paragraph" w:styleId="af3">
    <w:name w:val="caption"/>
    <w:basedOn w:val="a1"/>
    <w:next w:val="a1"/>
    <w:semiHidden/>
    <w:unhideWhenUsed/>
    <w:qFormat/>
    <w:rsid w:val="00E03743"/>
    <w:pPr>
      <w:spacing w:after="200"/>
    </w:pPr>
    <w:rPr>
      <w:b/>
      <w:bCs/>
      <w:color w:val="7C8F97" w:themeColor="accent1"/>
      <w:sz w:val="18"/>
      <w:szCs w:val="18"/>
    </w:rPr>
  </w:style>
  <w:style w:type="paragraph" w:styleId="af4">
    <w:name w:val="Closing"/>
    <w:basedOn w:val="a1"/>
    <w:link w:val="af5"/>
    <w:unhideWhenUsed/>
    <w:rsid w:val="00E34BC3"/>
    <w:pPr>
      <w:spacing w:before="200"/>
    </w:pPr>
  </w:style>
  <w:style w:type="character" w:customStyle="1" w:styleId="af5">
    <w:name w:val="結語 字元"/>
    <w:basedOn w:val="a2"/>
    <w:link w:val="af4"/>
    <w:rsid w:val="00E34BC3"/>
    <w:rPr>
      <w:color w:val="404040" w:themeColor="text1" w:themeTint="BF"/>
      <w:sz w:val="20"/>
    </w:rPr>
  </w:style>
  <w:style w:type="paragraph" w:styleId="af6">
    <w:name w:val="annotation text"/>
    <w:basedOn w:val="a1"/>
    <w:link w:val="af7"/>
    <w:semiHidden/>
    <w:unhideWhenUsed/>
    <w:rsid w:val="00E03743"/>
    <w:rPr>
      <w:szCs w:val="20"/>
    </w:rPr>
  </w:style>
  <w:style w:type="character" w:customStyle="1" w:styleId="af7">
    <w:name w:val="註解文字 字元"/>
    <w:basedOn w:val="a2"/>
    <w:link w:val="af6"/>
    <w:semiHidden/>
    <w:rsid w:val="00E03743"/>
    <w:rPr>
      <w:color w:val="404040" w:themeColor="text1" w:themeTint="BF"/>
      <w:sz w:val="20"/>
      <w:szCs w:val="20"/>
    </w:rPr>
  </w:style>
  <w:style w:type="paragraph" w:styleId="af8">
    <w:name w:val="annotation subject"/>
    <w:basedOn w:val="af6"/>
    <w:next w:val="af6"/>
    <w:link w:val="af9"/>
    <w:semiHidden/>
    <w:unhideWhenUsed/>
    <w:rsid w:val="00E03743"/>
    <w:rPr>
      <w:b/>
      <w:bCs/>
    </w:rPr>
  </w:style>
  <w:style w:type="character" w:customStyle="1" w:styleId="af9">
    <w:name w:val="註解主旨 字元"/>
    <w:basedOn w:val="af7"/>
    <w:link w:val="af8"/>
    <w:semiHidden/>
    <w:rsid w:val="00E03743"/>
    <w:rPr>
      <w:b/>
      <w:bCs/>
      <w:color w:val="404040" w:themeColor="text1" w:themeTint="BF"/>
      <w:sz w:val="20"/>
      <w:szCs w:val="20"/>
    </w:rPr>
  </w:style>
  <w:style w:type="paragraph" w:styleId="afa">
    <w:name w:val="Date"/>
    <w:basedOn w:val="a1"/>
    <w:next w:val="a1"/>
    <w:link w:val="afb"/>
    <w:semiHidden/>
    <w:unhideWhenUsed/>
    <w:rsid w:val="00E03743"/>
  </w:style>
  <w:style w:type="character" w:customStyle="1" w:styleId="afb">
    <w:name w:val="日期 字元"/>
    <w:basedOn w:val="a2"/>
    <w:link w:val="afa"/>
    <w:semiHidden/>
    <w:rsid w:val="00E03743"/>
    <w:rPr>
      <w:color w:val="404040" w:themeColor="text1" w:themeTint="BF"/>
      <w:sz w:val="20"/>
    </w:rPr>
  </w:style>
  <w:style w:type="paragraph" w:styleId="afc">
    <w:name w:val="Document Map"/>
    <w:basedOn w:val="a1"/>
    <w:link w:val="afd"/>
    <w:semiHidden/>
    <w:unhideWhenUsed/>
    <w:rsid w:val="00E03743"/>
    <w:rPr>
      <w:rFonts w:ascii="Tahoma" w:hAnsi="Tahoma" w:cs="Tahoma"/>
      <w:sz w:val="16"/>
      <w:szCs w:val="16"/>
    </w:rPr>
  </w:style>
  <w:style w:type="character" w:customStyle="1" w:styleId="afd">
    <w:name w:val="文件引導模式 字元"/>
    <w:basedOn w:val="a2"/>
    <w:link w:val="afc"/>
    <w:semiHidden/>
    <w:rsid w:val="00E03743"/>
    <w:rPr>
      <w:rFonts w:ascii="Tahoma" w:hAnsi="Tahoma" w:cs="Tahoma"/>
      <w:color w:val="404040" w:themeColor="text1" w:themeTint="BF"/>
      <w:sz w:val="16"/>
      <w:szCs w:val="16"/>
    </w:rPr>
  </w:style>
  <w:style w:type="paragraph" w:styleId="afe">
    <w:name w:val="E-mail Signature"/>
    <w:basedOn w:val="a1"/>
    <w:link w:val="aff"/>
    <w:semiHidden/>
    <w:unhideWhenUsed/>
    <w:rsid w:val="00E03743"/>
  </w:style>
  <w:style w:type="character" w:customStyle="1" w:styleId="aff">
    <w:name w:val="電子郵件簽名 字元"/>
    <w:basedOn w:val="a2"/>
    <w:link w:val="afe"/>
    <w:semiHidden/>
    <w:rsid w:val="00E03743"/>
    <w:rPr>
      <w:color w:val="404040" w:themeColor="text1" w:themeTint="BF"/>
      <w:sz w:val="20"/>
    </w:rPr>
  </w:style>
  <w:style w:type="paragraph" w:styleId="aff0">
    <w:name w:val="endnote text"/>
    <w:basedOn w:val="a1"/>
    <w:link w:val="aff1"/>
    <w:semiHidden/>
    <w:unhideWhenUsed/>
    <w:rsid w:val="00E03743"/>
    <w:rPr>
      <w:szCs w:val="20"/>
    </w:rPr>
  </w:style>
  <w:style w:type="character" w:customStyle="1" w:styleId="aff1">
    <w:name w:val="章節附註文字 字元"/>
    <w:basedOn w:val="a2"/>
    <w:link w:val="aff0"/>
    <w:semiHidden/>
    <w:rsid w:val="00E03743"/>
    <w:rPr>
      <w:color w:val="404040" w:themeColor="text1" w:themeTint="BF"/>
      <w:sz w:val="20"/>
      <w:szCs w:val="20"/>
    </w:rPr>
  </w:style>
  <w:style w:type="paragraph" w:styleId="aff2">
    <w:name w:val="envelope address"/>
    <w:basedOn w:val="a1"/>
    <w:semiHidden/>
    <w:unhideWhenUsed/>
    <w:rsid w:val="00E0374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3">
    <w:name w:val="envelope return"/>
    <w:basedOn w:val="a1"/>
    <w:semiHidden/>
    <w:unhideWhenUsed/>
    <w:rsid w:val="00E03743"/>
    <w:rPr>
      <w:rFonts w:asciiTheme="majorHAnsi" w:eastAsiaTheme="majorEastAsia" w:hAnsiTheme="majorHAnsi" w:cstheme="majorBidi"/>
      <w:szCs w:val="20"/>
    </w:rPr>
  </w:style>
  <w:style w:type="paragraph" w:styleId="aff4">
    <w:name w:val="footnote text"/>
    <w:basedOn w:val="a1"/>
    <w:link w:val="aff5"/>
    <w:semiHidden/>
    <w:unhideWhenUsed/>
    <w:rsid w:val="00E03743"/>
    <w:rPr>
      <w:szCs w:val="20"/>
    </w:rPr>
  </w:style>
  <w:style w:type="character" w:customStyle="1" w:styleId="aff5">
    <w:name w:val="註腳文字 字元"/>
    <w:basedOn w:val="a2"/>
    <w:link w:val="aff4"/>
    <w:semiHidden/>
    <w:rsid w:val="00E03743"/>
    <w:rPr>
      <w:color w:val="404040" w:themeColor="text1" w:themeTint="BF"/>
      <w:sz w:val="20"/>
      <w:szCs w:val="20"/>
    </w:rPr>
  </w:style>
  <w:style w:type="character" w:customStyle="1" w:styleId="10">
    <w:name w:val="標題 1 字元"/>
    <w:basedOn w:val="a2"/>
    <w:link w:val="1"/>
    <w:rsid w:val="00E03743"/>
    <w:rPr>
      <w:rFonts w:asciiTheme="majorHAnsi" w:eastAsiaTheme="majorEastAsia" w:hAnsiTheme="majorHAnsi" w:cstheme="majorBidi"/>
      <w:b/>
      <w:bCs/>
      <w:color w:val="5B6B72" w:themeColor="accent1" w:themeShade="BF"/>
      <w:sz w:val="28"/>
      <w:szCs w:val="28"/>
    </w:rPr>
  </w:style>
  <w:style w:type="character" w:customStyle="1" w:styleId="22">
    <w:name w:val="標題 2 字元"/>
    <w:basedOn w:val="a2"/>
    <w:link w:val="21"/>
    <w:semiHidden/>
    <w:rsid w:val="00E03743"/>
    <w:rPr>
      <w:rFonts w:asciiTheme="majorHAnsi" w:eastAsiaTheme="majorEastAsia" w:hAnsiTheme="majorHAnsi" w:cstheme="majorBidi"/>
      <w:b/>
      <w:bCs/>
      <w:color w:val="7C8F97" w:themeColor="accent1"/>
      <w:sz w:val="26"/>
      <w:szCs w:val="26"/>
    </w:rPr>
  </w:style>
  <w:style w:type="character" w:customStyle="1" w:styleId="32">
    <w:name w:val="標題 3 字元"/>
    <w:basedOn w:val="a2"/>
    <w:link w:val="31"/>
    <w:semiHidden/>
    <w:rsid w:val="00E03743"/>
    <w:rPr>
      <w:rFonts w:asciiTheme="majorHAnsi" w:eastAsiaTheme="majorEastAsia" w:hAnsiTheme="majorHAnsi" w:cstheme="majorBidi"/>
      <w:b/>
      <w:bCs/>
      <w:color w:val="7C8F97" w:themeColor="accent1"/>
      <w:sz w:val="20"/>
    </w:rPr>
  </w:style>
  <w:style w:type="character" w:customStyle="1" w:styleId="42">
    <w:name w:val="標題 4 字元"/>
    <w:basedOn w:val="a2"/>
    <w:link w:val="41"/>
    <w:semiHidden/>
    <w:rsid w:val="00E03743"/>
    <w:rPr>
      <w:rFonts w:asciiTheme="majorHAnsi" w:eastAsiaTheme="majorEastAsia" w:hAnsiTheme="majorHAnsi" w:cstheme="majorBidi"/>
      <w:b/>
      <w:bCs/>
      <w:i/>
      <w:iCs/>
      <w:color w:val="7C8F97" w:themeColor="accent1"/>
      <w:sz w:val="20"/>
    </w:rPr>
  </w:style>
  <w:style w:type="character" w:customStyle="1" w:styleId="52">
    <w:name w:val="標題 5 字元"/>
    <w:basedOn w:val="a2"/>
    <w:link w:val="51"/>
    <w:semiHidden/>
    <w:rsid w:val="00E03743"/>
    <w:rPr>
      <w:rFonts w:asciiTheme="majorHAnsi" w:eastAsiaTheme="majorEastAsia" w:hAnsiTheme="majorHAnsi" w:cstheme="majorBidi"/>
      <w:color w:val="3C474C" w:themeColor="accent1" w:themeShade="7F"/>
      <w:sz w:val="20"/>
    </w:rPr>
  </w:style>
  <w:style w:type="character" w:customStyle="1" w:styleId="60">
    <w:name w:val="標題 6 字元"/>
    <w:basedOn w:val="a2"/>
    <w:link w:val="6"/>
    <w:semiHidden/>
    <w:rsid w:val="00E03743"/>
    <w:rPr>
      <w:rFonts w:asciiTheme="majorHAnsi" w:eastAsiaTheme="majorEastAsia" w:hAnsiTheme="majorHAnsi" w:cstheme="majorBidi"/>
      <w:i/>
      <w:iCs/>
      <w:color w:val="3C474C" w:themeColor="accent1" w:themeShade="7F"/>
      <w:sz w:val="20"/>
    </w:rPr>
  </w:style>
  <w:style w:type="character" w:customStyle="1" w:styleId="70">
    <w:name w:val="標題 7 字元"/>
    <w:basedOn w:val="a2"/>
    <w:link w:val="7"/>
    <w:semiHidden/>
    <w:rsid w:val="00E03743"/>
    <w:rPr>
      <w:rFonts w:asciiTheme="majorHAnsi" w:eastAsiaTheme="majorEastAsia" w:hAnsiTheme="majorHAnsi" w:cstheme="majorBidi"/>
      <w:i/>
      <w:iCs/>
      <w:color w:val="404040" w:themeColor="text1" w:themeTint="BF"/>
      <w:sz w:val="20"/>
    </w:rPr>
  </w:style>
  <w:style w:type="character" w:customStyle="1" w:styleId="80">
    <w:name w:val="標題 8 字元"/>
    <w:basedOn w:val="a2"/>
    <w:link w:val="8"/>
    <w:semiHidden/>
    <w:rsid w:val="00E03743"/>
    <w:rPr>
      <w:rFonts w:asciiTheme="majorHAnsi" w:eastAsiaTheme="majorEastAsia" w:hAnsiTheme="majorHAnsi" w:cstheme="majorBidi"/>
      <w:color w:val="404040" w:themeColor="text1" w:themeTint="BF"/>
      <w:sz w:val="20"/>
      <w:szCs w:val="20"/>
    </w:rPr>
  </w:style>
  <w:style w:type="character" w:customStyle="1" w:styleId="90">
    <w:name w:val="標題 9 字元"/>
    <w:basedOn w:val="a2"/>
    <w:link w:val="9"/>
    <w:semiHidden/>
    <w:rsid w:val="00E03743"/>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sid w:val="00E03743"/>
    <w:rPr>
      <w:i/>
      <w:iCs/>
    </w:rPr>
  </w:style>
  <w:style w:type="character" w:customStyle="1" w:styleId="HTML0">
    <w:name w:val="HTML 位址 字元"/>
    <w:basedOn w:val="a2"/>
    <w:link w:val="HTML"/>
    <w:semiHidden/>
    <w:rsid w:val="00E03743"/>
    <w:rPr>
      <w:i/>
      <w:iCs/>
      <w:color w:val="404040" w:themeColor="text1" w:themeTint="BF"/>
      <w:sz w:val="20"/>
    </w:rPr>
  </w:style>
  <w:style w:type="paragraph" w:styleId="HTML1">
    <w:name w:val="HTML Preformatted"/>
    <w:basedOn w:val="a1"/>
    <w:link w:val="HTML2"/>
    <w:semiHidden/>
    <w:unhideWhenUsed/>
    <w:rsid w:val="00E03743"/>
    <w:rPr>
      <w:rFonts w:ascii="Consolas" w:hAnsi="Consolas"/>
      <w:szCs w:val="20"/>
    </w:rPr>
  </w:style>
  <w:style w:type="character" w:customStyle="1" w:styleId="HTML2">
    <w:name w:val="HTML 預設格式 字元"/>
    <w:basedOn w:val="a2"/>
    <w:link w:val="HTML1"/>
    <w:semiHidden/>
    <w:rsid w:val="00E03743"/>
    <w:rPr>
      <w:rFonts w:ascii="Consolas" w:hAnsi="Consolas"/>
      <w:color w:val="404040" w:themeColor="text1" w:themeTint="BF"/>
      <w:sz w:val="20"/>
      <w:szCs w:val="20"/>
    </w:rPr>
  </w:style>
  <w:style w:type="paragraph" w:styleId="11">
    <w:name w:val="index 1"/>
    <w:basedOn w:val="a1"/>
    <w:next w:val="a1"/>
    <w:autoRedefine/>
    <w:semiHidden/>
    <w:unhideWhenUsed/>
    <w:rsid w:val="00E03743"/>
    <w:pPr>
      <w:ind w:left="200" w:hanging="200"/>
    </w:pPr>
  </w:style>
  <w:style w:type="paragraph" w:styleId="29">
    <w:name w:val="index 2"/>
    <w:basedOn w:val="a1"/>
    <w:next w:val="a1"/>
    <w:autoRedefine/>
    <w:semiHidden/>
    <w:unhideWhenUsed/>
    <w:rsid w:val="00E03743"/>
    <w:pPr>
      <w:ind w:left="400" w:hanging="200"/>
    </w:pPr>
  </w:style>
  <w:style w:type="paragraph" w:styleId="37">
    <w:name w:val="index 3"/>
    <w:basedOn w:val="a1"/>
    <w:next w:val="a1"/>
    <w:autoRedefine/>
    <w:semiHidden/>
    <w:unhideWhenUsed/>
    <w:rsid w:val="00E03743"/>
    <w:pPr>
      <w:ind w:left="600" w:hanging="200"/>
    </w:pPr>
  </w:style>
  <w:style w:type="paragraph" w:styleId="43">
    <w:name w:val="index 4"/>
    <w:basedOn w:val="a1"/>
    <w:next w:val="a1"/>
    <w:autoRedefine/>
    <w:semiHidden/>
    <w:unhideWhenUsed/>
    <w:rsid w:val="00E03743"/>
    <w:pPr>
      <w:ind w:left="800" w:hanging="200"/>
    </w:pPr>
  </w:style>
  <w:style w:type="paragraph" w:styleId="53">
    <w:name w:val="index 5"/>
    <w:basedOn w:val="a1"/>
    <w:next w:val="a1"/>
    <w:autoRedefine/>
    <w:semiHidden/>
    <w:unhideWhenUsed/>
    <w:rsid w:val="00E03743"/>
    <w:pPr>
      <w:ind w:left="1000" w:hanging="200"/>
    </w:pPr>
  </w:style>
  <w:style w:type="paragraph" w:styleId="61">
    <w:name w:val="index 6"/>
    <w:basedOn w:val="a1"/>
    <w:next w:val="a1"/>
    <w:autoRedefine/>
    <w:semiHidden/>
    <w:unhideWhenUsed/>
    <w:rsid w:val="00E03743"/>
    <w:pPr>
      <w:ind w:left="1200" w:hanging="200"/>
    </w:pPr>
  </w:style>
  <w:style w:type="paragraph" w:styleId="71">
    <w:name w:val="index 7"/>
    <w:basedOn w:val="a1"/>
    <w:next w:val="a1"/>
    <w:autoRedefine/>
    <w:semiHidden/>
    <w:unhideWhenUsed/>
    <w:rsid w:val="00E03743"/>
    <w:pPr>
      <w:ind w:left="1400" w:hanging="200"/>
    </w:pPr>
  </w:style>
  <w:style w:type="paragraph" w:styleId="81">
    <w:name w:val="index 8"/>
    <w:basedOn w:val="a1"/>
    <w:next w:val="a1"/>
    <w:autoRedefine/>
    <w:semiHidden/>
    <w:unhideWhenUsed/>
    <w:rsid w:val="00E03743"/>
    <w:pPr>
      <w:ind w:left="1600" w:hanging="200"/>
    </w:pPr>
  </w:style>
  <w:style w:type="paragraph" w:styleId="91">
    <w:name w:val="index 9"/>
    <w:basedOn w:val="a1"/>
    <w:next w:val="a1"/>
    <w:autoRedefine/>
    <w:semiHidden/>
    <w:unhideWhenUsed/>
    <w:rsid w:val="00E03743"/>
    <w:pPr>
      <w:ind w:left="1800" w:hanging="200"/>
    </w:pPr>
  </w:style>
  <w:style w:type="paragraph" w:styleId="aff6">
    <w:name w:val="index heading"/>
    <w:basedOn w:val="a1"/>
    <w:next w:val="11"/>
    <w:semiHidden/>
    <w:unhideWhenUsed/>
    <w:rsid w:val="00E03743"/>
    <w:rPr>
      <w:rFonts w:asciiTheme="majorHAnsi" w:eastAsiaTheme="majorEastAsia" w:hAnsiTheme="majorHAnsi" w:cstheme="majorBidi"/>
      <w:b/>
      <w:bCs/>
    </w:rPr>
  </w:style>
  <w:style w:type="paragraph" w:styleId="aff7">
    <w:name w:val="Intense Quote"/>
    <w:basedOn w:val="a1"/>
    <w:next w:val="a1"/>
    <w:link w:val="aff8"/>
    <w:qFormat/>
    <w:rsid w:val="00E03743"/>
    <w:pPr>
      <w:pBdr>
        <w:bottom w:val="single" w:sz="4" w:space="4" w:color="7C8F97" w:themeColor="accent1"/>
      </w:pBdr>
      <w:spacing w:before="200" w:after="280"/>
      <w:ind w:left="936" w:right="936"/>
    </w:pPr>
    <w:rPr>
      <w:b/>
      <w:bCs/>
      <w:i/>
      <w:iCs/>
      <w:color w:val="7C8F97" w:themeColor="accent1"/>
    </w:rPr>
  </w:style>
  <w:style w:type="character" w:customStyle="1" w:styleId="aff8">
    <w:name w:val="鮮明引文 字元"/>
    <w:basedOn w:val="a2"/>
    <w:link w:val="aff7"/>
    <w:rsid w:val="00E03743"/>
    <w:rPr>
      <w:b/>
      <w:bCs/>
      <w:i/>
      <w:iCs/>
      <w:color w:val="7C8F97" w:themeColor="accent1"/>
      <w:sz w:val="20"/>
    </w:rPr>
  </w:style>
  <w:style w:type="paragraph" w:styleId="aff9">
    <w:name w:val="List"/>
    <w:basedOn w:val="a1"/>
    <w:semiHidden/>
    <w:unhideWhenUsed/>
    <w:rsid w:val="00E03743"/>
    <w:pPr>
      <w:ind w:left="360" w:hanging="360"/>
      <w:contextualSpacing/>
    </w:pPr>
  </w:style>
  <w:style w:type="paragraph" w:styleId="2a">
    <w:name w:val="List 2"/>
    <w:basedOn w:val="a1"/>
    <w:semiHidden/>
    <w:unhideWhenUsed/>
    <w:rsid w:val="00E03743"/>
    <w:pPr>
      <w:ind w:left="720" w:hanging="360"/>
      <w:contextualSpacing/>
    </w:pPr>
  </w:style>
  <w:style w:type="paragraph" w:styleId="38">
    <w:name w:val="List 3"/>
    <w:basedOn w:val="a1"/>
    <w:semiHidden/>
    <w:unhideWhenUsed/>
    <w:rsid w:val="00E03743"/>
    <w:pPr>
      <w:ind w:left="1080" w:hanging="360"/>
      <w:contextualSpacing/>
    </w:pPr>
  </w:style>
  <w:style w:type="paragraph" w:styleId="44">
    <w:name w:val="List 4"/>
    <w:basedOn w:val="a1"/>
    <w:semiHidden/>
    <w:unhideWhenUsed/>
    <w:rsid w:val="00E03743"/>
    <w:pPr>
      <w:ind w:left="1440" w:hanging="360"/>
      <w:contextualSpacing/>
    </w:pPr>
  </w:style>
  <w:style w:type="paragraph" w:styleId="54">
    <w:name w:val="List 5"/>
    <w:basedOn w:val="a1"/>
    <w:semiHidden/>
    <w:unhideWhenUsed/>
    <w:rsid w:val="00E03743"/>
    <w:pPr>
      <w:ind w:left="1800" w:hanging="360"/>
      <w:contextualSpacing/>
    </w:pPr>
  </w:style>
  <w:style w:type="paragraph" w:styleId="a0">
    <w:name w:val="List Bullet"/>
    <w:basedOn w:val="a1"/>
    <w:semiHidden/>
    <w:unhideWhenUsed/>
    <w:rsid w:val="00E03743"/>
    <w:pPr>
      <w:numPr>
        <w:numId w:val="1"/>
      </w:numPr>
      <w:contextualSpacing/>
    </w:pPr>
  </w:style>
  <w:style w:type="paragraph" w:styleId="20">
    <w:name w:val="List Bullet 2"/>
    <w:basedOn w:val="a1"/>
    <w:semiHidden/>
    <w:unhideWhenUsed/>
    <w:rsid w:val="00E03743"/>
    <w:pPr>
      <w:numPr>
        <w:numId w:val="2"/>
      </w:numPr>
      <w:contextualSpacing/>
    </w:pPr>
  </w:style>
  <w:style w:type="paragraph" w:styleId="30">
    <w:name w:val="List Bullet 3"/>
    <w:basedOn w:val="a1"/>
    <w:semiHidden/>
    <w:unhideWhenUsed/>
    <w:rsid w:val="00E03743"/>
    <w:pPr>
      <w:numPr>
        <w:numId w:val="3"/>
      </w:numPr>
      <w:contextualSpacing/>
    </w:pPr>
  </w:style>
  <w:style w:type="paragraph" w:styleId="40">
    <w:name w:val="List Bullet 4"/>
    <w:basedOn w:val="a1"/>
    <w:semiHidden/>
    <w:unhideWhenUsed/>
    <w:rsid w:val="00E03743"/>
    <w:pPr>
      <w:numPr>
        <w:numId w:val="4"/>
      </w:numPr>
      <w:contextualSpacing/>
    </w:pPr>
  </w:style>
  <w:style w:type="paragraph" w:styleId="50">
    <w:name w:val="List Bullet 5"/>
    <w:basedOn w:val="a1"/>
    <w:semiHidden/>
    <w:unhideWhenUsed/>
    <w:rsid w:val="00E03743"/>
    <w:pPr>
      <w:numPr>
        <w:numId w:val="5"/>
      </w:numPr>
      <w:contextualSpacing/>
    </w:pPr>
  </w:style>
  <w:style w:type="paragraph" w:styleId="affa">
    <w:name w:val="List Continue"/>
    <w:basedOn w:val="a1"/>
    <w:semiHidden/>
    <w:unhideWhenUsed/>
    <w:rsid w:val="00E03743"/>
    <w:pPr>
      <w:spacing w:after="120"/>
      <w:ind w:left="360"/>
      <w:contextualSpacing/>
    </w:pPr>
  </w:style>
  <w:style w:type="paragraph" w:styleId="2b">
    <w:name w:val="List Continue 2"/>
    <w:basedOn w:val="a1"/>
    <w:semiHidden/>
    <w:unhideWhenUsed/>
    <w:rsid w:val="00E03743"/>
    <w:pPr>
      <w:spacing w:after="120"/>
      <w:ind w:left="720"/>
      <w:contextualSpacing/>
    </w:pPr>
  </w:style>
  <w:style w:type="paragraph" w:styleId="39">
    <w:name w:val="List Continue 3"/>
    <w:basedOn w:val="a1"/>
    <w:semiHidden/>
    <w:unhideWhenUsed/>
    <w:rsid w:val="00E03743"/>
    <w:pPr>
      <w:spacing w:after="120"/>
      <w:ind w:left="1080"/>
      <w:contextualSpacing/>
    </w:pPr>
  </w:style>
  <w:style w:type="paragraph" w:styleId="45">
    <w:name w:val="List Continue 4"/>
    <w:basedOn w:val="a1"/>
    <w:semiHidden/>
    <w:unhideWhenUsed/>
    <w:rsid w:val="00E03743"/>
    <w:pPr>
      <w:spacing w:after="120"/>
      <w:ind w:left="1440"/>
      <w:contextualSpacing/>
    </w:pPr>
  </w:style>
  <w:style w:type="paragraph" w:styleId="55">
    <w:name w:val="List Continue 5"/>
    <w:basedOn w:val="a1"/>
    <w:semiHidden/>
    <w:unhideWhenUsed/>
    <w:rsid w:val="00E03743"/>
    <w:pPr>
      <w:spacing w:after="120"/>
      <w:ind w:left="1800"/>
      <w:contextualSpacing/>
    </w:pPr>
  </w:style>
  <w:style w:type="paragraph" w:styleId="a">
    <w:name w:val="List Number"/>
    <w:basedOn w:val="a1"/>
    <w:semiHidden/>
    <w:unhideWhenUsed/>
    <w:rsid w:val="00E03743"/>
    <w:pPr>
      <w:numPr>
        <w:numId w:val="6"/>
      </w:numPr>
      <w:contextualSpacing/>
    </w:pPr>
  </w:style>
  <w:style w:type="paragraph" w:styleId="2">
    <w:name w:val="List Number 2"/>
    <w:basedOn w:val="a1"/>
    <w:semiHidden/>
    <w:unhideWhenUsed/>
    <w:rsid w:val="00E03743"/>
    <w:pPr>
      <w:numPr>
        <w:numId w:val="7"/>
      </w:numPr>
      <w:contextualSpacing/>
    </w:pPr>
  </w:style>
  <w:style w:type="paragraph" w:styleId="3">
    <w:name w:val="List Number 3"/>
    <w:basedOn w:val="a1"/>
    <w:semiHidden/>
    <w:unhideWhenUsed/>
    <w:rsid w:val="00E03743"/>
    <w:pPr>
      <w:numPr>
        <w:numId w:val="8"/>
      </w:numPr>
      <w:contextualSpacing/>
    </w:pPr>
  </w:style>
  <w:style w:type="paragraph" w:styleId="4">
    <w:name w:val="List Number 4"/>
    <w:basedOn w:val="a1"/>
    <w:semiHidden/>
    <w:unhideWhenUsed/>
    <w:rsid w:val="00E03743"/>
    <w:pPr>
      <w:numPr>
        <w:numId w:val="9"/>
      </w:numPr>
      <w:contextualSpacing/>
    </w:pPr>
  </w:style>
  <w:style w:type="paragraph" w:styleId="5">
    <w:name w:val="List Number 5"/>
    <w:basedOn w:val="a1"/>
    <w:semiHidden/>
    <w:unhideWhenUsed/>
    <w:rsid w:val="00E03743"/>
    <w:pPr>
      <w:numPr>
        <w:numId w:val="10"/>
      </w:numPr>
      <w:contextualSpacing/>
    </w:pPr>
  </w:style>
  <w:style w:type="paragraph" w:styleId="affb">
    <w:name w:val="List Paragraph"/>
    <w:basedOn w:val="a1"/>
    <w:qFormat/>
    <w:rsid w:val="00E03743"/>
    <w:pPr>
      <w:ind w:left="720"/>
      <w:contextualSpacing/>
    </w:pPr>
  </w:style>
  <w:style w:type="paragraph" w:styleId="affc">
    <w:name w:val="macro"/>
    <w:link w:val="affd"/>
    <w:semiHidden/>
    <w:unhideWhenUsed/>
    <w:rsid w:val="00E03743"/>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affd">
    <w:name w:val="巨集文字 字元"/>
    <w:basedOn w:val="a2"/>
    <w:link w:val="affc"/>
    <w:semiHidden/>
    <w:rsid w:val="00E03743"/>
    <w:rPr>
      <w:rFonts w:ascii="Consolas" w:hAnsi="Consolas"/>
      <w:color w:val="404040" w:themeColor="text1" w:themeTint="BF"/>
      <w:sz w:val="20"/>
      <w:szCs w:val="20"/>
    </w:rPr>
  </w:style>
  <w:style w:type="paragraph" w:styleId="affe">
    <w:name w:val="Message Header"/>
    <w:basedOn w:val="a1"/>
    <w:link w:val="afff"/>
    <w:semiHidden/>
    <w:unhideWhenUsed/>
    <w:rsid w:val="00E0374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
    <w:name w:val="訊息欄位名稱 字元"/>
    <w:basedOn w:val="a2"/>
    <w:link w:val="affe"/>
    <w:semiHidden/>
    <w:rsid w:val="00E03743"/>
    <w:rPr>
      <w:rFonts w:asciiTheme="majorHAnsi" w:eastAsiaTheme="majorEastAsia" w:hAnsiTheme="majorHAnsi" w:cstheme="majorBidi"/>
      <w:color w:val="404040" w:themeColor="text1" w:themeTint="BF"/>
      <w:sz w:val="24"/>
      <w:szCs w:val="24"/>
      <w:shd w:val="pct20" w:color="auto" w:fill="auto"/>
    </w:rPr>
  </w:style>
  <w:style w:type="paragraph" w:styleId="afff0">
    <w:name w:val="No Spacing"/>
    <w:qFormat/>
    <w:rsid w:val="00E03743"/>
    <w:rPr>
      <w:color w:val="404040" w:themeColor="text1" w:themeTint="BF"/>
      <w:sz w:val="20"/>
    </w:rPr>
  </w:style>
  <w:style w:type="paragraph" w:styleId="Web">
    <w:name w:val="Normal (Web)"/>
    <w:basedOn w:val="a1"/>
    <w:semiHidden/>
    <w:unhideWhenUsed/>
    <w:rsid w:val="00E03743"/>
    <w:rPr>
      <w:rFonts w:ascii="Times New Roman" w:hAnsi="Times New Roman" w:cs="Times New Roman"/>
      <w:sz w:val="24"/>
      <w:szCs w:val="24"/>
    </w:rPr>
  </w:style>
  <w:style w:type="paragraph" w:styleId="afff1">
    <w:name w:val="Normal Indent"/>
    <w:basedOn w:val="a1"/>
    <w:semiHidden/>
    <w:unhideWhenUsed/>
    <w:rsid w:val="00E03743"/>
    <w:pPr>
      <w:ind w:left="720"/>
    </w:pPr>
  </w:style>
  <w:style w:type="paragraph" w:styleId="afff2">
    <w:name w:val="Note Heading"/>
    <w:basedOn w:val="a1"/>
    <w:next w:val="a1"/>
    <w:link w:val="afff3"/>
    <w:semiHidden/>
    <w:unhideWhenUsed/>
    <w:rsid w:val="00E03743"/>
  </w:style>
  <w:style w:type="character" w:customStyle="1" w:styleId="afff3">
    <w:name w:val="註釋標題 字元"/>
    <w:basedOn w:val="a2"/>
    <w:link w:val="afff2"/>
    <w:semiHidden/>
    <w:rsid w:val="00E03743"/>
    <w:rPr>
      <w:color w:val="404040" w:themeColor="text1" w:themeTint="BF"/>
      <w:sz w:val="20"/>
    </w:rPr>
  </w:style>
  <w:style w:type="paragraph" w:styleId="afff4">
    <w:name w:val="Plain Text"/>
    <w:basedOn w:val="a1"/>
    <w:link w:val="afff5"/>
    <w:semiHidden/>
    <w:unhideWhenUsed/>
    <w:rsid w:val="00E03743"/>
    <w:rPr>
      <w:rFonts w:ascii="Consolas" w:hAnsi="Consolas"/>
      <w:sz w:val="21"/>
      <w:szCs w:val="21"/>
    </w:rPr>
  </w:style>
  <w:style w:type="character" w:customStyle="1" w:styleId="afff5">
    <w:name w:val="純文字 字元"/>
    <w:basedOn w:val="a2"/>
    <w:link w:val="afff4"/>
    <w:semiHidden/>
    <w:rsid w:val="00E03743"/>
    <w:rPr>
      <w:rFonts w:ascii="Consolas" w:hAnsi="Consolas"/>
      <w:color w:val="404040" w:themeColor="text1" w:themeTint="BF"/>
      <w:sz w:val="21"/>
      <w:szCs w:val="21"/>
    </w:rPr>
  </w:style>
  <w:style w:type="paragraph" w:styleId="afff6">
    <w:name w:val="Quote"/>
    <w:basedOn w:val="a1"/>
    <w:next w:val="a1"/>
    <w:link w:val="afff7"/>
    <w:qFormat/>
    <w:rsid w:val="00E03743"/>
    <w:rPr>
      <w:i/>
      <w:iCs/>
      <w:color w:val="000000" w:themeColor="text1"/>
    </w:rPr>
  </w:style>
  <w:style w:type="character" w:customStyle="1" w:styleId="afff7">
    <w:name w:val="引文 字元"/>
    <w:basedOn w:val="a2"/>
    <w:link w:val="afff6"/>
    <w:rsid w:val="00E03743"/>
    <w:rPr>
      <w:i/>
      <w:iCs/>
      <w:color w:val="000000" w:themeColor="text1"/>
      <w:sz w:val="20"/>
    </w:rPr>
  </w:style>
  <w:style w:type="paragraph" w:styleId="afff8">
    <w:name w:val="Salutation"/>
    <w:basedOn w:val="a1"/>
    <w:next w:val="a1"/>
    <w:link w:val="afff9"/>
    <w:semiHidden/>
    <w:unhideWhenUsed/>
    <w:rsid w:val="00E03743"/>
  </w:style>
  <w:style w:type="character" w:customStyle="1" w:styleId="afff9">
    <w:name w:val="問候 字元"/>
    <w:basedOn w:val="a2"/>
    <w:link w:val="afff8"/>
    <w:semiHidden/>
    <w:rsid w:val="00E03743"/>
    <w:rPr>
      <w:color w:val="404040" w:themeColor="text1" w:themeTint="BF"/>
      <w:sz w:val="20"/>
    </w:rPr>
  </w:style>
  <w:style w:type="paragraph" w:styleId="afffa">
    <w:name w:val="Subtitle"/>
    <w:basedOn w:val="a1"/>
    <w:next w:val="a1"/>
    <w:link w:val="afffb"/>
    <w:qFormat/>
    <w:rsid w:val="00E03743"/>
    <w:pPr>
      <w:numPr>
        <w:ilvl w:val="1"/>
      </w:numPr>
    </w:pPr>
    <w:rPr>
      <w:rFonts w:asciiTheme="majorHAnsi" w:eastAsiaTheme="majorEastAsia" w:hAnsiTheme="majorHAnsi" w:cstheme="majorBidi"/>
      <w:i/>
      <w:iCs/>
      <w:color w:val="7C8F97" w:themeColor="accent1"/>
      <w:spacing w:val="15"/>
      <w:sz w:val="24"/>
      <w:szCs w:val="24"/>
    </w:rPr>
  </w:style>
  <w:style w:type="character" w:customStyle="1" w:styleId="afffb">
    <w:name w:val="副標題 字元"/>
    <w:basedOn w:val="a2"/>
    <w:link w:val="afffa"/>
    <w:rsid w:val="00E03743"/>
    <w:rPr>
      <w:rFonts w:asciiTheme="majorHAnsi" w:eastAsiaTheme="majorEastAsia" w:hAnsiTheme="majorHAnsi" w:cstheme="majorBidi"/>
      <w:i/>
      <w:iCs/>
      <w:color w:val="7C8F97" w:themeColor="accent1"/>
      <w:spacing w:val="15"/>
      <w:sz w:val="24"/>
      <w:szCs w:val="24"/>
    </w:rPr>
  </w:style>
  <w:style w:type="paragraph" w:styleId="afffc">
    <w:name w:val="table of authorities"/>
    <w:basedOn w:val="a1"/>
    <w:next w:val="a1"/>
    <w:semiHidden/>
    <w:unhideWhenUsed/>
    <w:rsid w:val="00E03743"/>
    <w:pPr>
      <w:ind w:left="200" w:hanging="200"/>
    </w:pPr>
  </w:style>
  <w:style w:type="paragraph" w:styleId="afffd">
    <w:name w:val="table of figures"/>
    <w:basedOn w:val="a1"/>
    <w:next w:val="a1"/>
    <w:semiHidden/>
    <w:unhideWhenUsed/>
    <w:rsid w:val="00E03743"/>
  </w:style>
  <w:style w:type="paragraph" w:styleId="afffe">
    <w:name w:val="Title"/>
    <w:basedOn w:val="a1"/>
    <w:next w:val="a1"/>
    <w:link w:val="affff"/>
    <w:qFormat/>
    <w:rsid w:val="00E03743"/>
    <w:pPr>
      <w:pBdr>
        <w:bottom w:val="single" w:sz="8" w:space="4" w:color="7C8F97" w:themeColor="accent1"/>
      </w:pBdr>
      <w:spacing w:after="300"/>
      <w:contextualSpacing/>
    </w:pPr>
    <w:rPr>
      <w:rFonts w:asciiTheme="majorHAnsi" w:eastAsiaTheme="majorEastAsia" w:hAnsiTheme="majorHAnsi" w:cstheme="majorBidi"/>
      <w:color w:val="384347" w:themeColor="text2" w:themeShade="BF"/>
      <w:spacing w:val="5"/>
      <w:kern w:val="28"/>
      <w:sz w:val="52"/>
      <w:szCs w:val="52"/>
    </w:rPr>
  </w:style>
  <w:style w:type="character" w:customStyle="1" w:styleId="affff">
    <w:name w:val="標題 字元"/>
    <w:basedOn w:val="a2"/>
    <w:link w:val="afffe"/>
    <w:rsid w:val="00E03743"/>
    <w:rPr>
      <w:rFonts w:asciiTheme="majorHAnsi" w:eastAsiaTheme="majorEastAsia" w:hAnsiTheme="majorHAnsi" w:cstheme="majorBidi"/>
      <w:color w:val="384347" w:themeColor="text2" w:themeShade="BF"/>
      <w:spacing w:val="5"/>
      <w:kern w:val="28"/>
      <w:sz w:val="52"/>
      <w:szCs w:val="52"/>
    </w:rPr>
  </w:style>
  <w:style w:type="paragraph" w:styleId="affff0">
    <w:name w:val="toa heading"/>
    <w:basedOn w:val="a1"/>
    <w:next w:val="a1"/>
    <w:semiHidden/>
    <w:unhideWhenUsed/>
    <w:rsid w:val="00E03743"/>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rsid w:val="00E03743"/>
    <w:pPr>
      <w:spacing w:after="100"/>
    </w:pPr>
  </w:style>
  <w:style w:type="paragraph" w:styleId="2c">
    <w:name w:val="toc 2"/>
    <w:basedOn w:val="a1"/>
    <w:next w:val="a1"/>
    <w:autoRedefine/>
    <w:semiHidden/>
    <w:unhideWhenUsed/>
    <w:rsid w:val="00E03743"/>
    <w:pPr>
      <w:spacing w:after="100"/>
      <w:ind w:left="200"/>
    </w:pPr>
  </w:style>
  <w:style w:type="paragraph" w:styleId="3a">
    <w:name w:val="toc 3"/>
    <w:basedOn w:val="a1"/>
    <w:next w:val="a1"/>
    <w:autoRedefine/>
    <w:semiHidden/>
    <w:unhideWhenUsed/>
    <w:rsid w:val="00E03743"/>
    <w:pPr>
      <w:spacing w:after="100"/>
      <w:ind w:left="400"/>
    </w:pPr>
  </w:style>
  <w:style w:type="paragraph" w:styleId="46">
    <w:name w:val="toc 4"/>
    <w:basedOn w:val="a1"/>
    <w:next w:val="a1"/>
    <w:autoRedefine/>
    <w:semiHidden/>
    <w:unhideWhenUsed/>
    <w:rsid w:val="00E03743"/>
    <w:pPr>
      <w:spacing w:after="100"/>
      <w:ind w:left="600"/>
    </w:pPr>
  </w:style>
  <w:style w:type="paragraph" w:styleId="56">
    <w:name w:val="toc 5"/>
    <w:basedOn w:val="a1"/>
    <w:next w:val="a1"/>
    <w:autoRedefine/>
    <w:semiHidden/>
    <w:unhideWhenUsed/>
    <w:rsid w:val="00E03743"/>
    <w:pPr>
      <w:spacing w:after="100"/>
      <w:ind w:left="800"/>
    </w:pPr>
  </w:style>
  <w:style w:type="paragraph" w:styleId="62">
    <w:name w:val="toc 6"/>
    <w:basedOn w:val="a1"/>
    <w:next w:val="a1"/>
    <w:autoRedefine/>
    <w:semiHidden/>
    <w:unhideWhenUsed/>
    <w:rsid w:val="00E03743"/>
    <w:pPr>
      <w:spacing w:after="100"/>
      <w:ind w:left="1000"/>
    </w:pPr>
  </w:style>
  <w:style w:type="paragraph" w:styleId="72">
    <w:name w:val="toc 7"/>
    <w:basedOn w:val="a1"/>
    <w:next w:val="a1"/>
    <w:autoRedefine/>
    <w:semiHidden/>
    <w:unhideWhenUsed/>
    <w:rsid w:val="00E03743"/>
    <w:pPr>
      <w:spacing w:after="100"/>
      <w:ind w:left="1200"/>
    </w:pPr>
  </w:style>
  <w:style w:type="paragraph" w:styleId="82">
    <w:name w:val="toc 8"/>
    <w:basedOn w:val="a1"/>
    <w:next w:val="a1"/>
    <w:autoRedefine/>
    <w:semiHidden/>
    <w:unhideWhenUsed/>
    <w:rsid w:val="00E03743"/>
    <w:pPr>
      <w:spacing w:after="100"/>
      <w:ind w:left="1400"/>
    </w:pPr>
  </w:style>
  <w:style w:type="paragraph" w:styleId="92">
    <w:name w:val="toc 9"/>
    <w:basedOn w:val="a1"/>
    <w:next w:val="a1"/>
    <w:autoRedefine/>
    <w:semiHidden/>
    <w:unhideWhenUsed/>
    <w:rsid w:val="00E03743"/>
    <w:pPr>
      <w:spacing w:after="100"/>
      <w:ind w:left="1600"/>
    </w:pPr>
  </w:style>
  <w:style w:type="paragraph" w:styleId="affff1">
    <w:name w:val="TOC Heading"/>
    <w:basedOn w:val="1"/>
    <w:next w:val="a1"/>
    <w:semiHidden/>
    <w:unhideWhenUsed/>
    <w:qFormat/>
    <w:rsid w:val="00E0374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apital">
  <a:themeElements>
    <a:clrScheme name="Capital">
      <a:dk1>
        <a:sysClr val="windowText" lastClr="000000"/>
      </a:dk1>
      <a:lt1>
        <a:sysClr val="window" lastClr="FFFFFF"/>
      </a:lt1>
      <a:dk2>
        <a:srgbClr val="4B5A60"/>
      </a:dk2>
      <a:lt2>
        <a:srgbClr val="D1D0C8"/>
      </a:lt2>
      <a:accent1>
        <a:srgbClr val="7C8F97"/>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Siyan</dc:creator>
  <cp:keywords/>
  <dc:description/>
  <cp:lastModifiedBy>KKson</cp:lastModifiedBy>
  <cp:revision>67</cp:revision>
  <dcterms:created xsi:type="dcterms:W3CDTF">2013-04-18T10:40:00Z</dcterms:created>
  <dcterms:modified xsi:type="dcterms:W3CDTF">2013-04-25T06:26:00Z</dcterms:modified>
  <cp:category/>
</cp:coreProperties>
</file>