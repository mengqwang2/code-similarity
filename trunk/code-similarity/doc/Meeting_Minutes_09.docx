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49E5426B" w:rsidR="00DE56CE" w:rsidRPr="00796C59" w:rsidRDefault="00DE56CE" w:rsidP="00CA400E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2013-0</w:t>
            </w:r>
            <w:r w:rsidR="00CA400E">
              <w:rPr>
                <w:rFonts w:eastAsia="新細明體" w:hint="eastAsia"/>
                <w:lang w:eastAsia="zh-TW"/>
              </w:rPr>
              <w:t>4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CA400E">
              <w:rPr>
                <w:rFonts w:eastAsia="新細明體" w:hint="eastAsia"/>
                <w:lang w:eastAsia="zh-TW"/>
              </w:rPr>
              <w:t>09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37639F60" w:rsidR="00DE56CE" w:rsidRPr="00796C59" w:rsidRDefault="006304FC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18:0</w:t>
            </w:r>
            <w:r>
              <w:rPr>
                <w:rFonts w:eastAsia="新細明體" w:hint="eastAsia"/>
                <w:lang w:eastAsia="zh-TW"/>
              </w:rPr>
              <w:t>0</w:t>
            </w:r>
            <w:r w:rsidR="00DE56CE"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19281DED" w:rsidR="00DE56CE" w:rsidRPr="00796C59" w:rsidRDefault="00DE56CE" w:rsidP="00CA400E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706EF9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C01C08">
              <w:rPr>
                <w:rFonts w:eastAsia="新細明體" w:hint="eastAsia"/>
                <w:lang w:eastAsia="zh-TW"/>
              </w:rPr>
              <w:t>05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3605A758" w14:textId="77777777" w:rsidR="00CA400E" w:rsidRDefault="00CA400E" w:rsidP="00CA400E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5960C5E0" w14:textId="02F7382C" w:rsidR="00CA400E" w:rsidRDefault="00CA400E" w:rsidP="00CA400E">
      <w:pPr>
        <w:pStyle w:val="DateandRecipient"/>
        <w:spacing w:before="0" w:line="312" w:lineRule="auto"/>
        <w:rPr>
          <w:rFonts w:eastAsia="新細明體" w:hint="eastAsia"/>
          <w:lang w:eastAsia="zh-TW"/>
        </w:rPr>
      </w:pPr>
      <w:r w:rsidRPr="00F57A89">
        <w:rPr>
          <w:b/>
        </w:rPr>
        <w:t>Progress Report</w:t>
      </w:r>
      <w:r>
        <w:rPr>
          <w:b/>
        </w:rPr>
        <w:t>:</w:t>
      </w:r>
      <w:r w:rsidRPr="00F949E7">
        <w:rPr>
          <w:b/>
        </w:rPr>
        <w:t xml:space="preserve"> </w:t>
      </w:r>
      <w:r>
        <w:rPr>
          <w:b/>
        </w:rPr>
        <w:br/>
      </w:r>
      <w:r>
        <w:rPr>
          <w:rFonts w:eastAsia="新細明體"/>
          <w:lang w:eastAsia="zh-TW"/>
        </w:rPr>
        <w:t>KK</w:t>
      </w:r>
      <w:r>
        <w:rPr>
          <w:rFonts w:eastAsia="新細明體" w:hint="eastAsia"/>
          <w:lang w:eastAsia="zh-TW"/>
        </w:rPr>
        <w:t xml:space="preserve">, </w:t>
      </w:r>
      <w:proofErr w:type="gramStart"/>
      <w:r>
        <w:rPr>
          <w:rFonts w:eastAsia="新細明體"/>
          <w:lang w:eastAsia="zh-TW"/>
        </w:rPr>
        <w:t>Bill</w:t>
      </w:r>
      <w:r>
        <w:rPr>
          <w:rFonts w:eastAsia="新細明體" w:hint="eastAsia"/>
          <w:lang w:eastAsia="zh-TW"/>
        </w:rPr>
        <w:t xml:space="preserve"> :</w:t>
      </w:r>
      <w:proofErr w:type="gramEnd"/>
      <w:r>
        <w:rPr>
          <w:rFonts w:eastAsia="新細明體" w:hint="eastAsia"/>
          <w:lang w:eastAsia="zh-TW"/>
        </w:rPr>
        <w:t xml:space="preserve"> Test script completed</w:t>
      </w:r>
    </w:p>
    <w:p w14:paraId="77C40136" w14:textId="613291DA" w:rsidR="00CA400E" w:rsidRDefault="00CA400E" w:rsidP="00CA400E">
      <w:pPr>
        <w:pStyle w:val="DateandRecipient"/>
        <w:spacing w:before="0" w:line="312" w:lineRule="auto"/>
        <w:rPr>
          <w:rFonts w:eastAsia="新細明體" w:hint="eastAsia"/>
          <w:lang w:eastAsia="zh-TW"/>
        </w:rPr>
      </w:pPr>
      <w:r w:rsidRPr="00796C59">
        <w:rPr>
          <w:rFonts w:eastAsia="新細明體"/>
          <w:lang w:eastAsia="zh-TW"/>
        </w:rPr>
        <w:t>Jenny</w:t>
      </w:r>
      <w:r>
        <w:rPr>
          <w:rFonts w:eastAsia="新細明體" w:hint="eastAsia"/>
          <w:lang w:eastAsia="zh-TW"/>
        </w:rPr>
        <w:t xml:space="preserve">, </w:t>
      </w:r>
      <w:proofErr w:type="gramStart"/>
      <w:r w:rsidRPr="00796C59">
        <w:rPr>
          <w:rFonts w:eastAsia="新細明體"/>
          <w:lang w:eastAsia="zh-TW"/>
        </w:rPr>
        <w:t>Coffee</w:t>
      </w:r>
      <w:r>
        <w:rPr>
          <w:rFonts w:eastAsia="新細明體" w:hint="eastAsia"/>
          <w:lang w:eastAsia="zh-TW"/>
        </w:rPr>
        <w:t xml:space="preserve"> :</w:t>
      </w:r>
      <w:proofErr w:type="gramEnd"/>
      <w:r>
        <w:rPr>
          <w:rFonts w:eastAsia="新細明體" w:hint="eastAsia"/>
          <w:lang w:eastAsia="zh-TW"/>
        </w:rPr>
        <w:t xml:space="preserve"> Program plan and some diagram completed</w:t>
      </w:r>
    </w:p>
    <w:p w14:paraId="11F1B69C" w14:textId="066856CE" w:rsidR="00CA400E" w:rsidRDefault="00CA400E" w:rsidP="00CA400E">
      <w:pPr>
        <w:pStyle w:val="DateandRecipient"/>
        <w:spacing w:before="0" w:line="312" w:lineRule="auto"/>
        <w:rPr>
          <w:rFonts w:eastAsia="新細明體"/>
          <w:lang w:eastAsia="zh-TW"/>
        </w:rPr>
      </w:pPr>
      <w:r w:rsidRPr="00796C59">
        <w:rPr>
          <w:rFonts w:eastAsia="新細明體"/>
          <w:lang w:eastAsia="zh-TW"/>
        </w:rPr>
        <w:t>Benson</w:t>
      </w:r>
      <w:r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</w:t>
      </w:r>
      <w:proofErr w:type="gramStart"/>
      <w:r w:rsidRPr="00796C59">
        <w:rPr>
          <w:rFonts w:eastAsia="新細明體"/>
          <w:lang w:eastAsia="zh-TW"/>
        </w:rPr>
        <w:t>Gavin</w:t>
      </w:r>
      <w:r w:rsidRPr="00C74CFD"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:</w:t>
      </w:r>
      <w:proofErr w:type="gramEnd"/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Some code </w:t>
      </w:r>
      <w:r>
        <w:rPr>
          <w:rFonts w:eastAsia="新細明體"/>
          <w:lang w:eastAsia="zh-TW"/>
        </w:rPr>
        <w:t>refactoring</w:t>
      </w:r>
      <w:r>
        <w:rPr>
          <w:rFonts w:eastAsia="新細明體" w:hint="eastAsia"/>
          <w:lang w:eastAsia="zh-TW"/>
        </w:rPr>
        <w:t xml:space="preserve"> done</w:t>
      </w:r>
    </w:p>
    <w:p w14:paraId="6201F5E4" w14:textId="77777777" w:rsidR="00796C59" w:rsidRPr="00CA400E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531059DF" w14:textId="761E4754" w:rsidR="00DD23B3" w:rsidRDefault="00724202" w:rsidP="00C01C0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1F5CED53" w14:textId="31FBFBEC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of</w:t>
      </w:r>
      <w:r w:rsidRPr="001A3A7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n</w:t>
      </w:r>
      <w:r w:rsidR="00DD23B3">
        <w:rPr>
          <w:rFonts w:eastAsia="新細明體" w:hint="eastAsia"/>
          <w:lang w:eastAsia="zh-TW"/>
        </w:rPr>
        <w:t xml:space="preserve">ext </w:t>
      </w:r>
      <w:r>
        <w:rPr>
          <w:rFonts w:eastAsia="新細明體" w:hint="eastAsia"/>
          <w:lang w:eastAsia="zh-TW"/>
        </w:rPr>
        <w:t>m</w:t>
      </w:r>
      <w:r w:rsidR="006F1641">
        <w:rPr>
          <w:rFonts w:eastAsia="新細明體" w:hint="eastAsia"/>
          <w:lang w:eastAsia="zh-TW"/>
        </w:rPr>
        <w:t>eeting</w:t>
      </w:r>
    </w:p>
    <w:p w14:paraId="647B363B" w14:textId="0A525810" w:rsidR="00796C59" w:rsidRPr="00B66479" w:rsidRDefault="00B66479" w:rsidP="00B66479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66479">
        <w:rPr>
          <w:rFonts w:eastAsia="新細明體"/>
          <w:lang w:eastAsia="zh-TW"/>
        </w:rPr>
        <w:t>Task progress report</w:t>
      </w:r>
    </w:p>
    <w:p w14:paraId="2041BE76" w14:textId="77777777" w:rsidR="00424010" w:rsidRPr="005251BF" w:rsidRDefault="00424010" w:rsidP="00424010">
      <w:pPr>
        <w:pStyle w:val="ListParagraph"/>
        <w:spacing w:line="312" w:lineRule="auto"/>
        <w:ind w:left="960"/>
        <w:rPr>
          <w:rFonts w:eastAsia="新細明體"/>
          <w:lang w:eastAsia="zh-TW"/>
        </w:rPr>
      </w:pPr>
      <w:bookmarkStart w:id="0" w:name="_GoBack"/>
      <w:bookmarkEnd w:id="0"/>
    </w:p>
    <w:p w14:paraId="5B4A9AF7" w14:textId="4DA9E70A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1326ED">
        <w:rPr>
          <w:rFonts w:eastAsia="新細明體" w:hint="eastAsia"/>
          <w:lang w:eastAsia="zh-TW"/>
        </w:rPr>
        <w:t>4</w:t>
      </w:r>
      <w:r w:rsidR="00623768" w:rsidRPr="00623768">
        <w:t>-</w:t>
      </w:r>
      <w:r w:rsidR="00C01C08">
        <w:rPr>
          <w:rFonts w:eastAsia="新細明體" w:hint="eastAsia"/>
          <w:lang w:eastAsia="zh-TW"/>
        </w:rPr>
        <w:t>16</w:t>
      </w:r>
      <w:r w:rsidR="00940A07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34891" w14:textId="77777777" w:rsidR="00A87CD7" w:rsidRDefault="00A87CD7">
      <w:r>
        <w:separator/>
      </w:r>
    </w:p>
  </w:endnote>
  <w:endnote w:type="continuationSeparator" w:id="0">
    <w:p w14:paraId="1566AECB" w14:textId="77777777" w:rsidR="00A87CD7" w:rsidRDefault="00A8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B8391" w14:textId="77777777" w:rsidR="00A87CD7" w:rsidRDefault="00A87CD7">
      <w:r>
        <w:separator/>
      </w:r>
    </w:p>
  </w:footnote>
  <w:footnote w:type="continuationSeparator" w:id="0">
    <w:p w14:paraId="2280D514" w14:textId="77777777" w:rsidR="00A87CD7" w:rsidRDefault="00A87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47DDE7E5" w:rsidR="00243642" w:rsidRPr="00243642" w:rsidRDefault="00724202" w:rsidP="00CA400E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CA400E">
                        <w:rPr>
                          <w:rFonts w:eastAsia="新細明體" w:hint="eastAsia"/>
                          <w:lang w:eastAsia="zh-TW"/>
                        </w:rPr>
                        <w:t>9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0B5D2DA8" w:rsidR="00601DB5" w:rsidRDefault="00BB2632" w:rsidP="00CA400E">
                      <w:pPr>
                        <w:pStyle w:val="Header-Right"/>
                      </w:pPr>
                      <w:r>
                        <w:t>2013.</w:t>
                      </w:r>
                      <w:r w:rsidR="00CA400E">
                        <w:rPr>
                          <w:rFonts w:eastAsia="新細明體" w:hint="eastAsia"/>
                          <w:lang w:eastAsia="zh-TW"/>
                        </w:rPr>
                        <w:t>4</w:t>
                      </w:r>
                      <w:r>
                        <w:t>.</w:t>
                      </w:r>
                      <w:r w:rsidR="00CA400E">
                        <w:rPr>
                          <w:rFonts w:eastAsia="新細明體" w:hint="eastAsia"/>
                          <w:lang w:eastAsia="zh-TW"/>
                        </w:rPr>
                        <w:t>9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326ED"/>
    <w:rsid w:val="00133BE7"/>
    <w:rsid w:val="00192191"/>
    <w:rsid w:val="001A3A76"/>
    <w:rsid w:val="001C7E10"/>
    <w:rsid w:val="001F56FD"/>
    <w:rsid w:val="00221848"/>
    <w:rsid w:val="00235EC9"/>
    <w:rsid w:val="00243642"/>
    <w:rsid w:val="00273DDE"/>
    <w:rsid w:val="002A1F45"/>
    <w:rsid w:val="002B1A3D"/>
    <w:rsid w:val="002B4E69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24010"/>
    <w:rsid w:val="00446F37"/>
    <w:rsid w:val="00465938"/>
    <w:rsid w:val="00492C76"/>
    <w:rsid w:val="004A1539"/>
    <w:rsid w:val="004A27F7"/>
    <w:rsid w:val="004E566A"/>
    <w:rsid w:val="004F6157"/>
    <w:rsid w:val="005251BF"/>
    <w:rsid w:val="00530402"/>
    <w:rsid w:val="00596449"/>
    <w:rsid w:val="005A0677"/>
    <w:rsid w:val="005A240D"/>
    <w:rsid w:val="005B2985"/>
    <w:rsid w:val="005E43DF"/>
    <w:rsid w:val="005E61C7"/>
    <w:rsid w:val="00600A00"/>
    <w:rsid w:val="00601DB5"/>
    <w:rsid w:val="00610C55"/>
    <w:rsid w:val="00623768"/>
    <w:rsid w:val="006304FC"/>
    <w:rsid w:val="00640BB3"/>
    <w:rsid w:val="00673AD1"/>
    <w:rsid w:val="00690BE8"/>
    <w:rsid w:val="006F1641"/>
    <w:rsid w:val="006F5E26"/>
    <w:rsid w:val="00705197"/>
    <w:rsid w:val="00706CCC"/>
    <w:rsid w:val="00706EF9"/>
    <w:rsid w:val="00707341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D306B"/>
    <w:rsid w:val="008E7A92"/>
    <w:rsid w:val="00940A07"/>
    <w:rsid w:val="00944D8C"/>
    <w:rsid w:val="0098080B"/>
    <w:rsid w:val="00A07EED"/>
    <w:rsid w:val="00A2244D"/>
    <w:rsid w:val="00A4351A"/>
    <w:rsid w:val="00A87CD7"/>
    <w:rsid w:val="00AD20E8"/>
    <w:rsid w:val="00B35A3E"/>
    <w:rsid w:val="00B37648"/>
    <w:rsid w:val="00B53D4E"/>
    <w:rsid w:val="00B6116C"/>
    <w:rsid w:val="00B66479"/>
    <w:rsid w:val="00B9393D"/>
    <w:rsid w:val="00BB2632"/>
    <w:rsid w:val="00BC3AA0"/>
    <w:rsid w:val="00BD5E86"/>
    <w:rsid w:val="00BD5FA8"/>
    <w:rsid w:val="00BE2029"/>
    <w:rsid w:val="00BF3480"/>
    <w:rsid w:val="00BF4848"/>
    <w:rsid w:val="00C01C08"/>
    <w:rsid w:val="00C3614B"/>
    <w:rsid w:val="00C434B5"/>
    <w:rsid w:val="00C60CAB"/>
    <w:rsid w:val="00C74CFD"/>
    <w:rsid w:val="00C97675"/>
    <w:rsid w:val="00CA400E"/>
    <w:rsid w:val="00CD3BE1"/>
    <w:rsid w:val="00CE31EA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ED21A3"/>
    <w:rsid w:val="00F20F98"/>
    <w:rsid w:val="00F21777"/>
    <w:rsid w:val="00F57A89"/>
    <w:rsid w:val="00F7616A"/>
    <w:rsid w:val="00F949E7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113</cp:revision>
  <dcterms:created xsi:type="dcterms:W3CDTF">2013-04-18T10:40:00Z</dcterms:created>
  <dcterms:modified xsi:type="dcterms:W3CDTF">2013-04-26T10:19:00Z</dcterms:modified>
  <cp:category/>
</cp:coreProperties>
</file>