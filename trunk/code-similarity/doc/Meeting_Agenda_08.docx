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CED53" w14:textId="5C669B43" w:rsidR="00DD23B3" w:rsidRDefault="001A3A76" w:rsidP="00623768">
      <w:pPr>
        <w:pStyle w:val="ListParagraph"/>
        <w:numPr>
          <w:ilvl w:val="0"/>
          <w:numId w:val="12"/>
        </w:numPr>
        <w:spacing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A</w:t>
      </w:r>
      <w:r w:rsidRPr="001A3A76">
        <w:rPr>
          <w:rFonts w:eastAsia="新細明體"/>
          <w:lang w:eastAsia="zh-TW"/>
        </w:rPr>
        <w:t>genda</w:t>
      </w:r>
      <w:r>
        <w:rPr>
          <w:rFonts w:eastAsia="新細明體" w:hint="eastAsia"/>
          <w:lang w:eastAsia="zh-TW"/>
        </w:rPr>
        <w:t xml:space="preserve"> </w:t>
      </w:r>
    </w:p>
    <w:p w14:paraId="647B363B" w14:textId="29610C0A" w:rsidR="00796C59" w:rsidRDefault="00133BE7" w:rsidP="00424010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Cycle 3 </w:t>
      </w:r>
      <w:r w:rsidR="00B35A3E" w:rsidRPr="00B35A3E">
        <w:rPr>
          <w:rFonts w:eastAsia="新細明體"/>
          <w:lang w:eastAsia="zh-TW"/>
        </w:rPr>
        <w:t>preparation</w:t>
      </w:r>
    </w:p>
    <w:p w14:paraId="2041BE76" w14:textId="77777777" w:rsidR="00424010" w:rsidRPr="005251BF" w:rsidRDefault="00424010" w:rsidP="00424010">
      <w:pPr>
        <w:pStyle w:val="ListParagraph"/>
        <w:spacing w:line="312" w:lineRule="auto"/>
        <w:ind w:left="960"/>
        <w:rPr>
          <w:rFonts w:eastAsia="新細明體"/>
          <w:lang w:eastAsia="zh-TW"/>
        </w:rPr>
      </w:pPr>
    </w:p>
    <w:p w14:paraId="5B4A9AF7" w14:textId="675F3F51" w:rsidR="00235EC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Meeting Time</w:t>
      </w:r>
      <w:r w:rsidR="00794D4C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2B1A3D">
        <w:rPr>
          <w:rFonts w:eastAsia="新細明體" w:hint="eastAsia"/>
          <w:b/>
          <w:lang w:eastAsia="zh-TW"/>
        </w:rPr>
        <w:tab/>
      </w:r>
      <w:r w:rsidR="00623768" w:rsidRPr="00623768">
        <w:t>2013-0</w:t>
      </w:r>
      <w:r w:rsidR="00CE31EA">
        <w:rPr>
          <w:rFonts w:eastAsia="新細明體" w:hint="eastAsia"/>
          <w:lang w:eastAsia="zh-TW"/>
        </w:rPr>
        <w:t>3</w:t>
      </w:r>
      <w:r w:rsidR="00623768" w:rsidRPr="00623768">
        <w:t>-</w:t>
      </w:r>
      <w:r w:rsidR="00940A07">
        <w:rPr>
          <w:rFonts w:eastAsia="新細明體" w:hint="eastAsia"/>
          <w:lang w:eastAsia="zh-TW"/>
        </w:rPr>
        <w:t xml:space="preserve">26 </w:t>
      </w:r>
      <w:r w:rsidR="00A4351A" w:rsidRPr="00A4351A">
        <w:rPr>
          <w:rFonts w:eastAsia="新細明體"/>
          <w:lang w:eastAsia="zh-TW"/>
        </w:rPr>
        <w:t>18:0</w:t>
      </w:r>
      <w:r w:rsidR="00A2244D">
        <w:rPr>
          <w:rFonts w:eastAsia="新細明體" w:hint="eastAsia"/>
          <w:lang w:eastAsia="zh-TW"/>
        </w:rPr>
        <w:t>0</w:t>
      </w:r>
      <w:r w:rsidR="00A4351A" w:rsidRPr="00A4351A">
        <w:rPr>
          <w:rFonts w:eastAsia="新細明體"/>
          <w:lang w:eastAsia="zh-TW"/>
        </w:rPr>
        <w:t xml:space="preserve"> HKT</w:t>
      </w:r>
    </w:p>
    <w:p w14:paraId="698B147F" w14:textId="4C0CE86E" w:rsidR="00E03743" w:rsidRPr="001165AB" w:rsidRDefault="00724202" w:rsidP="00623768">
      <w:pPr>
        <w:pStyle w:val="DateandRecipient"/>
        <w:spacing w:before="0" w:line="312" w:lineRule="auto"/>
        <w:rPr>
          <w:b/>
          <w:lang w:eastAsia="zh-CN"/>
        </w:rPr>
      </w:pPr>
      <w:bookmarkStart w:id="0" w:name="_GoBack"/>
      <w:bookmarkEnd w:id="0"/>
      <w:r w:rsidRPr="00724202">
        <w:rPr>
          <w:b/>
        </w:rPr>
        <w:t>Meeting Venue:</w:t>
      </w:r>
      <w:r>
        <w:t xml:space="preserve"> </w:t>
      </w:r>
      <w:r w:rsidR="002B1A3D">
        <w:rPr>
          <w:rFonts w:eastAsia="新細明體" w:hint="eastAsia"/>
          <w:lang w:eastAsia="zh-TW"/>
        </w:rPr>
        <w:tab/>
      </w:r>
      <w:r w:rsidR="00235EC9" w:rsidRPr="00235EC9">
        <w:t>MMW RM 2478</w:t>
      </w:r>
    </w:p>
    <w:sectPr w:rsidR="00E03743" w:rsidRPr="001165AB" w:rsidSect="00E03743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96E8C3" w14:textId="77777777" w:rsidR="00BB2A75" w:rsidRDefault="00BB2A75">
      <w:r>
        <w:separator/>
      </w:r>
    </w:p>
  </w:endnote>
  <w:endnote w:type="continuationSeparator" w:id="0">
    <w:p w14:paraId="4BE58222" w14:textId="77777777" w:rsidR="00BB2A75" w:rsidRDefault="00BB2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601DB5" w:rsidRDefault="00601DB5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623768">
      <w:rPr>
        <w:noProof/>
      </w:rPr>
      <w:t>2</w:t>
    </w:r>
    <w:r>
      <w:rPr>
        <w:noProof/>
      </w:rPr>
      <w:fldChar w:fldCharType="end"/>
    </w:r>
  </w:p>
  <w:p w14:paraId="686F44C7" w14:textId="77777777" w:rsidR="00601DB5" w:rsidRDefault="00601D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E02F9B" w14:textId="77777777" w:rsidR="00BB2A75" w:rsidRDefault="00BB2A75">
      <w:r>
        <w:separator/>
      </w:r>
    </w:p>
  </w:footnote>
  <w:footnote w:type="continuationSeparator" w:id="0">
    <w:p w14:paraId="341245B3" w14:textId="77777777" w:rsidR="00BB2A75" w:rsidRDefault="00BB2A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601DB5" w14:paraId="613CD67E" w14:textId="77777777">
      <w:tc>
        <w:tcPr>
          <w:tcW w:w="11016" w:type="dxa"/>
        </w:tcPr>
        <w:p w14:paraId="326DEA36" w14:textId="77777777" w:rsidR="00601DB5" w:rsidRDefault="00601DB5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601DB5" w14:paraId="5EEB9BF1" w14:textId="77777777">
            <w:tc>
              <w:tcPr>
                <w:tcW w:w="10771" w:type="dxa"/>
              </w:tcPr>
              <w:p w14:paraId="3DBEE2AC" w14:textId="77777777" w:rsidR="00601DB5" w:rsidRDefault="00601DB5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601DB5" w14:paraId="3190B190" w14:textId="77777777">
                  <w:tc>
                    <w:tcPr>
                      <w:tcW w:w="2967" w:type="pct"/>
                    </w:tcPr>
                    <w:p w14:paraId="5F0ABE25" w14:textId="221FDECA" w:rsidR="00243642" w:rsidRPr="00243642" w:rsidRDefault="00B92F50" w:rsidP="00B92F50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 w:rsidRPr="00B92F50">
                        <w:t>Agenda</w:t>
                      </w:r>
                      <w:r w:rsidR="00724202">
                        <w:t xml:space="preserve"> </w:t>
                      </w:r>
                      <w:r w:rsidR="00243642">
                        <w:rPr>
                          <w:rFonts w:eastAsia="新細明體" w:hint="eastAsia"/>
                          <w:lang w:eastAsia="zh-TW"/>
                        </w:rPr>
                        <w:t>0</w:t>
                      </w:r>
                      <w:r>
                        <w:rPr>
                          <w:rFonts w:eastAsia="新細明體" w:hint="eastAsia"/>
                          <w:lang w:eastAsia="zh-TW"/>
                        </w:rPr>
                        <w:t>8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601DB5" w:rsidRDefault="00601DB5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1CFE71DA" w:rsidR="00601DB5" w:rsidRPr="00B92F50" w:rsidRDefault="00BB2632" w:rsidP="00B92F50">
                      <w:pPr>
                        <w:pStyle w:val="Header-Right"/>
                        <w:rPr>
                          <w:rFonts w:eastAsia="新細明體" w:hint="eastAsia"/>
                          <w:lang w:eastAsia="zh-HK"/>
                        </w:rPr>
                      </w:pPr>
                      <w:r>
                        <w:t>2013.</w:t>
                      </w:r>
                      <w:r w:rsidR="00706EF9">
                        <w:rPr>
                          <w:rFonts w:eastAsia="新細明體" w:hint="eastAsia"/>
                          <w:lang w:eastAsia="zh-TW"/>
                        </w:rPr>
                        <w:t>3</w:t>
                      </w:r>
                      <w:r w:rsidR="00B92F50">
                        <w:rPr>
                          <w:rFonts w:eastAsia="新細明體" w:hint="eastAsia"/>
                          <w:lang w:eastAsia="zh-TW"/>
                        </w:rPr>
                        <w:t>.</w:t>
                      </w:r>
                      <w:r w:rsidR="00B92F50">
                        <w:rPr>
                          <w:rFonts w:eastAsia="新細明體" w:hint="eastAsia"/>
                          <w:lang w:eastAsia="zh-HK"/>
                        </w:rPr>
                        <w:t>26</w:t>
                      </w:r>
                    </w:p>
                  </w:tc>
                </w:tr>
              </w:tbl>
              <w:p w14:paraId="16F8B95B" w14:textId="77777777" w:rsidR="00601DB5" w:rsidRDefault="00601DB5">
                <w:pPr>
                  <w:pStyle w:val="NoSpaceBetween"/>
                </w:pPr>
              </w:p>
            </w:tc>
          </w:tr>
        </w:tbl>
        <w:p w14:paraId="0FCA5C1F" w14:textId="77777777" w:rsidR="00601DB5" w:rsidRDefault="00601DB5">
          <w:pPr>
            <w:pStyle w:val="NoSpaceBetween"/>
          </w:pPr>
        </w:p>
      </w:tc>
    </w:tr>
  </w:tbl>
  <w:p w14:paraId="75FD99AE" w14:textId="77777777" w:rsidR="00601DB5" w:rsidRDefault="00601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7773D4"/>
    <w:multiLevelType w:val="hybridMultilevel"/>
    <w:tmpl w:val="34CE3B8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4002E25"/>
    <w:multiLevelType w:val="hybridMultilevel"/>
    <w:tmpl w:val="00DC72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FC74030"/>
    <w:multiLevelType w:val="hybridMultilevel"/>
    <w:tmpl w:val="7E54F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20DDD"/>
    <w:rsid w:val="00066275"/>
    <w:rsid w:val="000707D7"/>
    <w:rsid w:val="00092827"/>
    <w:rsid w:val="000C54C3"/>
    <w:rsid w:val="000E09B0"/>
    <w:rsid w:val="000E0FDB"/>
    <w:rsid w:val="000F212F"/>
    <w:rsid w:val="00116241"/>
    <w:rsid w:val="001165AB"/>
    <w:rsid w:val="00133BE7"/>
    <w:rsid w:val="00192191"/>
    <w:rsid w:val="001A3A76"/>
    <w:rsid w:val="001C7E10"/>
    <w:rsid w:val="001F56FD"/>
    <w:rsid w:val="00221848"/>
    <w:rsid w:val="00235EC9"/>
    <w:rsid w:val="00243642"/>
    <w:rsid w:val="00273DDE"/>
    <w:rsid w:val="002A1F45"/>
    <w:rsid w:val="002B1A3D"/>
    <w:rsid w:val="002B632D"/>
    <w:rsid w:val="002C1264"/>
    <w:rsid w:val="002C19CB"/>
    <w:rsid w:val="002C254B"/>
    <w:rsid w:val="00303D5B"/>
    <w:rsid w:val="00334430"/>
    <w:rsid w:val="00336280"/>
    <w:rsid w:val="00365729"/>
    <w:rsid w:val="003D2E1B"/>
    <w:rsid w:val="003F5C89"/>
    <w:rsid w:val="003F7C74"/>
    <w:rsid w:val="00417F7F"/>
    <w:rsid w:val="00424010"/>
    <w:rsid w:val="00446F37"/>
    <w:rsid w:val="00465938"/>
    <w:rsid w:val="00492C76"/>
    <w:rsid w:val="004A1539"/>
    <w:rsid w:val="004A27F7"/>
    <w:rsid w:val="004E566A"/>
    <w:rsid w:val="004F6157"/>
    <w:rsid w:val="005251BF"/>
    <w:rsid w:val="00530402"/>
    <w:rsid w:val="00596449"/>
    <w:rsid w:val="005A0677"/>
    <w:rsid w:val="005A240D"/>
    <w:rsid w:val="005E43DF"/>
    <w:rsid w:val="005E61C7"/>
    <w:rsid w:val="00600A00"/>
    <w:rsid w:val="00601DB5"/>
    <w:rsid w:val="00610C55"/>
    <w:rsid w:val="00623768"/>
    <w:rsid w:val="006304FC"/>
    <w:rsid w:val="00640BB3"/>
    <w:rsid w:val="00673AD1"/>
    <w:rsid w:val="006F1641"/>
    <w:rsid w:val="006F5E26"/>
    <w:rsid w:val="00705197"/>
    <w:rsid w:val="00706CCC"/>
    <w:rsid w:val="00706EF9"/>
    <w:rsid w:val="00710C38"/>
    <w:rsid w:val="00724202"/>
    <w:rsid w:val="00760A30"/>
    <w:rsid w:val="00790191"/>
    <w:rsid w:val="00794D4C"/>
    <w:rsid w:val="007963E0"/>
    <w:rsid w:val="00796C59"/>
    <w:rsid w:val="007A121D"/>
    <w:rsid w:val="007A2BDE"/>
    <w:rsid w:val="007C48EF"/>
    <w:rsid w:val="007E3BC9"/>
    <w:rsid w:val="0083754F"/>
    <w:rsid w:val="00844A8A"/>
    <w:rsid w:val="008D306B"/>
    <w:rsid w:val="008E7A92"/>
    <w:rsid w:val="00940A07"/>
    <w:rsid w:val="00944D8C"/>
    <w:rsid w:val="0098080B"/>
    <w:rsid w:val="00A07EED"/>
    <w:rsid w:val="00A2244D"/>
    <w:rsid w:val="00A4351A"/>
    <w:rsid w:val="00AD20E8"/>
    <w:rsid w:val="00B35A3E"/>
    <w:rsid w:val="00B37648"/>
    <w:rsid w:val="00B53D4E"/>
    <w:rsid w:val="00B6116C"/>
    <w:rsid w:val="00B92F50"/>
    <w:rsid w:val="00B9393D"/>
    <w:rsid w:val="00BB2632"/>
    <w:rsid w:val="00BB2A75"/>
    <w:rsid w:val="00BC3AA0"/>
    <w:rsid w:val="00BD5E86"/>
    <w:rsid w:val="00BD5FA8"/>
    <w:rsid w:val="00BE2029"/>
    <w:rsid w:val="00BF3480"/>
    <w:rsid w:val="00BF4848"/>
    <w:rsid w:val="00C3614B"/>
    <w:rsid w:val="00C434B5"/>
    <w:rsid w:val="00C60CAB"/>
    <w:rsid w:val="00C74CFD"/>
    <w:rsid w:val="00C97675"/>
    <w:rsid w:val="00CD3BE1"/>
    <w:rsid w:val="00CE31EA"/>
    <w:rsid w:val="00CE3B12"/>
    <w:rsid w:val="00CF2011"/>
    <w:rsid w:val="00D1535C"/>
    <w:rsid w:val="00D330D7"/>
    <w:rsid w:val="00D42CDA"/>
    <w:rsid w:val="00D567B7"/>
    <w:rsid w:val="00D61F50"/>
    <w:rsid w:val="00D65707"/>
    <w:rsid w:val="00D930A6"/>
    <w:rsid w:val="00DD23B3"/>
    <w:rsid w:val="00DE56CE"/>
    <w:rsid w:val="00DE7F7B"/>
    <w:rsid w:val="00E03743"/>
    <w:rsid w:val="00E34BC3"/>
    <w:rsid w:val="00E40466"/>
    <w:rsid w:val="00EB39B6"/>
    <w:rsid w:val="00F20F98"/>
    <w:rsid w:val="00F21777"/>
    <w:rsid w:val="00F57A89"/>
    <w:rsid w:val="00F7616A"/>
    <w:rsid w:val="00F949E7"/>
    <w:rsid w:val="00FE28AC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Welkin</cp:lastModifiedBy>
  <cp:revision>107</cp:revision>
  <dcterms:created xsi:type="dcterms:W3CDTF">2013-04-18T10:40:00Z</dcterms:created>
  <dcterms:modified xsi:type="dcterms:W3CDTF">2013-04-27T13:56:00Z</dcterms:modified>
  <cp:category/>
</cp:coreProperties>
</file>