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8CAF1" w14:textId="7D9A9178" w:rsidR="00D42CDA" w:rsidRDefault="005A0677">
      <w:pPr>
        <w:pStyle w:val="DateandRecipient"/>
        <w:rPr>
          <w:lang w:eastAsia="zh-CN"/>
        </w:rPr>
      </w:pPr>
      <w:r w:rsidRPr="00D42CDA">
        <w:rPr>
          <w:b/>
        </w:rPr>
        <w:t>Bug ID</w:t>
      </w:r>
      <w:r>
        <w:t xml:space="preserve">: </w:t>
      </w:r>
      <w:r w:rsidR="00A0069B">
        <w:t>00</w:t>
      </w:r>
      <w:r w:rsidR="00C64F55">
        <w:rPr>
          <w:rFonts w:eastAsia="新細明體" w:hint="eastAsia"/>
          <w:lang w:eastAsia="zh-HK"/>
        </w:rPr>
        <w:t>2</w:t>
      </w:r>
      <w:r>
        <w:br/>
      </w:r>
      <w:r w:rsidRPr="00D42CDA">
        <w:rPr>
          <w:b/>
        </w:rPr>
        <w:t>Title</w:t>
      </w:r>
      <w:r>
        <w:t xml:space="preserve">: </w:t>
      </w:r>
      <w:r w:rsidR="00A0069B">
        <w:t xml:space="preserve">System crashed when input file contain character _ within the keyword </w:t>
      </w:r>
      <w:r w:rsidR="00C97675">
        <w:br/>
      </w:r>
      <w:r w:rsidR="00336280" w:rsidRPr="00D42CDA">
        <w:rPr>
          <w:b/>
        </w:rPr>
        <w:t>Reported Time</w:t>
      </w:r>
      <w:r>
        <w:t xml:space="preserve">: </w:t>
      </w:r>
      <w:r w:rsidR="00D7239B" w:rsidRPr="00D7239B">
        <w:t>2013-03-18 16:00</w:t>
      </w:r>
      <w:r w:rsidR="00C90FCF">
        <w:t xml:space="preserve"> </w:t>
      </w:r>
      <w:r w:rsidR="00C64F55">
        <w:rPr>
          <w:rFonts w:eastAsia="新細明體" w:hint="eastAsia"/>
          <w:lang w:eastAsia="zh-HK"/>
        </w:rPr>
        <w:t>HK</w:t>
      </w:r>
      <w:r w:rsidR="00E50C08">
        <w:t>T</w:t>
      </w:r>
      <w:r>
        <w:t xml:space="preserve"> </w:t>
      </w:r>
      <w:r w:rsidR="00B9393D">
        <w:rPr>
          <w:lang w:eastAsia="zh-CN"/>
        </w:rPr>
        <w:tab/>
      </w:r>
      <w:r w:rsidR="00192191">
        <w:rPr>
          <w:rFonts w:hint="eastAsia"/>
          <w:lang w:eastAsia="zh-CN"/>
        </w:rPr>
        <w:tab/>
      </w:r>
      <w:r w:rsidR="00336280" w:rsidRPr="00D42CDA">
        <w:rPr>
          <w:b/>
          <w:lang w:eastAsia="zh-CN"/>
        </w:rPr>
        <w:t>Reported User</w:t>
      </w:r>
      <w:r w:rsidR="00336280">
        <w:rPr>
          <w:lang w:eastAsia="zh-CN"/>
        </w:rPr>
        <w:t xml:space="preserve">: </w:t>
      </w:r>
      <w:r w:rsidR="00B46B65" w:rsidRPr="00B46B65">
        <w:t>LIAO Shun</w:t>
      </w:r>
      <w:r w:rsidR="00C97675" w:rsidRPr="00D42CDA">
        <w:rPr>
          <w:b/>
        </w:rPr>
        <w:br/>
      </w:r>
      <w:r w:rsidR="00192191">
        <w:rPr>
          <w:rFonts w:hint="eastAsia"/>
          <w:b/>
          <w:lang w:eastAsia="zh-CN"/>
        </w:rPr>
        <w:t>Vender</w:t>
      </w:r>
      <w:r w:rsidR="00192191">
        <w:rPr>
          <w:rFonts w:hint="eastAsia"/>
          <w:lang w:eastAsia="zh-CN"/>
        </w:rPr>
        <w:t xml:space="preserve">: </w:t>
      </w:r>
      <w:r w:rsidR="00BF6155">
        <w:rPr>
          <w:lang w:eastAsia="zh-CN"/>
        </w:rPr>
        <w:t>HW</w:t>
      </w:r>
      <w:r w:rsidR="00192191">
        <w:rPr>
          <w:rFonts w:hint="eastAsia"/>
          <w:lang w:eastAsia="zh-CN"/>
        </w:rPr>
        <w:tab/>
      </w:r>
      <w:r w:rsidR="00192191">
        <w:rPr>
          <w:rFonts w:hint="eastAsia"/>
          <w:lang w:eastAsia="zh-CN"/>
        </w:rPr>
        <w:tab/>
      </w:r>
      <w:r w:rsidR="00192191">
        <w:rPr>
          <w:rFonts w:hint="eastAsia"/>
          <w:lang w:eastAsia="zh-CN"/>
        </w:rPr>
        <w:tab/>
      </w:r>
      <w:r w:rsidR="00192191">
        <w:rPr>
          <w:rFonts w:hint="eastAsia"/>
          <w:lang w:eastAsia="zh-CN"/>
        </w:rPr>
        <w:tab/>
      </w:r>
      <w:r w:rsidR="00BF3480">
        <w:rPr>
          <w:rFonts w:hint="eastAsia"/>
          <w:lang w:eastAsia="zh-CN"/>
        </w:rPr>
        <w:tab/>
      </w:r>
      <w:r w:rsidR="00B9393D" w:rsidRPr="00D42CDA">
        <w:rPr>
          <w:rFonts w:hint="eastAsia"/>
          <w:b/>
          <w:lang w:eastAsia="zh-CN"/>
        </w:rPr>
        <w:t>Product</w:t>
      </w:r>
      <w:r w:rsidR="00B9393D">
        <w:rPr>
          <w:rFonts w:hint="eastAsia"/>
          <w:lang w:eastAsia="zh-CN"/>
        </w:rPr>
        <w:t xml:space="preserve">: </w:t>
      </w:r>
      <w:r w:rsidR="004B504F">
        <w:t>Code-Similarity</w:t>
      </w:r>
      <w:r w:rsidR="00BF3480">
        <w:rPr>
          <w:rFonts w:hint="eastAsia"/>
          <w:lang w:eastAsia="zh-CN"/>
        </w:rPr>
        <w:tab/>
      </w:r>
      <w:r w:rsidR="00BF3480">
        <w:rPr>
          <w:rFonts w:hint="eastAsia"/>
          <w:lang w:eastAsia="zh-CN"/>
        </w:rPr>
        <w:tab/>
      </w:r>
      <w:r w:rsidR="00B9393D" w:rsidRPr="00D42CDA">
        <w:rPr>
          <w:rFonts w:hint="eastAsia"/>
          <w:b/>
          <w:lang w:eastAsia="zh-CN"/>
        </w:rPr>
        <w:t>Versions</w:t>
      </w:r>
      <w:r w:rsidR="00B9393D">
        <w:rPr>
          <w:rFonts w:hint="eastAsia"/>
          <w:lang w:eastAsia="zh-CN"/>
        </w:rPr>
        <w:t xml:space="preserve">: </w:t>
      </w:r>
      <w:r w:rsidR="009467A6">
        <w:rPr>
          <w:lang w:eastAsia="zh-CN"/>
        </w:rPr>
        <w:t>0.2</w:t>
      </w:r>
      <w:r w:rsidR="00D65707">
        <w:rPr>
          <w:lang w:eastAsia="zh-CN"/>
        </w:rPr>
        <w:br/>
      </w:r>
      <w:r w:rsidR="00B9393D" w:rsidRPr="00D42CDA">
        <w:rPr>
          <w:rFonts w:hint="eastAsia"/>
          <w:b/>
          <w:lang w:eastAsia="zh-CN"/>
        </w:rPr>
        <w:t>Platform</w:t>
      </w:r>
      <w:r w:rsidR="00B9393D">
        <w:rPr>
          <w:rFonts w:hint="eastAsia"/>
          <w:lang w:eastAsia="zh-CN"/>
        </w:rPr>
        <w:t xml:space="preserve">: </w:t>
      </w:r>
      <w:r w:rsidR="00671A12">
        <w:t>PC Microsoft Windows 7 x86</w:t>
      </w:r>
      <w:r w:rsidR="00C97675">
        <w:br/>
      </w:r>
      <w:r w:rsidR="00192191" w:rsidRPr="00192191">
        <w:rPr>
          <w:b/>
          <w:bCs/>
          <w:lang w:eastAsia="zh-CN"/>
        </w:rPr>
        <w:t>Severity</w:t>
      </w:r>
      <w:r w:rsidR="00D42CDA">
        <w:rPr>
          <w:rFonts w:hint="eastAsia"/>
          <w:lang w:eastAsia="zh-CN"/>
        </w:rPr>
        <w:t xml:space="preserve">: </w:t>
      </w:r>
      <w:r w:rsidR="00E50C08">
        <w:rPr>
          <w:lang w:eastAsia="zh-CN"/>
        </w:rPr>
        <w:t>Critical</w:t>
      </w:r>
      <w:r w:rsidR="00D65707">
        <w:rPr>
          <w:rFonts w:hint="eastAsia"/>
          <w:lang w:eastAsia="zh-CN"/>
        </w:rPr>
        <w:tab/>
      </w:r>
      <w:r w:rsidR="00E50C08">
        <w:rPr>
          <w:lang w:eastAsia="zh-CN"/>
        </w:rPr>
        <w:tab/>
      </w:r>
      <w:r w:rsidR="00E50C08">
        <w:rPr>
          <w:lang w:eastAsia="zh-CN"/>
        </w:rPr>
        <w:tab/>
      </w:r>
      <w:r w:rsidR="00E50C08">
        <w:rPr>
          <w:lang w:eastAsia="zh-CN"/>
        </w:rPr>
        <w:tab/>
      </w:r>
      <w:r w:rsidR="00FA2BD4">
        <w:rPr>
          <w:rFonts w:eastAsia="新細明體" w:hint="eastAsia"/>
          <w:lang w:eastAsia="zh-HK"/>
        </w:rPr>
        <w:tab/>
      </w:r>
      <w:r w:rsidR="00D65707">
        <w:rPr>
          <w:rFonts w:hint="eastAsia"/>
          <w:b/>
          <w:bCs/>
          <w:lang w:eastAsia="zh-CN"/>
        </w:rPr>
        <w:t>Updated</w:t>
      </w:r>
      <w:r w:rsidR="00D65707">
        <w:rPr>
          <w:rFonts w:hint="eastAsia"/>
          <w:lang w:eastAsia="zh-CN"/>
        </w:rPr>
        <w:t xml:space="preserve">: </w:t>
      </w:r>
      <w:r w:rsidR="0013721C" w:rsidRPr="0013721C">
        <w:t>2013-03-23 19:25</w:t>
      </w:r>
      <w:r w:rsidR="001F72DD">
        <w:t xml:space="preserve"> HK</w:t>
      </w:r>
      <w:r w:rsidR="00E50C08" w:rsidRPr="00E50C08">
        <w:t>T</w:t>
      </w:r>
      <w:r w:rsidR="000707D7">
        <w:rPr>
          <w:lang w:eastAsia="zh-CN"/>
        </w:rPr>
        <w:br/>
      </w:r>
      <w:r w:rsidR="000707D7">
        <w:rPr>
          <w:rFonts w:hint="eastAsia"/>
          <w:b/>
          <w:bCs/>
          <w:lang w:eastAsia="zh-CN"/>
        </w:rPr>
        <w:t>Status</w:t>
      </w:r>
      <w:r w:rsidR="000707D7">
        <w:rPr>
          <w:rFonts w:hint="eastAsia"/>
          <w:lang w:eastAsia="zh-CN"/>
        </w:rPr>
        <w:t xml:space="preserve">: </w:t>
      </w:r>
      <w:r w:rsidR="0093702A">
        <w:rPr>
          <w:lang w:eastAsia="zh-CN"/>
        </w:rPr>
        <w:t>Closed</w:t>
      </w:r>
      <w:r w:rsidR="00417F7F">
        <w:rPr>
          <w:rFonts w:hint="eastAsia"/>
          <w:lang w:eastAsia="zh-CN"/>
        </w:rPr>
        <w:tab/>
      </w:r>
      <w:r w:rsidR="00417F7F">
        <w:rPr>
          <w:rFonts w:hint="eastAsia"/>
          <w:lang w:eastAsia="zh-CN"/>
        </w:rPr>
        <w:tab/>
      </w:r>
      <w:r w:rsidR="0093702A">
        <w:rPr>
          <w:lang w:eastAsia="zh-CN"/>
        </w:rPr>
        <w:tab/>
      </w:r>
      <w:r w:rsidR="0093702A">
        <w:rPr>
          <w:lang w:eastAsia="zh-CN"/>
        </w:rPr>
        <w:tab/>
      </w:r>
      <w:r w:rsidR="0093702A">
        <w:rPr>
          <w:lang w:eastAsia="zh-CN"/>
        </w:rPr>
        <w:tab/>
      </w:r>
      <w:r w:rsidR="00417F7F">
        <w:rPr>
          <w:rFonts w:hint="eastAsia"/>
          <w:b/>
          <w:bCs/>
          <w:lang w:eastAsia="zh-CN"/>
        </w:rPr>
        <w:t>Assigned to</w:t>
      </w:r>
      <w:r w:rsidR="00417F7F">
        <w:rPr>
          <w:rFonts w:hint="eastAsia"/>
          <w:lang w:eastAsia="zh-CN"/>
        </w:rPr>
        <w:t xml:space="preserve">: </w:t>
      </w:r>
      <w:r w:rsidR="00B46B65" w:rsidRPr="00B46B65">
        <w:rPr>
          <w:lang w:eastAsia="zh-CN"/>
        </w:rPr>
        <w:t xml:space="preserve">YUAN </w:t>
      </w:r>
      <w:proofErr w:type="spellStart"/>
      <w:r w:rsidR="00B46B65" w:rsidRPr="00B46B65">
        <w:rPr>
          <w:lang w:eastAsia="zh-CN"/>
        </w:rPr>
        <w:t>Siyan</w:t>
      </w:r>
      <w:proofErr w:type="spellEnd"/>
    </w:p>
    <w:p w14:paraId="2881F000" w14:textId="77777777" w:rsidR="00AC28AD" w:rsidRDefault="00601DB5" w:rsidP="00AC28AD">
      <w:r w:rsidRPr="00601DB5">
        <w:rPr>
          <w:rFonts w:hint="eastAsia"/>
          <w:b/>
          <w:lang w:eastAsia="zh-CN"/>
        </w:rPr>
        <w:t>Problem</w:t>
      </w:r>
      <w:proofErr w:type="gramStart"/>
      <w:r>
        <w:rPr>
          <w:rFonts w:hint="eastAsia"/>
          <w:b/>
          <w:lang w:eastAsia="zh-CN"/>
        </w:rPr>
        <w:t>:</w:t>
      </w:r>
      <w:proofErr w:type="gramEnd"/>
      <w:r w:rsidR="00303D5B">
        <w:rPr>
          <w:b/>
          <w:lang w:eastAsia="zh-CN"/>
        </w:rPr>
        <w:br/>
      </w:r>
      <w:r w:rsidR="00303D5B" w:rsidRPr="00303D5B">
        <w:rPr>
          <w:u w:val="single"/>
          <w:lang w:eastAsia="zh-CN"/>
        </w:rPr>
        <w:t>Instruction</w:t>
      </w:r>
      <w:r w:rsidR="00303D5B">
        <w:rPr>
          <w:rFonts w:hint="eastAsia"/>
          <w:u w:val="single"/>
          <w:lang w:eastAsia="zh-CN"/>
        </w:rPr>
        <w:t>s</w:t>
      </w:r>
      <w:r w:rsidR="00303D5B" w:rsidRPr="00303D5B">
        <w:rPr>
          <w:u w:val="single"/>
          <w:lang w:eastAsia="zh-CN"/>
        </w:rPr>
        <w:t>:</w:t>
      </w:r>
      <w:r w:rsidR="00303D5B">
        <w:rPr>
          <w:u w:val="single"/>
          <w:lang w:eastAsia="zh-CN"/>
        </w:rPr>
        <w:br/>
      </w:r>
      <w:r w:rsidR="00AC28AD">
        <w:t>When I followed the instructions in the readme file: input two paths of the file into the program. The program simply crashed.</w:t>
      </w:r>
    </w:p>
    <w:p w14:paraId="35D6B3A9" w14:textId="1F41035C" w:rsidR="005563E7" w:rsidRDefault="005563E7" w:rsidP="005563E7">
      <w:bookmarkStart w:id="0" w:name="_GoBack"/>
      <w:bookmarkEnd w:id="0"/>
      <w:r>
        <w:rPr>
          <w:b/>
          <w:lang w:eastAsia="zh-CN"/>
        </w:rPr>
        <w:br/>
      </w:r>
      <w:r>
        <w:t>&gt;java -jar cs.jar</w:t>
      </w:r>
    </w:p>
    <w:p w14:paraId="08B73416" w14:textId="77777777" w:rsidR="005563E7" w:rsidRDefault="005563E7" w:rsidP="005563E7">
      <w:pPr>
        <w:autoSpaceDE w:val="0"/>
        <w:autoSpaceDN w:val="0"/>
        <w:adjustRightInd w:val="0"/>
        <w:rPr>
          <w:rFonts w:ascii="Courier New" w:hAnsi="Courier New" w:cs="Courier New"/>
          <w:szCs w:val="20"/>
        </w:rPr>
      </w:pPr>
      <w:r>
        <w:rPr>
          <w:rFonts w:ascii="Courier New" w:hAnsi="Courier New" w:cs="Courier New"/>
          <w:color w:val="000000"/>
          <w:szCs w:val="20"/>
        </w:rPr>
        <w:t xml:space="preserve">Please enter original name: </w:t>
      </w:r>
      <w:r>
        <w:rPr>
          <w:rFonts w:ascii="Courier New" w:hAnsi="Courier New" w:cs="Courier New"/>
          <w:color w:val="00C87D"/>
          <w:szCs w:val="20"/>
        </w:rPr>
        <w:t>H:\original.c</w:t>
      </w:r>
    </w:p>
    <w:p w14:paraId="7755F3B9" w14:textId="77777777" w:rsidR="005563E7" w:rsidRDefault="005563E7" w:rsidP="005563E7">
      <w:pPr>
        <w:autoSpaceDE w:val="0"/>
        <w:autoSpaceDN w:val="0"/>
        <w:adjustRightInd w:val="0"/>
        <w:rPr>
          <w:rFonts w:ascii="Courier New" w:hAnsi="Courier New" w:cs="Courier New"/>
          <w:szCs w:val="20"/>
        </w:rPr>
      </w:pPr>
      <w:r>
        <w:rPr>
          <w:rFonts w:ascii="Courier New" w:hAnsi="Courier New" w:cs="Courier New"/>
          <w:color w:val="000000"/>
          <w:szCs w:val="20"/>
        </w:rPr>
        <w:t xml:space="preserve">Please enter target name: </w:t>
      </w:r>
      <w:r>
        <w:rPr>
          <w:rFonts w:ascii="Courier New" w:hAnsi="Courier New" w:cs="Courier New"/>
          <w:color w:val="00C87D"/>
          <w:szCs w:val="20"/>
        </w:rPr>
        <w:t>H:\target.c</w:t>
      </w:r>
    </w:p>
    <w:p w14:paraId="47140AC0" w14:textId="77777777" w:rsidR="00AC28AD" w:rsidRDefault="00303D5B" w:rsidP="00AC28AD">
      <w:pPr>
        <w:autoSpaceDE w:val="0"/>
        <w:autoSpaceDN w:val="0"/>
        <w:adjustRightInd w:val="0"/>
        <w:rPr>
          <w:rFonts w:ascii="Courier New" w:hAnsi="Courier New" w:cs="Courier New"/>
          <w:szCs w:val="20"/>
        </w:rPr>
      </w:pPr>
      <w:r>
        <w:rPr>
          <w:b/>
          <w:lang w:eastAsia="zh-CN"/>
        </w:rPr>
        <w:br/>
      </w:r>
      <w:r>
        <w:rPr>
          <w:rFonts w:hint="eastAsia"/>
          <w:u w:val="single"/>
          <w:lang w:eastAsia="zh-CN"/>
        </w:rPr>
        <w:t>Unexpected Result</w:t>
      </w:r>
      <w:proofErr w:type="gramStart"/>
      <w:r w:rsidRPr="00303D5B">
        <w:rPr>
          <w:rFonts w:hint="eastAsia"/>
          <w:u w:val="single"/>
          <w:lang w:eastAsia="zh-CN"/>
        </w:rPr>
        <w:t>:</w:t>
      </w:r>
      <w:proofErr w:type="gramEnd"/>
      <w:r>
        <w:rPr>
          <w:u w:val="single"/>
          <w:lang w:eastAsia="zh-CN"/>
        </w:rPr>
        <w:br/>
      </w:r>
      <w:proofErr w:type="spellStart"/>
      <w:r w:rsidR="00AC28AD">
        <w:rPr>
          <w:rFonts w:ascii="Courier New" w:hAnsi="Courier New" w:cs="Courier New"/>
          <w:color w:val="000000"/>
          <w:szCs w:val="20"/>
        </w:rPr>
        <w:t>LineByLine</w:t>
      </w:r>
      <w:proofErr w:type="spellEnd"/>
      <w:r w:rsidR="00AC28AD">
        <w:rPr>
          <w:rFonts w:ascii="Courier New" w:hAnsi="Courier New" w:cs="Courier New"/>
          <w:color w:val="000000"/>
          <w:szCs w:val="20"/>
        </w:rPr>
        <w:t xml:space="preserve"> </w:t>
      </w:r>
      <w:proofErr w:type="spellStart"/>
      <w:r w:rsidR="00AC28AD">
        <w:rPr>
          <w:rFonts w:ascii="Courier New" w:hAnsi="Courier New" w:cs="Courier New"/>
          <w:color w:val="000000"/>
          <w:szCs w:val="20"/>
        </w:rPr>
        <w:t>Comparar</w:t>
      </w:r>
      <w:proofErr w:type="spellEnd"/>
      <w:r w:rsidR="00AC28AD">
        <w:rPr>
          <w:rFonts w:ascii="Courier New" w:hAnsi="Courier New" w:cs="Courier New"/>
          <w:color w:val="000000"/>
          <w:szCs w:val="20"/>
        </w:rPr>
        <w:t xml:space="preserve"> : 66.67%</w:t>
      </w:r>
    </w:p>
    <w:p w14:paraId="66ED52F8" w14:textId="77777777" w:rsidR="00AC28AD" w:rsidRDefault="00AC28AD" w:rsidP="00AC28AD">
      <w:pPr>
        <w:autoSpaceDE w:val="0"/>
        <w:autoSpaceDN w:val="0"/>
        <w:adjustRightInd w:val="0"/>
        <w:rPr>
          <w:rFonts w:ascii="Courier New" w:hAnsi="Courier New" w:cs="Courier New"/>
          <w:szCs w:val="20"/>
        </w:rPr>
      </w:pPr>
      <w:r>
        <w:rPr>
          <w:rFonts w:ascii="Courier New" w:hAnsi="Courier New" w:cs="Courier New"/>
          <w:color w:val="FF0000"/>
          <w:szCs w:val="20"/>
        </w:rPr>
        <w:t xml:space="preserve">Exception in thread "main" </w:t>
      </w:r>
      <w:proofErr w:type="spellStart"/>
      <w:r>
        <w:rPr>
          <w:rFonts w:ascii="Courier New" w:hAnsi="Courier New" w:cs="Courier New"/>
          <w:color w:val="000080"/>
          <w:szCs w:val="20"/>
          <w:u w:val="single"/>
        </w:rPr>
        <w:t>java.lang.StringIndexOutOfBoundsException</w:t>
      </w:r>
      <w:proofErr w:type="spellEnd"/>
      <w:r>
        <w:rPr>
          <w:rFonts w:ascii="Courier New" w:hAnsi="Courier New" w:cs="Courier New"/>
          <w:color w:val="FF0000"/>
          <w:szCs w:val="20"/>
        </w:rPr>
        <w:t>: String index out of range: 3</w:t>
      </w:r>
    </w:p>
    <w:p w14:paraId="3994F186" w14:textId="77777777" w:rsidR="00AC28AD" w:rsidRDefault="00AC28AD" w:rsidP="00AC28AD">
      <w:pPr>
        <w:autoSpaceDE w:val="0"/>
        <w:autoSpaceDN w:val="0"/>
        <w:adjustRightInd w:val="0"/>
        <w:rPr>
          <w:rFonts w:ascii="Courier New" w:hAnsi="Courier New" w:cs="Courier New"/>
          <w:szCs w:val="20"/>
        </w:rPr>
      </w:pPr>
      <w:r>
        <w:rPr>
          <w:rFonts w:ascii="Courier New" w:hAnsi="Courier New" w:cs="Courier New"/>
          <w:color w:val="FF0000"/>
          <w:szCs w:val="20"/>
        </w:rPr>
        <w:tab/>
      </w:r>
      <w:proofErr w:type="gramStart"/>
      <w:r>
        <w:rPr>
          <w:rFonts w:ascii="Courier New" w:hAnsi="Courier New" w:cs="Courier New"/>
          <w:color w:val="FF0000"/>
          <w:szCs w:val="20"/>
        </w:rPr>
        <w:t>at</w:t>
      </w:r>
      <w:proofErr w:type="gramEnd"/>
      <w:r>
        <w:rPr>
          <w:rFonts w:ascii="Courier New" w:hAnsi="Courier New" w:cs="Courier New"/>
          <w:color w:val="FF0000"/>
          <w:szCs w:val="20"/>
        </w:rPr>
        <w:t xml:space="preserve"> </w:t>
      </w:r>
      <w:proofErr w:type="spellStart"/>
      <w:r>
        <w:rPr>
          <w:rFonts w:ascii="Courier New" w:hAnsi="Courier New" w:cs="Courier New"/>
          <w:color w:val="FF0000"/>
          <w:szCs w:val="20"/>
        </w:rPr>
        <w:t>java.lang.String.charAt</w:t>
      </w:r>
      <w:proofErr w:type="spellEnd"/>
      <w:r>
        <w:rPr>
          <w:rFonts w:ascii="Courier New" w:hAnsi="Courier New" w:cs="Courier New"/>
          <w:color w:val="FF0000"/>
          <w:szCs w:val="20"/>
        </w:rPr>
        <w:t>(</w:t>
      </w:r>
      <w:r>
        <w:rPr>
          <w:rFonts w:ascii="Courier New" w:hAnsi="Courier New" w:cs="Courier New"/>
          <w:color w:val="000080"/>
          <w:szCs w:val="20"/>
          <w:u w:val="single"/>
        </w:rPr>
        <w:t>String.java:658</w:t>
      </w:r>
      <w:r>
        <w:rPr>
          <w:rFonts w:ascii="Courier New" w:hAnsi="Courier New" w:cs="Courier New"/>
          <w:color w:val="FF0000"/>
          <w:szCs w:val="20"/>
        </w:rPr>
        <w:t>)</w:t>
      </w:r>
    </w:p>
    <w:p w14:paraId="22027E12" w14:textId="77777777" w:rsidR="00AC28AD" w:rsidRDefault="00AC28AD" w:rsidP="00AC28AD">
      <w:pPr>
        <w:autoSpaceDE w:val="0"/>
        <w:autoSpaceDN w:val="0"/>
        <w:adjustRightInd w:val="0"/>
        <w:rPr>
          <w:rFonts w:ascii="Courier New" w:hAnsi="Courier New" w:cs="Courier New"/>
          <w:szCs w:val="20"/>
        </w:rPr>
      </w:pPr>
      <w:r>
        <w:rPr>
          <w:rFonts w:ascii="Courier New" w:hAnsi="Courier New" w:cs="Courier New"/>
          <w:color w:val="FF0000"/>
          <w:szCs w:val="20"/>
        </w:rPr>
        <w:tab/>
      </w:r>
      <w:proofErr w:type="gramStart"/>
      <w:r>
        <w:rPr>
          <w:rFonts w:ascii="Courier New" w:hAnsi="Courier New" w:cs="Courier New"/>
          <w:color w:val="FF0000"/>
          <w:szCs w:val="20"/>
        </w:rPr>
        <w:t>at</w:t>
      </w:r>
      <w:proofErr w:type="gramEnd"/>
      <w:r>
        <w:rPr>
          <w:rFonts w:ascii="Courier New" w:hAnsi="Courier New" w:cs="Courier New"/>
          <w:color w:val="FF0000"/>
          <w:szCs w:val="20"/>
        </w:rPr>
        <w:t xml:space="preserve"> </w:t>
      </w:r>
      <w:proofErr w:type="spellStart"/>
      <w:r>
        <w:rPr>
          <w:rFonts w:ascii="Courier New" w:hAnsi="Courier New" w:cs="Courier New"/>
          <w:color w:val="FF0000"/>
          <w:szCs w:val="20"/>
        </w:rPr>
        <w:t>java.util.regex.Matcher.appendReplacement</w:t>
      </w:r>
      <w:proofErr w:type="spellEnd"/>
      <w:r>
        <w:rPr>
          <w:rFonts w:ascii="Courier New" w:hAnsi="Courier New" w:cs="Courier New"/>
          <w:color w:val="FF0000"/>
          <w:szCs w:val="20"/>
        </w:rPr>
        <w:t>(</w:t>
      </w:r>
      <w:r>
        <w:rPr>
          <w:rFonts w:ascii="Courier New" w:hAnsi="Courier New" w:cs="Courier New"/>
          <w:color w:val="000080"/>
          <w:szCs w:val="20"/>
          <w:u w:val="single"/>
        </w:rPr>
        <w:t>Matcher.java:762</w:t>
      </w:r>
      <w:r>
        <w:rPr>
          <w:rFonts w:ascii="Courier New" w:hAnsi="Courier New" w:cs="Courier New"/>
          <w:color w:val="FF0000"/>
          <w:szCs w:val="20"/>
        </w:rPr>
        <w:t>)</w:t>
      </w:r>
    </w:p>
    <w:p w14:paraId="54AB2A97" w14:textId="77777777" w:rsidR="00AC28AD" w:rsidRDefault="00AC28AD" w:rsidP="00AC28AD">
      <w:pPr>
        <w:autoSpaceDE w:val="0"/>
        <w:autoSpaceDN w:val="0"/>
        <w:adjustRightInd w:val="0"/>
        <w:rPr>
          <w:rFonts w:ascii="Courier New" w:hAnsi="Courier New" w:cs="Courier New"/>
          <w:szCs w:val="20"/>
        </w:rPr>
      </w:pPr>
      <w:r>
        <w:rPr>
          <w:rFonts w:ascii="Courier New" w:hAnsi="Courier New" w:cs="Courier New"/>
          <w:color w:val="FF0000"/>
          <w:szCs w:val="20"/>
        </w:rPr>
        <w:tab/>
      </w:r>
      <w:proofErr w:type="gramStart"/>
      <w:r>
        <w:rPr>
          <w:rFonts w:ascii="Courier New" w:hAnsi="Courier New" w:cs="Courier New"/>
          <w:color w:val="FF0000"/>
          <w:szCs w:val="20"/>
        </w:rPr>
        <w:t>at</w:t>
      </w:r>
      <w:proofErr w:type="gramEnd"/>
      <w:r>
        <w:rPr>
          <w:rFonts w:ascii="Courier New" w:hAnsi="Courier New" w:cs="Courier New"/>
          <w:color w:val="FF0000"/>
          <w:szCs w:val="20"/>
        </w:rPr>
        <w:t xml:space="preserve"> </w:t>
      </w:r>
      <w:proofErr w:type="spellStart"/>
      <w:r>
        <w:rPr>
          <w:rFonts w:ascii="Courier New" w:hAnsi="Courier New" w:cs="Courier New"/>
          <w:color w:val="FF0000"/>
          <w:szCs w:val="20"/>
        </w:rPr>
        <w:t>edu.hkcity.cs.Utility.replace</w:t>
      </w:r>
      <w:proofErr w:type="spellEnd"/>
      <w:r>
        <w:rPr>
          <w:rFonts w:ascii="Courier New" w:hAnsi="Courier New" w:cs="Courier New"/>
          <w:color w:val="FF0000"/>
          <w:szCs w:val="20"/>
        </w:rPr>
        <w:t>(</w:t>
      </w:r>
      <w:r>
        <w:rPr>
          <w:rFonts w:ascii="Courier New" w:hAnsi="Courier New" w:cs="Courier New"/>
          <w:color w:val="000080"/>
          <w:szCs w:val="20"/>
          <w:u w:val="single"/>
        </w:rPr>
        <w:t>Utility.java:208</w:t>
      </w:r>
      <w:r>
        <w:rPr>
          <w:rFonts w:ascii="Courier New" w:hAnsi="Courier New" w:cs="Courier New"/>
          <w:color w:val="FF0000"/>
          <w:szCs w:val="20"/>
        </w:rPr>
        <w:t>)</w:t>
      </w:r>
    </w:p>
    <w:p w14:paraId="458DC995" w14:textId="77777777" w:rsidR="00AC28AD" w:rsidRDefault="00AC28AD" w:rsidP="00AC28AD">
      <w:pPr>
        <w:autoSpaceDE w:val="0"/>
        <w:autoSpaceDN w:val="0"/>
        <w:adjustRightInd w:val="0"/>
        <w:rPr>
          <w:rFonts w:ascii="Courier New" w:hAnsi="Courier New" w:cs="Courier New"/>
          <w:szCs w:val="20"/>
        </w:rPr>
      </w:pPr>
      <w:r>
        <w:rPr>
          <w:rFonts w:ascii="Courier New" w:hAnsi="Courier New" w:cs="Courier New"/>
          <w:color w:val="FF0000"/>
          <w:szCs w:val="20"/>
        </w:rPr>
        <w:tab/>
      </w:r>
      <w:proofErr w:type="gramStart"/>
      <w:r>
        <w:rPr>
          <w:rFonts w:ascii="Courier New" w:hAnsi="Courier New" w:cs="Courier New"/>
          <w:color w:val="FF0000"/>
          <w:szCs w:val="20"/>
        </w:rPr>
        <w:t>at</w:t>
      </w:r>
      <w:proofErr w:type="gramEnd"/>
      <w:r>
        <w:rPr>
          <w:rFonts w:ascii="Courier New" w:hAnsi="Courier New" w:cs="Courier New"/>
          <w:color w:val="FF0000"/>
          <w:szCs w:val="20"/>
        </w:rPr>
        <w:t xml:space="preserve"> edu.hkcity.cs.FuncByFuncComparar.compare(</w:t>
      </w:r>
      <w:r>
        <w:rPr>
          <w:rFonts w:ascii="Courier New" w:hAnsi="Courier New" w:cs="Courier New"/>
          <w:color w:val="000080"/>
          <w:szCs w:val="20"/>
          <w:u w:val="single"/>
        </w:rPr>
        <w:t>FuncByFuncComparar.java:64</w:t>
      </w:r>
      <w:r>
        <w:rPr>
          <w:rFonts w:ascii="Courier New" w:hAnsi="Courier New" w:cs="Courier New"/>
          <w:color w:val="FF0000"/>
          <w:szCs w:val="20"/>
        </w:rPr>
        <w:t>)</w:t>
      </w:r>
    </w:p>
    <w:p w14:paraId="6B7B3417" w14:textId="77777777" w:rsidR="00AC28AD" w:rsidRDefault="00AC28AD" w:rsidP="00AC28AD">
      <w:pPr>
        <w:autoSpaceDE w:val="0"/>
        <w:autoSpaceDN w:val="0"/>
        <w:adjustRightInd w:val="0"/>
        <w:rPr>
          <w:rFonts w:ascii="Courier New" w:hAnsi="Courier New" w:cs="Courier New"/>
          <w:szCs w:val="20"/>
        </w:rPr>
      </w:pPr>
      <w:r>
        <w:rPr>
          <w:rFonts w:ascii="Courier New" w:hAnsi="Courier New" w:cs="Courier New"/>
          <w:color w:val="FF0000"/>
          <w:szCs w:val="20"/>
        </w:rPr>
        <w:tab/>
      </w:r>
      <w:proofErr w:type="gramStart"/>
      <w:r>
        <w:rPr>
          <w:rFonts w:ascii="Courier New" w:hAnsi="Courier New" w:cs="Courier New"/>
          <w:color w:val="FF0000"/>
          <w:szCs w:val="20"/>
        </w:rPr>
        <w:t>at</w:t>
      </w:r>
      <w:proofErr w:type="gramEnd"/>
      <w:r>
        <w:rPr>
          <w:rFonts w:ascii="Courier New" w:hAnsi="Courier New" w:cs="Courier New"/>
          <w:color w:val="FF0000"/>
          <w:szCs w:val="20"/>
        </w:rPr>
        <w:t xml:space="preserve"> </w:t>
      </w:r>
      <w:proofErr w:type="spellStart"/>
      <w:r>
        <w:rPr>
          <w:rFonts w:ascii="Courier New" w:hAnsi="Courier New" w:cs="Courier New"/>
          <w:color w:val="FF0000"/>
          <w:szCs w:val="20"/>
        </w:rPr>
        <w:t>edu.hkcity.cs.Input.getInput</w:t>
      </w:r>
      <w:proofErr w:type="spellEnd"/>
      <w:r>
        <w:rPr>
          <w:rFonts w:ascii="Courier New" w:hAnsi="Courier New" w:cs="Courier New"/>
          <w:color w:val="FF0000"/>
          <w:szCs w:val="20"/>
        </w:rPr>
        <w:t>(</w:t>
      </w:r>
      <w:r>
        <w:rPr>
          <w:rFonts w:ascii="Courier New" w:hAnsi="Courier New" w:cs="Courier New"/>
          <w:color w:val="000080"/>
          <w:szCs w:val="20"/>
          <w:u w:val="single"/>
        </w:rPr>
        <w:t>Input.java:92</w:t>
      </w:r>
      <w:r>
        <w:rPr>
          <w:rFonts w:ascii="Courier New" w:hAnsi="Courier New" w:cs="Courier New"/>
          <w:color w:val="FF0000"/>
          <w:szCs w:val="20"/>
        </w:rPr>
        <w:t>)</w:t>
      </w:r>
    </w:p>
    <w:p w14:paraId="708A43D3" w14:textId="77777777" w:rsidR="00AC28AD" w:rsidRDefault="00AC28AD" w:rsidP="00AC28AD">
      <w:pPr>
        <w:rPr>
          <w:rFonts w:ascii="Courier New" w:hAnsi="Courier New" w:cs="Courier New"/>
          <w:color w:val="FF0000"/>
          <w:szCs w:val="20"/>
        </w:rPr>
      </w:pPr>
      <w:r>
        <w:rPr>
          <w:rFonts w:ascii="Courier New" w:hAnsi="Courier New" w:cs="Courier New"/>
          <w:color w:val="FF0000"/>
          <w:szCs w:val="20"/>
        </w:rPr>
        <w:tab/>
      </w:r>
      <w:proofErr w:type="gramStart"/>
      <w:r>
        <w:rPr>
          <w:rFonts w:ascii="Courier New" w:hAnsi="Courier New" w:cs="Courier New"/>
          <w:color w:val="FF0000"/>
          <w:szCs w:val="20"/>
        </w:rPr>
        <w:t>at</w:t>
      </w:r>
      <w:proofErr w:type="gramEnd"/>
      <w:r>
        <w:rPr>
          <w:rFonts w:ascii="Courier New" w:hAnsi="Courier New" w:cs="Courier New"/>
          <w:color w:val="FF0000"/>
          <w:szCs w:val="20"/>
        </w:rPr>
        <w:t xml:space="preserve"> </w:t>
      </w:r>
      <w:proofErr w:type="spellStart"/>
      <w:r>
        <w:rPr>
          <w:rFonts w:ascii="Courier New" w:hAnsi="Courier New" w:cs="Courier New"/>
          <w:color w:val="FF0000"/>
          <w:szCs w:val="20"/>
        </w:rPr>
        <w:t>edu.hkcity.cs.Main.main</w:t>
      </w:r>
      <w:proofErr w:type="spellEnd"/>
      <w:r>
        <w:rPr>
          <w:rFonts w:ascii="Courier New" w:hAnsi="Courier New" w:cs="Courier New"/>
          <w:color w:val="FF0000"/>
          <w:szCs w:val="20"/>
        </w:rPr>
        <w:t>(</w:t>
      </w:r>
      <w:r>
        <w:rPr>
          <w:rFonts w:ascii="Courier New" w:hAnsi="Courier New" w:cs="Courier New"/>
          <w:color w:val="000080"/>
          <w:szCs w:val="20"/>
          <w:u w:val="single"/>
        </w:rPr>
        <w:t>Main.java:13</w:t>
      </w:r>
      <w:r>
        <w:rPr>
          <w:rFonts w:ascii="Courier New" w:hAnsi="Courier New" w:cs="Courier New"/>
          <w:color w:val="FF0000"/>
          <w:szCs w:val="20"/>
        </w:rPr>
        <w:t>)</w:t>
      </w:r>
    </w:p>
    <w:p w14:paraId="4E49DF7A" w14:textId="706E0072" w:rsidR="002E1C4C" w:rsidRPr="00AC28AD" w:rsidRDefault="002E1C4C" w:rsidP="00AC28AD">
      <w:pPr>
        <w:autoSpaceDE w:val="0"/>
        <w:autoSpaceDN w:val="0"/>
        <w:adjustRightInd w:val="0"/>
        <w:rPr>
          <w:b/>
          <w:lang w:eastAsia="zh-CN"/>
        </w:rPr>
      </w:pPr>
    </w:p>
    <w:p w14:paraId="030F2769" w14:textId="77777777" w:rsidR="002E1C4C" w:rsidRDefault="002E1C4C" w:rsidP="00D21913">
      <w:pPr>
        <w:rPr>
          <w:b/>
          <w:lang w:eastAsia="zh-CN"/>
        </w:rPr>
      </w:pPr>
    </w:p>
    <w:p w14:paraId="3C3C60D8" w14:textId="23F8EA4B" w:rsidR="00D21913" w:rsidRPr="00AC28AD" w:rsidRDefault="00794D4C" w:rsidP="00D21913">
      <w:r w:rsidRPr="00794D4C">
        <w:rPr>
          <w:b/>
          <w:lang w:eastAsia="zh-CN"/>
        </w:rPr>
        <w:t>Bug desc</w:t>
      </w:r>
      <w:r>
        <w:rPr>
          <w:b/>
          <w:lang w:eastAsia="zh-CN"/>
        </w:rPr>
        <w:t>ription after analysis or fixed</w:t>
      </w:r>
      <w:proofErr w:type="gramStart"/>
      <w:r>
        <w:rPr>
          <w:b/>
          <w:lang w:eastAsia="zh-CN"/>
        </w:rPr>
        <w:t>:</w:t>
      </w:r>
      <w:proofErr w:type="gramEnd"/>
      <w:r w:rsidR="00BC3AA0">
        <w:rPr>
          <w:b/>
          <w:lang w:eastAsia="zh-CN"/>
        </w:rPr>
        <w:br/>
      </w:r>
      <w:r w:rsidR="00E67874" w:rsidRPr="00E67874">
        <w:rPr>
          <w:u w:val="single"/>
        </w:rPr>
        <w:t xml:space="preserve">LEI </w:t>
      </w:r>
      <w:proofErr w:type="spellStart"/>
      <w:r w:rsidR="00E67874" w:rsidRPr="00E67874">
        <w:rPr>
          <w:u w:val="single"/>
        </w:rPr>
        <w:t>Xihan</w:t>
      </w:r>
      <w:proofErr w:type="spellEnd"/>
      <w:r w:rsidR="00BC3AA0" w:rsidRPr="008A38D2">
        <w:rPr>
          <w:rFonts w:hint="eastAsia"/>
          <w:u w:val="single"/>
          <w:lang w:eastAsia="zh-CN"/>
        </w:rPr>
        <w:t xml:space="preserve"> </w:t>
      </w:r>
      <w:r w:rsidR="008A38D2" w:rsidRPr="008A38D2">
        <w:rPr>
          <w:u w:val="single"/>
        </w:rPr>
        <w:t xml:space="preserve">2013-03-02 12:18 </w:t>
      </w:r>
      <w:r w:rsidR="00C64F55">
        <w:rPr>
          <w:rFonts w:eastAsia="新細明體" w:hint="eastAsia"/>
          <w:u w:val="single"/>
          <w:lang w:eastAsia="zh-HK"/>
        </w:rPr>
        <w:t>HK</w:t>
      </w:r>
      <w:r w:rsidR="008A38D2">
        <w:rPr>
          <w:u w:val="single"/>
        </w:rPr>
        <w:t>T</w:t>
      </w:r>
      <w:r w:rsidR="008A38D2">
        <w:rPr>
          <w:u w:val="single"/>
        </w:rPr>
        <w:br/>
      </w:r>
      <w:r w:rsidR="00AC28AD">
        <w:t>The input files are in the appendix.</w:t>
      </w:r>
      <w:r w:rsidR="00D21913">
        <w:br/>
      </w:r>
      <w:r w:rsidR="00D21913">
        <w:br/>
      </w:r>
      <w:r w:rsidR="00D21913">
        <w:rPr>
          <w:u w:val="single"/>
        </w:rPr>
        <w:t>[Solved]</w:t>
      </w:r>
      <w:r w:rsidR="00D21913" w:rsidRPr="00830B76">
        <w:rPr>
          <w:u w:val="single"/>
        </w:rPr>
        <w:t xml:space="preserve">YUAN </w:t>
      </w:r>
      <w:proofErr w:type="spellStart"/>
      <w:r w:rsidR="00D21913" w:rsidRPr="00830B76">
        <w:rPr>
          <w:u w:val="single"/>
        </w:rPr>
        <w:t>Siyan</w:t>
      </w:r>
      <w:proofErr w:type="spellEnd"/>
      <w:r w:rsidR="00D21913" w:rsidRPr="00830B76">
        <w:rPr>
          <w:u w:val="single"/>
        </w:rPr>
        <w:t xml:space="preserve"> </w:t>
      </w:r>
      <w:r w:rsidR="00D21913">
        <w:rPr>
          <w:u w:val="single"/>
        </w:rPr>
        <w:t xml:space="preserve">2013-03-10 19:25 </w:t>
      </w:r>
      <w:r w:rsidR="00C64F55">
        <w:rPr>
          <w:rFonts w:eastAsia="新細明體" w:hint="eastAsia"/>
          <w:u w:val="single"/>
          <w:lang w:eastAsia="zh-HK"/>
        </w:rPr>
        <w:t>HK</w:t>
      </w:r>
      <w:r w:rsidR="00D21913">
        <w:rPr>
          <w:u w:val="single"/>
        </w:rPr>
        <w:t>T</w:t>
      </w:r>
    </w:p>
    <w:p w14:paraId="4EF2B8FC" w14:textId="5C86D446" w:rsidR="00AC28AD" w:rsidRPr="00AC28AD" w:rsidRDefault="00AC28AD" w:rsidP="00AC28AD">
      <w:pPr>
        <w:rPr>
          <w:rFonts w:eastAsia="新細明體" w:hint="eastAsia"/>
          <w:lang w:eastAsia="zh-HK"/>
        </w:rPr>
      </w:pPr>
      <w:r>
        <w:t>It seems that the stack is overflowed when executing Utility::</w:t>
      </w:r>
      <w:proofErr w:type="gramStart"/>
      <w:r>
        <w:t>replace(</w:t>
      </w:r>
      <w:proofErr w:type="gramEnd"/>
      <w:r>
        <w:t>) function. After check the stack status during execution and the input source, the error occurs when handling the special escaping character, “\”. The Problem solved by erasing the “\” from the input string.</w:t>
      </w:r>
    </w:p>
    <w:p w14:paraId="4CC1AE4E" w14:textId="77777777" w:rsidR="00AC28AD" w:rsidRDefault="00AC28AD">
      <w:pPr>
        <w:rPr>
          <w:noProof/>
          <w:lang w:eastAsia="zh-TW"/>
        </w:rPr>
      </w:pPr>
      <w:r>
        <w:rPr>
          <w:noProof/>
          <w:lang w:eastAsia="zh-TW"/>
        </w:rPr>
        <w:br w:type="page"/>
      </w:r>
    </w:p>
    <w:p w14:paraId="389F40AE" w14:textId="77777777" w:rsidR="00AC28AD" w:rsidRPr="00097A54" w:rsidRDefault="00AC28AD" w:rsidP="00AC28AD">
      <w:pPr>
        <w:rPr>
          <w:u w:val="single"/>
        </w:rPr>
      </w:pPr>
      <w:r w:rsidRPr="00097A54">
        <w:rPr>
          <w:u w:val="single"/>
        </w:rPr>
        <w:lastRenderedPageBreak/>
        <w:t>Appendix:</w:t>
      </w:r>
    </w:p>
    <w:p w14:paraId="5081143F" w14:textId="77777777" w:rsidR="00AC28AD" w:rsidRDefault="00AC28AD" w:rsidP="00AC28AD">
      <w:proofErr w:type="spellStart"/>
      <w:r>
        <w:t>original.c</w:t>
      </w:r>
      <w:proofErr w:type="spellEnd"/>
      <w:r>
        <w:br/>
        <w:t>&lt;&lt;&lt; START</w:t>
      </w:r>
    </w:p>
    <w:p w14:paraId="02F2A835" w14:textId="77777777" w:rsidR="00AC28AD" w:rsidRDefault="00AC28AD" w:rsidP="00AC28AD">
      <w:pPr>
        <w:autoSpaceDE w:val="0"/>
        <w:autoSpaceDN w:val="0"/>
        <w:adjustRightInd w:val="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 {</w:t>
      </w:r>
    </w:p>
    <w:p w14:paraId="322B9B46" w14:textId="77777777" w:rsidR="00AC28AD" w:rsidRDefault="00AC28AD" w:rsidP="00AC28A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"Hello World\n"</w:t>
      </w:r>
      <w:r>
        <w:rPr>
          <w:rFonts w:ascii="Consolas" w:hAnsi="Consolas" w:cs="Consolas"/>
          <w:sz w:val="19"/>
          <w:szCs w:val="19"/>
        </w:rPr>
        <w:t>);</w:t>
      </w:r>
    </w:p>
    <w:p w14:paraId="4DF091BD" w14:textId="77777777" w:rsidR="00AC28AD" w:rsidRDefault="00AC28AD" w:rsidP="00AC28AD">
      <w:pPr>
        <w:autoSpaceDE w:val="0"/>
        <w:autoSpaceDN w:val="0"/>
        <w:adjustRightInd w:val="0"/>
        <w:rPr>
          <w:rFonts w:ascii="Consolas" w:hAnsi="Consolas" w:cs="Consolas"/>
          <w:sz w:val="19"/>
          <w:szCs w:val="19"/>
        </w:rPr>
      </w:pPr>
      <w:r>
        <w:rPr>
          <w:rFonts w:ascii="Consolas" w:hAnsi="Consolas" w:cs="Consolas"/>
          <w:sz w:val="19"/>
          <w:szCs w:val="19"/>
        </w:rPr>
        <w:t>}</w:t>
      </w:r>
    </w:p>
    <w:p w14:paraId="2113F12E" w14:textId="77777777" w:rsidR="00AC28AD" w:rsidRDefault="00AC28AD" w:rsidP="00AC28AD">
      <w:r>
        <w:t>&lt;&lt;&lt;EOF</w:t>
      </w:r>
    </w:p>
    <w:p w14:paraId="15182C4F" w14:textId="77777777" w:rsidR="00AC28AD" w:rsidRDefault="00AC28AD" w:rsidP="00AC28AD">
      <w:proofErr w:type="spellStart"/>
      <w:r>
        <w:t>target.c</w:t>
      </w:r>
      <w:proofErr w:type="spellEnd"/>
      <w:r>
        <w:br/>
        <w:t>&lt;&lt;&lt; START</w:t>
      </w:r>
    </w:p>
    <w:p w14:paraId="5B6887D2" w14:textId="77777777" w:rsidR="00AC28AD" w:rsidRDefault="00AC28AD" w:rsidP="00AC28AD">
      <w:pPr>
        <w:autoSpaceDE w:val="0"/>
        <w:autoSpaceDN w:val="0"/>
        <w:adjustRightInd w:val="0"/>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 {</w:t>
      </w:r>
    </w:p>
    <w:p w14:paraId="542F7B2C" w14:textId="77777777" w:rsidR="00AC28AD" w:rsidRDefault="00AC28AD" w:rsidP="00AC28AD">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"Sorry World\n"</w:t>
      </w:r>
      <w:r>
        <w:rPr>
          <w:rFonts w:ascii="Consolas" w:hAnsi="Consolas" w:cs="Consolas"/>
          <w:sz w:val="19"/>
          <w:szCs w:val="19"/>
        </w:rPr>
        <w:t>);</w:t>
      </w:r>
    </w:p>
    <w:p w14:paraId="3C9538CD" w14:textId="77777777" w:rsidR="00AC28AD" w:rsidRDefault="00AC28AD" w:rsidP="00AC28AD">
      <w:pPr>
        <w:autoSpaceDE w:val="0"/>
        <w:autoSpaceDN w:val="0"/>
        <w:adjustRightInd w:val="0"/>
        <w:rPr>
          <w:rFonts w:ascii="Consolas" w:hAnsi="Consolas" w:cs="Consolas"/>
          <w:sz w:val="19"/>
          <w:szCs w:val="19"/>
        </w:rPr>
      </w:pPr>
      <w:r>
        <w:rPr>
          <w:rFonts w:ascii="Consolas" w:hAnsi="Consolas" w:cs="Consolas"/>
          <w:sz w:val="19"/>
          <w:szCs w:val="19"/>
        </w:rPr>
        <w:t>}</w:t>
      </w:r>
    </w:p>
    <w:p w14:paraId="43B0E6F1" w14:textId="77777777" w:rsidR="00AC28AD" w:rsidRDefault="00AC28AD" w:rsidP="00AC28AD">
      <w:r>
        <w:t>&lt;&lt;&lt;EOF</w:t>
      </w:r>
    </w:p>
    <w:p w14:paraId="47C0DC3F" w14:textId="59700D50" w:rsidR="00B6116C" w:rsidRPr="00601DB5" w:rsidRDefault="00B6116C" w:rsidP="00B6116C">
      <w:pPr>
        <w:pStyle w:val="DateandRecipient"/>
        <w:rPr>
          <w:b/>
          <w:lang w:eastAsia="zh-CN"/>
        </w:rPr>
      </w:pPr>
    </w:p>
    <w:p w14:paraId="698B147F" w14:textId="2A5A5D7D" w:rsidR="00E03743" w:rsidRDefault="00E03743"/>
    <w:sectPr w:rsidR="00E03743" w:rsidSect="00E03743">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276AE" w14:textId="77777777" w:rsidR="009C324E" w:rsidRDefault="009C324E">
      <w:r>
        <w:separator/>
      </w:r>
    </w:p>
  </w:endnote>
  <w:endnote w:type="continuationSeparator" w:id="0">
    <w:p w14:paraId="1731E2E2" w14:textId="77777777" w:rsidR="009C324E" w:rsidRDefault="009C3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sto MT">
    <w:altName w:val="Cambria Math"/>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0B226" w14:textId="77777777" w:rsidR="002E1C4C" w:rsidRDefault="002E1C4C">
    <w:pPr>
      <w:pStyle w:val="Footer"/>
    </w:pPr>
    <w:r>
      <w:fldChar w:fldCharType="begin"/>
    </w:r>
    <w:r>
      <w:instrText xml:space="preserve"> page </w:instrText>
    </w:r>
    <w:r>
      <w:fldChar w:fldCharType="separate"/>
    </w:r>
    <w:r w:rsidR="00AC28AD">
      <w:rPr>
        <w:noProof/>
      </w:rPr>
      <w:t>2</w:t>
    </w:r>
    <w:r>
      <w:rPr>
        <w:noProof/>
      </w:rPr>
      <w:fldChar w:fldCharType="end"/>
    </w:r>
  </w:p>
  <w:p w14:paraId="686F44C7" w14:textId="77777777" w:rsidR="002E1C4C" w:rsidRDefault="002E1C4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9E52F" w14:textId="77777777" w:rsidR="009C324E" w:rsidRDefault="009C324E">
      <w:r>
        <w:separator/>
      </w:r>
    </w:p>
  </w:footnote>
  <w:footnote w:type="continuationSeparator" w:id="0">
    <w:p w14:paraId="36FBC3E2" w14:textId="77777777" w:rsidR="009C324E" w:rsidRDefault="009C32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OutsideTable-Header"/>
      <w:tblW w:w="0" w:type="auto"/>
      <w:tblLook w:val="04A0" w:firstRow="1" w:lastRow="0" w:firstColumn="1" w:lastColumn="0" w:noHBand="0" w:noVBand="1"/>
    </w:tblPr>
    <w:tblGrid>
      <w:gridCol w:w="10944"/>
    </w:tblGrid>
    <w:tr w:rsidR="002E1C4C" w14:paraId="613CD67E" w14:textId="77777777">
      <w:tc>
        <w:tcPr>
          <w:tcW w:w="11016" w:type="dxa"/>
        </w:tcPr>
        <w:p w14:paraId="326DEA36" w14:textId="77777777" w:rsidR="002E1C4C" w:rsidRDefault="002E1C4C">
          <w:pPr>
            <w:pStyle w:val="NoSpaceBetween"/>
          </w:pPr>
        </w:p>
        <w:tbl>
          <w:tblPr>
            <w:tblStyle w:val="BorderTable-Header"/>
            <w:tblW w:w="0" w:type="auto"/>
            <w:tblLook w:val="04A0" w:firstRow="1" w:lastRow="0" w:firstColumn="1" w:lastColumn="0" w:noHBand="0" w:noVBand="1"/>
          </w:tblPr>
          <w:tblGrid>
            <w:gridCol w:w="10771"/>
          </w:tblGrid>
          <w:tr w:rsidR="002E1C4C" w14:paraId="5EEB9BF1" w14:textId="77777777">
            <w:tc>
              <w:tcPr>
                <w:tcW w:w="10771" w:type="dxa"/>
              </w:tcPr>
              <w:p w14:paraId="3DBEE2AC" w14:textId="77777777" w:rsidR="002E1C4C" w:rsidRDefault="002E1C4C">
                <w:pPr>
                  <w:pStyle w:val="NoSpaceBetween"/>
                </w:pPr>
              </w:p>
              <w:tbl>
                <w:tblPr>
                  <w:tblStyle w:val="CenterTable-Header"/>
                  <w:tblW w:w="5000" w:type="pct"/>
                  <w:tblLook w:val="0600" w:firstRow="0" w:lastRow="0" w:firstColumn="0" w:lastColumn="0" w:noHBand="1" w:noVBand="1"/>
                </w:tblPr>
                <w:tblGrid>
                  <w:gridCol w:w="6294"/>
                  <w:gridCol w:w="4313"/>
                </w:tblGrid>
                <w:tr w:rsidR="002E1C4C" w14:paraId="3190B190" w14:textId="77777777">
                  <w:tc>
                    <w:tcPr>
                      <w:tcW w:w="2967" w:type="pct"/>
                    </w:tcPr>
                    <w:p w14:paraId="5F0ABE25" w14:textId="4EBE8222" w:rsidR="002E1C4C" w:rsidRPr="00850001" w:rsidRDefault="002E1C4C" w:rsidP="00850001">
                      <w:pPr>
                        <w:pStyle w:val="Header-Left"/>
                        <w:rPr>
                          <w:rFonts w:eastAsia="新細明體" w:hint="eastAsia"/>
                          <w:lang w:eastAsia="zh-HK"/>
                        </w:rPr>
                      </w:pPr>
                      <w:r>
                        <w:t xml:space="preserve">Bug </w:t>
                      </w:r>
                      <w:r w:rsidR="00850001">
                        <w:rPr>
                          <w:rFonts w:eastAsia="新細明體" w:hint="eastAsia"/>
                          <w:lang w:eastAsia="zh-HK"/>
                        </w:rPr>
                        <w:t>2</w:t>
                      </w:r>
                    </w:p>
                  </w:tc>
                  <w:tc>
                    <w:tcPr>
                      <w:tcW w:w="2033" w:type="pct"/>
                    </w:tcPr>
                    <w:p w14:paraId="3A2D6D3B" w14:textId="77777777" w:rsidR="002E1C4C" w:rsidRDefault="002E1C4C" w:rsidP="005A0677">
                      <w:pPr>
                        <w:pStyle w:val="Header-Right"/>
                      </w:pPr>
                      <w:r>
                        <w:t>HW development team</w:t>
                      </w:r>
                      <w:r>
                        <w:br/>
                        <w:t>City University of Hong Kong</w:t>
                      </w:r>
                    </w:p>
                    <w:p w14:paraId="7BC43776" w14:textId="62999EAD" w:rsidR="002E1C4C" w:rsidRDefault="002E1C4C" w:rsidP="00850001">
                      <w:pPr>
                        <w:pStyle w:val="Header-Right"/>
                      </w:pPr>
                      <w:r>
                        <w:t>2013.</w:t>
                      </w:r>
                      <w:r w:rsidR="00850001">
                        <w:rPr>
                          <w:rFonts w:eastAsia="新細明體" w:hint="eastAsia"/>
                          <w:lang w:eastAsia="zh-HK"/>
                        </w:rPr>
                        <w:t>3</w:t>
                      </w:r>
                      <w:r>
                        <w:t>.1</w:t>
                      </w:r>
                      <w:r w:rsidR="00850001">
                        <w:rPr>
                          <w:rFonts w:eastAsia="新細明體" w:hint="eastAsia"/>
                          <w:lang w:eastAsia="zh-HK"/>
                        </w:rPr>
                        <w:t>8</w:t>
                      </w:r>
                      <w:r>
                        <w:t xml:space="preserve"> </w:t>
                      </w:r>
                    </w:p>
                  </w:tc>
                </w:tr>
              </w:tbl>
              <w:p w14:paraId="16F8B95B" w14:textId="77777777" w:rsidR="002E1C4C" w:rsidRDefault="002E1C4C">
                <w:pPr>
                  <w:pStyle w:val="NoSpaceBetween"/>
                </w:pPr>
              </w:p>
            </w:tc>
          </w:tr>
        </w:tbl>
        <w:p w14:paraId="0FCA5C1F" w14:textId="77777777" w:rsidR="002E1C4C" w:rsidRDefault="002E1C4C">
          <w:pPr>
            <w:pStyle w:val="NoSpaceBetween"/>
          </w:pPr>
        </w:p>
      </w:tc>
    </w:tr>
  </w:tbl>
  <w:p w14:paraId="75FD99AE" w14:textId="77777777" w:rsidR="002E1C4C" w:rsidRDefault="002E1C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F6001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4AAF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2BE863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FAF8B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61BC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1049E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D6AECE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8C8193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252E71E"/>
    <w:lvl w:ilvl="0">
      <w:start w:val="1"/>
      <w:numFmt w:val="decimal"/>
      <w:pStyle w:val="ListNumber"/>
      <w:lvlText w:val="%1."/>
      <w:lvlJc w:val="left"/>
      <w:pPr>
        <w:tabs>
          <w:tab w:val="num" w:pos="360"/>
        </w:tabs>
        <w:ind w:left="360" w:hanging="360"/>
      </w:pPr>
    </w:lvl>
  </w:abstractNum>
  <w:abstractNum w:abstractNumId="9">
    <w:nsid w:val="FFFFFF89"/>
    <w:multiLevelType w:val="singleLevel"/>
    <w:tmpl w:val="C3E4902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cumentType w:val="let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5A0677"/>
    <w:rsid w:val="000707D7"/>
    <w:rsid w:val="000C54C3"/>
    <w:rsid w:val="00116241"/>
    <w:rsid w:val="0011750D"/>
    <w:rsid w:val="0013721C"/>
    <w:rsid w:val="001908D9"/>
    <w:rsid w:val="00192191"/>
    <w:rsid w:val="001F72DD"/>
    <w:rsid w:val="00244B7E"/>
    <w:rsid w:val="0027301D"/>
    <w:rsid w:val="00273556"/>
    <w:rsid w:val="00273DDE"/>
    <w:rsid w:val="002A1395"/>
    <w:rsid w:val="002E1C4C"/>
    <w:rsid w:val="00303D5B"/>
    <w:rsid w:val="00336280"/>
    <w:rsid w:val="003D2E1B"/>
    <w:rsid w:val="00417F7F"/>
    <w:rsid w:val="004B504F"/>
    <w:rsid w:val="004E566A"/>
    <w:rsid w:val="004F6157"/>
    <w:rsid w:val="005563E7"/>
    <w:rsid w:val="00596449"/>
    <w:rsid w:val="005A0677"/>
    <w:rsid w:val="005F18FF"/>
    <w:rsid w:val="00601DB5"/>
    <w:rsid w:val="00610C55"/>
    <w:rsid w:val="00655BE1"/>
    <w:rsid w:val="00665DFE"/>
    <w:rsid w:val="00671A12"/>
    <w:rsid w:val="00705197"/>
    <w:rsid w:val="00760A30"/>
    <w:rsid w:val="00790191"/>
    <w:rsid w:val="00794D4C"/>
    <w:rsid w:val="007C48EF"/>
    <w:rsid w:val="00850001"/>
    <w:rsid w:val="008539BD"/>
    <w:rsid w:val="008A38D2"/>
    <w:rsid w:val="0093702A"/>
    <w:rsid w:val="009467A6"/>
    <w:rsid w:val="00985FE6"/>
    <w:rsid w:val="009C324E"/>
    <w:rsid w:val="00A0069B"/>
    <w:rsid w:val="00AC28AD"/>
    <w:rsid w:val="00AF34EC"/>
    <w:rsid w:val="00B37648"/>
    <w:rsid w:val="00B46B65"/>
    <w:rsid w:val="00B6116C"/>
    <w:rsid w:val="00B9393D"/>
    <w:rsid w:val="00BC3AA0"/>
    <w:rsid w:val="00BF3480"/>
    <w:rsid w:val="00BF6155"/>
    <w:rsid w:val="00C12F4C"/>
    <w:rsid w:val="00C64F55"/>
    <w:rsid w:val="00C90FCF"/>
    <w:rsid w:val="00C97675"/>
    <w:rsid w:val="00D21913"/>
    <w:rsid w:val="00D330D7"/>
    <w:rsid w:val="00D42CDA"/>
    <w:rsid w:val="00D61F50"/>
    <w:rsid w:val="00D65707"/>
    <w:rsid w:val="00D7239B"/>
    <w:rsid w:val="00D930A6"/>
    <w:rsid w:val="00DC69B7"/>
    <w:rsid w:val="00DE7F7B"/>
    <w:rsid w:val="00E03743"/>
    <w:rsid w:val="00E34BC3"/>
    <w:rsid w:val="00E50C08"/>
    <w:rsid w:val="00E67874"/>
    <w:rsid w:val="00F535AF"/>
    <w:rsid w:val="00FA2BD4"/>
    <w:rsid w:val="00FF0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C7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03743"/>
    <w:rPr>
      <w:color w:val="404040" w:themeColor="text1" w:themeTint="BF"/>
      <w:sz w:val="20"/>
    </w:rPr>
  </w:style>
  <w:style w:type="paragraph" w:styleId="Heading1">
    <w:name w:val="heading 1"/>
    <w:basedOn w:val="Normal"/>
    <w:next w:val="Normal"/>
    <w:link w:val="Heading1Char"/>
    <w:qFormat/>
    <w:rsid w:val="00E03743"/>
    <w:pPr>
      <w:keepNext/>
      <w:keepLines/>
      <w:spacing w:before="480"/>
      <w:outlineLvl w:val="0"/>
    </w:pPr>
    <w:rPr>
      <w:rFonts w:asciiTheme="majorHAnsi" w:eastAsiaTheme="majorEastAsia" w:hAnsiTheme="majorHAnsi" w:cstheme="majorBidi"/>
      <w:b/>
      <w:bCs/>
      <w:color w:val="5B6B72" w:themeColor="accent1" w:themeShade="BF"/>
      <w:sz w:val="28"/>
      <w:szCs w:val="28"/>
    </w:rPr>
  </w:style>
  <w:style w:type="paragraph" w:styleId="Heading2">
    <w:name w:val="heading 2"/>
    <w:basedOn w:val="Normal"/>
    <w:next w:val="Normal"/>
    <w:link w:val="Heading2Char"/>
    <w:semiHidden/>
    <w:unhideWhenUsed/>
    <w:qFormat/>
    <w:rsid w:val="00E03743"/>
    <w:pPr>
      <w:keepNext/>
      <w:keepLines/>
      <w:spacing w:before="200"/>
      <w:outlineLvl w:val="1"/>
    </w:pPr>
    <w:rPr>
      <w:rFonts w:asciiTheme="majorHAnsi" w:eastAsiaTheme="majorEastAsia" w:hAnsiTheme="majorHAnsi" w:cstheme="majorBidi"/>
      <w:b/>
      <w:bCs/>
      <w:color w:val="7C8F97" w:themeColor="accent1"/>
      <w:sz w:val="26"/>
      <w:szCs w:val="26"/>
    </w:rPr>
  </w:style>
  <w:style w:type="paragraph" w:styleId="Heading3">
    <w:name w:val="heading 3"/>
    <w:basedOn w:val="Normal"/>
    <w:next w:val="Normal"/>
    <w:link w:val="Heading3Char"/>
    <w:semiHidden/>
    <w:unhideWhenUsed/>
    <w:qFormat/>
    <w:rsid w:val="00E03743"/>
    <w:pPr>
      <w:keepNext/>
      <w:keepLines/>
      <w:spacing w:before="200"/>
      <w:outlineLvl w:val="2"/>
    </w:pPr>
    <w:rPr>
      <w:rFonts w:asciiTheme="majorHAnsi" w:eastAsiaTheme="majorEastAsia" w:hAnsiTheme="majorHAnsi" w:cstheme="majorBidi"/>
      <w:b/>
      <w:bCs/>
      <w:color w:val="7C8F97" w:themeColor="accent1"/>
    </w:rPr>
  </w:style>
  <w:style w:type="paragraph" w:styleId="Heading4">
    <w:name w:val="heading 4"/>
    <w:basedOn w:val="Normal"/>
    <w:next w:val="Normal"/>
    <w:link w:val="Heading4Char"/>
    <w:semiHidden/>
    <w:unhideWhenUsed/>
    <w:qFormat/>
    <w:rsid w:val="00E03743"/>
    <w:pPr>
      <w:keepNext/>
      <w:keepLines/>
      <w:spacing w:before="200"/>
      <w:outlineLvl w:val="3"/>
    </w:pPr>
    <w:rPr>
      <w:rFonts w:asciiTheme="majorHAnsi" w:eastAsiaTheme="majorEastAsia" w:hAnsiTheme="majorHAnsi" w:cstheme="majorBidi"/>
      <w:b/>
      <w:bCs/>
      <w:i/>
      <w:iCs/>
      <w:color w:val="7C8F97" w:themeColor="accent1"/>
    </w:rPr>
  </w:style>
  <w:style w:type="paragraph" w:styleId="Heading5">
    <w:name w:val="heading 5"/>
    <w:basedOn w:val="Normal"/>
    <w:next w:val="Normal"/>
    <w:link w:val="Heading5Char"/>
    <w:semiHidden/>
    <w:unhideWhenUsed/>
    <w:qFormat/>
    <w:rsid w:val="00E03743"/>
    <w:pPr>
      <w:keepNext/>
      <w:keepLines/>
      <w:spacing w:before="200"/>
      <w:outlineLvl w:val="4"/>
    </w:pPr>
    <w:rPr>
      <w:rFonts w:asciiTheme="majorHAnsi" w:eastAsiaTheme="majorEastAsia" w:hAnsiTheme="majorHAnsi" w:cstheme="majorBidi"/>
      <w:color w:val="3C474C" w:themeColor="accent1" w:themeShade="7F"/>
    </w:rPr>
  </w:style>
  <w:style w:type="paragraph" w:styleId="Heading6">
    <w:name w:val="heading 6"/>
    <w:basedOn w:val="Normal"/>
    <w:next w:val="Normal"/>
    <w:link w:val="Heading6Char"/>
    <w:semiHidden/>
    <w:unhideWhenUsed/>
    <w:qFormat/>
    <w:rsid w:val="00E03743"/>
    <w:pPr>
      <w:keepNext/>
      <w:keepLines/>
      <w:spacing w:before="200"/>
      <w:outlineLvl w:val="5"/>
    </w:pPr>
    <w:rPr>
      <w:rFonts w:asciiTheme="majorHAnsi" w:eastAsiaTheme="majorEastAsia" w:hAnsiTheme="majorHAnsi" w:cstheme="majorBidi"/>
      <w:i/>
      <w:iCs/>
      <w:color w:val="3C474C" w:themeColor="accent1" w:themeShade="7F"/>
    </w:rPr>
  </w:style>
  <w:style w:type="paragraph" w:styleId="Heading7">
    <w:name w:val="heading 7"/>
    <w:basedOn w:val="Normal"/>
    <w:next w:val="Normal"/>
    <w:link w:val="Heading7Char"/>
    <w:semiHidden/>
    <w:unhideWhenUsed/>
    <w:qFormat/>
    <w:rsid w:val="00E03743"/>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E03743"/>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E03743"/>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03743"/>
    <w:pPr>
      <w:spacing w:after="200"/>
      <w:ind w:right="144"/>
      <w:jc w:val="right"/>
    </w:pPr>
    <w:rPr>
      <w:color w:val="4B5A60" w:themeColor="text2"/>
      <w:szCs w:val="24"/>
    </w:rPr>
  </w:style>
  <w:style w:type="character" w:customStyle="1" w:styleId="HeaderChar">
    <w:name w:val="Header Char"/>
    <w:basedOn w:val="DefaultParagraphFont"/>
    <w:link w:val="Header"/>
    <w:rsid w:val="00E03743"/>
    <w:rPr>
      <w:color w:val="4B5A60" w:themeColor="text2"/>
      <w:sz w:val="20"/>
      <w:szCs w:val="24"/>
    </w:rPr>
  </w:style>
  <w:style w:type="paragraph" w:styleId="Footer">
    <w:name w:val="footer"/>
    <w:basedOn w:val="Normal"/>
    <w:link w:val="FooterChar"/>
    <w:rsid w:val="00E03743"/>
    <w:pPr>
      <w:tabs>
        <w:tab w:val="center" w:pos="4680"/>
        <w:tab w:val="right" w:pos="9360"/>
      </w:tabs>
      <w:spacing w:before="300"/>
      <w:jc w:val="right"/>
    </w:pPr>
    <w:rPr>
      <w:color w:val="7C8F97" w:themeColor="accent1"/>
      <w:szCs w:val="16"/>
    </w:rPr>
  </w:style>
  <w:style w:type="character" w:customStyle="1" w:styleId="FooterChar">
    <w:name w:val="Footer Char"/>
    <w:basedOn w:val="DefaultParagraphFont"/>
    <w:link w:val="Footer"/>
    <w:rsid w:val="00E03743"/>
    <w:rPr>
      <w:color w:val="7C8F97" w:themeColor="accent1"/>
      <w:sz w:val="20"/>
      <w:szCs w:val="16"/>
    </w:rPr>
  </w:style>
  <w:style w:type="paragraph" w:customStyle="1" w:styleId="Header-Left">
    <w:name w:val="Header-Left"/>
    <w:basedOn w:val="Normal"/>
    <w:rsid w:val="00E03743"/>
    <w:pPr>
      <w:spacing w:before="400" w:after="400"/>
      <w:ind w:left="216"/>
    </w:pPr>
    <w:rPr>
      <w:rFonts w:asciiTheme="majorHAnsi" w:eastAsiaTheme="majorEastAsia" w:hAnsiTheme="majorHAnsi" w:cstheme="majorBidi"/>
      <w:color w:val="4B5A60" w:themeColor="text2"/>
      <w:sz w:val="40"/>
    </w:rPr>
  </w:style>
  <w:style w:type="paragraph" w:customStyle="1" w:styleId="Header-Right">
    <w:name w:val="Header-Right"/>
    <w:basedOn w:val="Normal"/>
    <w:rsid w:val="00E03743"/>
    <w:pPr>
      <w:spacing w:before="80" w:after="80" w:line="220" w:lineRule="atLeast"/>
      <w:ind w:left="216" w:right="216"/>
    </w:pPr>
    <w:rPr>
      <w:color w:val="4B5A60" w:themeColor="text2"/>
      <w:sz w:val="16"/>
    </w:rPr>
  </w:style>
  <w:style w:type="paragraph" w:customStyle="1" w:styleId="DateandRecipient">
    <w:name w:val="Date and Recipient"/>
    <w:basedOn w:val="Normal"/>
    <w:rsid w:val="00E03743"/>
    <w:pPr>
      <w:spacing w:before="600"/>
    </w:pPr>
  </w:style>
  <w:style w:type="paragraph" w:styleId="BodyText">
    <w:name w:val="Body Text"/>
    <w:basedOn w:val="Normal"/>
    <w:link w:val="BodyTextChar"/>
    <w:rsid w:val="00E03743"/>
    <w:pPr>
      <w:spacing w:before="200"/>
    </w:pPr>
    <w:rPr>
      <w:szCs w:val="20"/>
    </w:rPr>
  </w:style>
  <w:style w:type="character" w:customStyle="1" w:styleId="BodyTextChar">
    <w:name w:val="Body Text Char"/>
    <w:basedOn w:val="DefaultParagraphFont"/>
    <w:link w:val="BodyText"/>
    <w:rsid w:val="00E03743"/>
    <w:rPr>
      <w:color w:val="404040" w:themeColor="text1" w:themeTint="BF"/>
      <w:sz w:val="20"/>
      <w:szCs w:val="20"/>
    </w:rPr>
  </w:style>
  <w:style w:type="paragraph" w:styleId="Signature">
    <w:name w:val="Signature"/>
    <w:basedOn w:val="Normal"/>
    <w:link w:val="SignatureChar"/>
    <w:rsid w:val="00E03743"/>
    <w:pPr>
      <w:spacing w:before="720"/>
    </w:pPr>
  </w:style>
  <w:style w:type="character" w:customStyle="1" w:styleId="SignatureChar">
    <w:name w:val="Signature Char"/>
    <w:basedOn w:val="DefaultParagraphFont"/>
    <w:link w:val="Signature"/>
    <w:rsid w:val="00E03743"/>
    <w:rPr>
      <w:color w:val="404040" w:themeColor="text1" w:themeTint="BF"/>
      <w:sz w:val="20"/>
    </w:rPr>
  </w:style>
  <w:style w:type="table" w:customStyle="1" w:styleId="OutsideTable-Header">
    <w:name w:val="Outside Table - Header"/>
    <w:basedOn w:val="TableNormal"/>
    <w:rsid w:val="00E03743"/>
    <w:tblPr>
      <w:tblInd w:w="0" w:type="dxa"/>
      <w:tblCellMar>
        <w:top w:w="72" w:type="dxa"/>
        <w:left w:w="72" w:type="dxa"/>
        <w:bottom w:w="72" w:type="dxa"/>
        <w:right w:w="72" w:type="dxa"/>
      </w:tblCellMar>
    </w:tblPr>
    <w:tcPr>
      <w:shd w:val="clear" w:color="auto" w:fill="7C8F97" w:themeFill="accent1"/>
    </w:tcPr>
  </w:style>
  <w:style w:type="paragraph" w:customStyle="1" w:styleId="NoSpaceBetween">
    <w:name w:val="No Space Between"/>
    <w:basedOn w:val="Normal"/>
    <w:rsid w:val="00E03743"/>
    <w:pPr>
      <w:spacing w:line="14" w:lineRule="exact"/>
    </w:pPr>
    <w:rPr>
      <w:sz w:val="2"/>
    </w:rPr>
  </w:style>
  <w:style w:type="table" w:customStyle="1" w:styleId="CenterTable-Header">
    <w:name w:val="Center Table - Header"/>
    <w:basedOn w:val="TableNormal"/>
    <w:rsid w:val="00E03743"/>
    <w:tblPr>
      <w:tblInd w:w="0" w:type="dxa"/>
      <w:tblBorders>
        <w:top w:val="single" w:sz="8" w:space="0" w:color="D1D0C8" w:themeColor="background2"/>
        <w:left w:val="single" w:sz="8" w:space="0" w:color="D1D0C8" w:themeColor="background2"/>
        <w:bottom w:val="single" w:sz="8" w:space="0" w:color="D1D0C8" w:themeColor="background2"/>
        <w:right w:val="single" w:sz="8" w:space="0" w:color="D1D0C8" w:themeColor="background2"/>
        <w:insideH w:val="single" w:sz="8" w:space="0" w:color="D1D0C8" w:themeColor="background2"/>
        <w:insideV w:val="single" w:sz="8" w:space="0" w:color="D1D0C8" w:themeColor="background2"/>
      </w:tblBorders>
      <w:tblCellMar>
        <w:top w:w="0" w:type="dxa"/>
        <w:left w:w="0" w:type="dxa"/>
        <w:bottom w:w="0" w:type="dxa"/>
        <w:right w:w="0" w:type="dxa"/>
      </w:tblCellMar>
    </w:tblPr>
    <w:tcPr>
      <w:shd w:val="clear" w:color="auto" w:fill="FFFFFF" w:themeFill="background1"/>
    </w:tcPr>
  </w:style>
  <w:style w:type="table" w:customStyle="1" w:styleId="BorderTable-Header">
    <w:name w:val="Border Table - Header"/>
    <w:basedOn w:val="TableNormal"/>
    <w:rsid w:val="00E03743"/>
    <w:tblPr>
      <w:tblInd w:w="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blBorders>
      <w:tblCellMar>
        <w:top w:w="72" w:type="dxa"/>
        <w:left w:w="72" w:type="dxa"/>
        <w:bottom w:w="72" w:type="dxa"/>
        <w:right w:w="72" w:type="dxa"/>
      </w:tblCellMar>
    </w:tblPr>
    <w:tcPr>
      <w:shd w:val="clear" w:color="auto" w:fill="FFFFFF" w:themeFill="background1"/>
    </w:tcPr>
  </w:style>
  <w:style w:type="paragraph" w:styleId="BalloonText">
    <w:name w:val="Balloon Text"/>
    <w:basedOn w:val="Normal"/>
    <w:link w:val="BalloonTextChar"/>
    <w:semiHidden/>
    <w:unhideWhenUsed/>
    <w:rsid w:val="00E03743"/>
    <w:rPr>
      <w:rFonts w:ascii="Tahoma" w:hAnsi="Tahoma" w:cs="Tahoma"/>
      <w:sz w:val="16"/>
      <w:szCs w:val="16"/>
    </w:rPr>
  </w:style>
  <w:style w:type="character" w:customStyle="1" w:styleId="BalloonTextChar">
    <w:name w:val="Balloon Text Char"/>
    <w:basedOn w:val="DefaultParagraphFont"/>
    <w:link w:val="BalloonText"/>
    <w:semiHidden/>
    <w:rsid w:val="00E03743"/>
    <w:rPr>
      <w:rFonts w:ascii="Tahoma" w:hAnsi="Tahoma" w:cs="Tahoma"/>
      <w:color w:val="404040" w:themeColor="text1" w:themeTint="BF"/>
      <w:sz w:val="16"/>
      <w:szCs w:val="16"/>
    </w:rPr>
  </w:style>
  <w:style w:type="paragraph" w:styleId="Bibliography">
    <w:name w:val="Bibliography"/>
    <w:basedOn w:val="Normal"/>
    <w:next w:val="Normal"/>
    <w:semiHidden/>
    <w:unhideWhenUsed/>
    <w:rsid w:val="00E03743"/>
  </w:style>
  <w:style w:type="paragraph" w:styleId="BlockText">
    <w:name w:val="Block Text"/>
    <w:basedOn w:val="Normal"/>
    <w:semiHidden/>
    <w:unhideWhenUsed/>
    <w:rsid w:val="00E03743"/>
    <w:pPr>
      <w:pBdr>
        <w:top w:val="single" w:sz="2" w:space="10" w:color="7C8F97" w:themeColor="accent1" w:shadow="1"/>
        <w:left w:val="single" w:sz="2" w:space="10" w:color="7C8F97" w:themeColor="accent1" w:shadow="1"/>
        <w:bottom w:val="single" w:sz="2" w:space="10" w:color="7C8F97" w:themeColor="accent1" w:shadow="1"/>
        <w:right w:val="single" w:sz="2" w:space="10" w:color="7C8F97" w:themeColor="accent1" w:shadow="1"/>
      </w:pBdr>
      <w:ind w:left="1152" w:right="1152"/>
    </w:pPr>
    <w:rPr>
      <w:i/>
      <w:iCs/>
      <w:color w:val="7C8F97" w:themeColor="accent1"/>
    </w:rPr>
  </w:style>
  <w:style w:type="paragraph" w:styleId="BodyText2">
    <w:name w:val="Body Text 2"/>
    <w:basedOn w:val="Normal"/>
    <w:link w:val="BodyText2Char"/>
    <w:semiHidden/>
    <w:unhideWhenUsed/>
    <w:rsid w:val="00E03743"/>
    <w:pPr>
      <w:spacing w:after="120"/>
      <w:ind w:left="360"/>
    </w:pPr>
  </w:style>
  <w:style w:type="paragraph" w:styleId="BodyText3">
    <w:name w:val="Body Text 3"/>
    <w:basedOn w:val="Normal"/>
    <w:link w:val="BodyText3Char"/>
    <w:semiHidden/>
    <w:unhideWhenUsed/>
    <w:rsid w:val="00E03743"/>
    <w:pPr>
      <w:spacing w:after="120"/>
    </w:pPr>
    <w:rPr>
      <w:sz w:val="16"/>
      <w:szCs w:val="16"/>
    </w:rPr>
  </w:style>
  <w:style w:type="character" w:customStyle="1" w:styleId="BodyText3Char">
    <w:name w:val="Body Text 3 Char"/>
    <w:basedOn w:val="DefaultParagraphFont"/>
    <w:link w:val="BodyText3"/>
    <w:semiHidden/>
    <w:rsid w:val="00E03743"/>
    <w:rPr>
      <w:color w:val="404040" w:themeColor="text1" w:themeTint="BF"/>
      <w:sz w:val="16"/>
      <w:szCs w:val="16"/>
    </w:rPr>
  </w:style>
  <w:style w:type="paragraph" w:styleId="BodyTextFirstIndent">
    <w:name w:val="Body Text First Indent"/>
    <w:basedOn w:val="BodyText"/>
    <w:link w:val="BodyTextFirstIndentChar"/>
    <w:semiHidden/>
    <w:unhideWhenUsed/>
    <w:rsid w:val="00E03743"/>
    <w:pPr>
      <w:spacing w:before="0"/>
      <w:ind w:firstLine="360"/>
    </w:pPr>
    <w:rPr>
      <w:szCs w:val="22"/>
    </w:rPr>
  </w:style>
  <w:style w:type="character" w:customStyle="1" w:styleId="BodyTextFirstIndentChar">
    <w:name w:val="Body Text First Indent Char"/>
    <w:basedOn w:val="BodyTextChar"/>
    <w:link w:val="BodyTextFirstIndent"/>
    <w:semiHidden/>
    <w:rsid w:val="00E03743"/>
    <w:rPr>
      <w:color w:val="404040" w:themeColor="text1" w:themeTint="BF"/>
      <w:sz w:val="20"/>
      <w:szCs w:val="20"/>
    </w:rPr>
  </w:style>
  <w:style w:type="character" w:customStyle="1" w:styleId="BodyText2Char">
    <w:name w:val="Body Text 2 Char"/>
    <w:basedOn w:val="DefaultParagraphFont"/>
    <w:link w:val="BodyText2"/>
    <w:semiHidden/>
    <w:rsid w:val="00E03743"/>
    <w:rPr>
      <w:color w:val="404040" w:themeColor="text1" w:themeTint="BF"/>
      <w:sz w:val="20"/>
    </w:rPr>
  </w:style>
  <w:style w:type="paragraph" w:styleId="BodyTextFirstIndent2">
    <w:name w:val="Body Text First Indent 2"/>
    <w:basedOn w:val="BodyText2"/>
    <w:link w:val="BodyTextFirstIndent2Char"/>
    <w:semiHidden/>
    <w:unhideWhenUsed/>
    <w:rsid w:val="00E03743"/>
    <w:pPr>
      <w:spacing w:after="0"/>
      <w:ind w:firstLine="360"/>
    </w:pPr>
  </w:style>
  <w:style w:type="character" w:customStyle="1" w:styleId="BodyTextFirstIndent2Char">
    <w:name w:val="Body Text First Indent 2 Char"/>
    <w:basedOn w:val="BodyText2Char"/>
    <w:link w:val="BodyTextFirstIndent2"/>
    <w:semiHidden/>
    <w:rsid w:val="00E03743"/>
    <w:rPr>
      <w:color w:val="404040" w:themeColor="text1" w:themeTint="BF"/>
      <w:sz w:val="20"/>
    </w:rPr>
  </w:style>
  <w:style w:type="paragraph" w:styleId="BodyTextIndent2">
    <w:name w:val="Body Text Indent 2"/>
    <w:basedOn w:val="Normal"/>
    <w:link w:val="BodyTextIndent2Char"/>
    <w:semiHidden/>
    <w:unhideWhenUsed/>
    <w:rsid w:val="00E03743"/>
    <w:pPr>
      <w:spacing w:after="120" w:line="480" w:lineRule="auto"/>
      <w:ind w:left="360"/>
    </w:pPr>
  </w:style>
  <w:style w:type="character" w:customStyle="1" w:styleId="BodyTextIndent2Char">
    <w:name w:val="Body Text Indent 2 Char"/>
    <w:basedOn w:val="DefaultParagraphFont"/>
    <w:link w:val="BodyTextIndent2"/>
    <w:semiHidden/>
    <w:rsid w:val="00E03743"/>
    <w:rPr>
      <w:color w:val="404040" w:themeColor="text1" w:themeTint="BF"/>
      <w:sz w:val="20"/>
    </w:rPr>
  </w:style>
  <w:style w:type="paragraph" w:styleId="BodyTextIndent3">
    <w:name w:val="Body Text Indent 3"/>
    <w:basedOn w:val="Normal"/>
    <w:link w:val="BodyTextIndent3Char"/>
    <w:semiHidden/>
    <w:unhideWhenUsed/>
    <w:rsid w:val="00E03743"/>
    <w:pPr>
      <w:spacing w:after="120"/>
      <w:ind w:left="360"/>
    </w:pPr>
    <w:rPr>
      <w:sz w:val="16"/>
      <w:szCs w:val="16"/>
    </w:rPr>
  </w:style>
  <w:style w:type="character" w:customStyle="1" w:styleId="BodyTextIndent3Char">
    <w:name w:val="Body Text Indent 3 Char"/>
    <w:basedOn w:val="DefaultParagraphFont"/>
    <w:link w:val="BodyTextIndent3"/>
    <w:semiHidden/>
    <w:rsid w:val="00E03743"/>
    <w:rPr>
      <w:color w:val="404040" w:themeColor="text1" w:themeTint="BF"/>
      <w:sz w:val="16"/>
      <w:szCs w:val="16"/>
    </w:rPr>
  </w:style>
  <w:style w:type="paragraph" w:styleId="Caption">
    <w:name w:val="caption"/>
    <w:basedOn w:val="Normal"/>
    <w:next w:val="Normal"/>
    <w:semiHidden/>
    <w:unhideWhenUsed/>
    <w:qFormat/>
    <w:rsid w:val="00E03743"/>
    <w:pPr>
      <w:spacing w:after="200"/>
    </w:pPr>
    <w:rPr>
      <w:b/>
      <w:bCs/>
      <w:color w:val="7C8F97" w:themeColor="accent1"/>
      <w:sz w:val="18"/>
      <w:szCs w:val="18"/>
    </w:rPr>
  </w:style>
  <w:style w:type="paragraph" w:styleId="Closing">
    <w:name w:val="Closing"/>
    <w:basedOn w:val="Normal"/>
    <w:link w:val="ClosingChar"/>
    <w:unhideWhenUsed/>
    <w:rsid w:val="00E34BC3"/>
    <w:pPr>
      <w:spacing w:before="200"/>
    </w:pPr>
  </w:style>
  <w:style w:type="character" w:customStyle="1" w:styleId="ClosingChar">
    <w:name w:val="Closing Char"/>
    <w:basedOn w:val="DefaultParagraphFont"/>
    <w:link w:val="Closing"/>
    <w:rsid w:val="00E34BC3"/>
    <w:rPr>
      <w:color w:val="404040" w:themeColor="text1" w:themeTint="BF"/>
      <w:sz w:val="20"/>
    </w:rPr>
  </w:style>
  <w:style w:type="paragraph" w:styleId="CommentText">
    <w:name w:val="annotation text"/>
    <w:basedOn w:val="Normal"/>
    <w:link w:val="CommentTextChar"/>
    <w:semiHidden/>
    <w:unhideWhenUsed/>
    <w:rsid w:val="00E03743"/>
    <w:rPr>
      <w:szCs w:val="20"/>
    </w:rPr>
  </w:style>
  <w:style w:type="character" w:customStyle="1" w:styleId="CommentTextChar">
    <w:name w:val="Comment Text Char"/>
    <w:basedOn w:val="DefaultParagraphFont"/>
    <w:link w:val="CommentText"/>
    <w:semiHidden/>
    <w:rsid w:val="00E03743"/>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E03743"/>
    <w:rPr>
      <w:b/>
      <w:bCs/>
    </w:rPr>
  </w:style>
  <w:style w:type="character" w:customStyle="1" w:styleId="CommentSubjectChar">
    <w:name w:val="Comment Subject Char"/>
    <w:basedOn w:val="CommentTextChar"/>
    <w:link w:val="CommentSubject"/>
    <w:semiHidden/>
    <w:rsid w:val="00E03743"/>
    <w:rPr>
      <w:b/>
      <w:bCs/>
      <w:color w:val="404040" w:themeColor="text1" w:themeTint="BF"/>
      <w:sz w:val="20"/>
      <w:szCs w:val="20"/>
    </w:rPr>
  </w:style>
  <w:style w:type="paragraph" w:styleId="Date">
    <w:name w:val="Date"/>
    <w:basedOn w:val="Normal"/>
    <w:next w:val="Normal"/>
    <w:link w:val="DateChar"/>
    <w:semiHidden/>
    <w:unhideWhenUsed/>
    <w:rsid w:val="00E03743"/>
  </w:style>
  <w:style w:type="character" w:customStyle="1" w:styleId="DateChar">
    <w:name w:val="Date Char"/>
    <w:basedOn w:val="DefaultParagraphFont"/>
    <w:link w:val="Date"/>
    <w:semiHidden/>
    <w:rsid w:val="00E03743"/>
    <w:rPr>
      <w:color w:val="404040" w:themeColor="text1" w:themeTint="BF"/>
      <w:sz w:val="20"/>
    </w:rPr>
  </w:style>
  <w:style w:type="paragraph" w:styleId="DocumentMap">
    <w:name w:val="Document Map"/>
    <w:basedOn w:val="Normal"/>
    <w:link w:val="DocumentMapChar"/>
    <w:semiHidden/>
    <w:unhideWhenUsed/>
    <w:rsid w:val="00E03743"/>
    <w:rPr>
      <w:rFonts w:ascii="Tahoma" w:hAnsi="Tahoma" w:cs="Tahoma"/>
      <w:sz w:val="16"/>
      <w:szCs w:val="16"/>
    </w:rPr>
  </w:style>
  <w:style w:type="character" w:customStyle="1" w:styleId="DocumentMapChar">
    <w:name w:val="Document Map Char"/>
    <w:basedOn w:val="DefaultParagraphFont"/>
    <w:link w:val="DocumentMap"/>
    <w:semiHidden/>
    <w:rsid w:val="00E03743"/>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E03743"/>
  </w:style>
  <w:style w:type="character" w:customStyle="1" w:styleId="E-mailSignatureChar">
    <w:name w:val="E-mail Signature Char"/>
    <w:basedOn w:val="DefaultParagraphFont"/>
    <w:link w:val="E-mailSignature"/>
    <w:semiHidden/>
    <w:rsid w:val="00E03743"/>
    <w:rPr>
      <w:color w:val="404040" w:themeColor="text1" w:themeTint="BF"/>
      <w:sz w:val="20"/>
    </w:rPr>
  </w:style>
  <w:style w:type="paragraph" w:styleId="EndnoteText">
    <w:name w:val="endnote text"/>
    <w:basedOn w:val="Normal"/>
    <w:link w:val="EndnoteTextChar"/>
    <w:semiHidden/>
    <w:unhideWhenUsed/>
    <w:rsid w:val="00E03743"/>
    <w:rPr>
      <w:szCs w:val="20"/>
    </w:rPr>
  </w:style>
  <w:style w:type="character" w:customStyle="1" w:styleId="EndnoteTextChar">
    <w:name w:val="Endnote Text Char"/>
    <w:basedOn w:val="DefaultParagraphFont"/>
    <w:link w:val="EndnoteText"/>
    <w:semiHidden/>
    <w:rsid w:val="00E03743"/>
    <w:rPr>
      <w:color w:val="404040" w:themeColor="text1" w:themeTint="BF"/>
      <w:sz w:val="20"/>
      <w:szCs w:val="20"/>
    </w:rPr>
  </w:style>
  <w:style w:type="paragraph" w:styleId="EnvelopeAddress">
    <w:name w:val="envelope address"/>
    <w:basedOn w:val="Normal"/>
    <w:semiHidden/>
    <w:unhideWhenUsed/>
    <w:rsid w:val="00E0374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E03743"/>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E03743"/>
    <w:rPr>
      <w:szCs w:val="20"/>
    </w:rPr>
  </w:style>
  <w:style w:type="character" w:customStyle="1" w:styleId="FootnoteTextChar">
    <w:name w:val="Footnote Text Char"/>
    <w:basedOn w:val="DefaultParagraphFont"/>
    <w:link w:val="FootnoteText"/>
    <w:semiHidden/>
    <w:rsid w:val="00E03743"/>
    <w:rPr>
      <w:color w:val="404040" w:themeColor="text1" w:themeTint="BF"/>
      <w:sz w:val="20"/>
      <w:szCs w:val="20"/>
    </w:rPr>
  </w:style>
  <w:style w:type="character" w:customStyle="1" w:styleId="Heading1Char">
    <w:name w:val="Heading 1 Char"/>
    <w:basedOn w:val="DefaultParagraphFont"/>
    <w:link w:val="Heading1"/>
    <w:rsid w:val="00E03743"/>
    <w:rPr>
      <w:rFonts w:asciiTheme="majorHAnsi" w:eastAsiaTheme="majorEastAsia" w:hAnsiTheme="majorHAnsi" w:cstheme="majorBidi"/>
      <w:b/>
      <w:bCs/>
      <w:color w:val="5B6B72" w:themeColor="accent1" w:themeShade="BF"/>
      <w:sz w:val="28"/>
      <w:szCs w:val="28"/>
    </w:rPr>
  </w:style>
  <w:style w:type="character" w:customStyle="1" w:styleId="Heading2Char">
    <w:name w:val="Heading 2 Char"/>
    <w:basedOn w:val="DefaultParagraphFont"/>
    <w:link w:val="Heading2"/>
    <w:semiHidden/>
    <w:rsid w:val="00E03743"/>
    <w:rPr>
      <w:rFonts w:asciiTheme="majorHAnsi" w:eastAsiaTheme="majorEastAsia" w:hAnsiTheme="majorHAnsi" w:cstheme="majorBidi"/>
      <w:b/>
      <w:bCs/>
      <w:color w:val="7C8F97" w:themeColor="accent1"/>
      <w:sz w:val="26"/>
      <w:szCs w:val="26"/>
    </w:rPr>
  </w:style>
  <w:style w:type="character" w:customStyle="1" w:styleId="Heading3Char">
    <w:name w:val="Heading 3 Char"/>
    <w:basedOn w:val="DefaultParagraphFont"/>
    <w:link w:val="Heading3"/>
    <w:semiHidden/>
    <w:rsid w:val="00E03743"/>
    <w:rPr>
      <w:rFonts w:asciiTheme="majorHAnsi" w:eastAsiaTheme="majorEastAsia" w:hAnsiTheme="majorHAnsi" w:cstheme="majorBidi"/>
      <w:b/>
      <w:bCs/>
      <w:color w:val="7C8F97" w:themeColor="accent1"/>
      <w:sz w:val="20"/>
    </w:rPr>
  </w:style>
  <w:style w:type="character" w:customStyle="1" w:styleId="Heading4Char">
    <w:name w:val="Heading 4 Char"/>
    <w:basedOn w:val="DefaultParagraphFont"/>
    <w:link w:val="Heading4"/>
    <w:semiHidden/>
    <w:rsid w:val="00E03743"/>
    <w:rPr>
      <w:rFonts w:asciiTheme="majorHAnsi" w:eastAsiaTheme="majorEastAsia" w:hAnsiTheme="majorHAnsi" w:cstheme="majorBidi"/>
      <w:b/>
      <w:bCs/>
      <w:i/>
      <w:iCs/>
      <w:color w:val="7C8F97" w:themeColor="accent1"/>
      <w:sz w:val="20"/>
    </w:rPr>
  </w:style>
  <w:style w:type="character" w:customStyle="1" w:styleId="Heading5Char">
    <w:name w:val="Heading 5 Char"/>
    <w:basedOn w:val="DefaultParagraphFont"/>
    <w:link w:val="Heading5"/>
    <w:semiHidden/>
    <w:rsid w:val="00E03743"/>
    <w:rPr>
      <w:rFonts w:asciiTheme="majorHAnsi" w:eastAsiaTheme="majorEastAsia" w:hAnsiTheme="majorHAnsi" w:cstheme="majorBidi"/>
      <w:color w:val="3C474C" w:themeColor="accent1" w:themeShade="7F"/>
      <w:sz w:val="20"/>
    </w:rPr>
  </w:style>
  <w:style w:type="character" w:customStyle="1" w:styleId="Heading6Char">
    <w:name w:val="Heading 6 Char"/>
    <w:basedOn w:val="DefaultParagraphFont"/>
    <w:link w:val="Heading6"/>
    <w:semiHidden/>
    <w:rsid w:val="00E03743"/>
    <w:rPr>
      <w:rFonts w:asciiTheme="majorHAnsi" w:eastAsiaTheme="majorEastAsia" w:hAnsiTheme="majorHAnsi" w:cstheme="majorBidi"/>
      <w:i/>
      <w:iCs/>
      <w:color w:val="3C474C" w:themeColor="accent1" w:themeShade="7F"/>
      <w:sz w:val="20"/>
    </w:rPr>
  </w:style>
  <w:style w:type="character" w:customStyle="1" w:styleId="Heading7Char">
    <w:name w:val="Heading 7 Char"/>
    <w:basedOn w:val="DefaultParagraphFont"/>
    <w:link w:val="Heading7"/>
    <w:semiHidden/>
    <w:rsid w:val="00E0374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E037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E0374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E03743"/>
    <w:rPr>
      <w:i/>
      <w:iCs/>
    </w:rPr>
  </w:style>
  <w:style w:type="character" w:customStyle="1" w:styleId="HTMLAddressChar">
    <w:name w:val="HTML Address Char"/>
    <w:basedOn w:val="DefaultParagraphFont"/>
    <w:link w:val="HTMLAddress"/>
    <w:semiHidden/>
    <w:rsid w:val="00E03743"/>
    <w:rPr>
      <w:i/>
      <w:iCs/>
      <w:color w:val="404040" w:themeColor="text1" w:themeTint="BF"/>
      <w:sz w:val="20"/>
    </w:rPr>
  </w:style>
  <w:style w:type="paragraph" w:styleId="HTMLPreformatted">
    <w:name w:val="HTML Preformatted"/>
    <w:basedOn w:val="Normal"/>
    <w:link w:val="HTMLPreformattedChar"/>
    <w:semiHidden/>
    <w:unhideWhenUsed/>
    <w:rsid w:val="00E03743"/>
    <w:rPr>
      <w:rFonts w:ascii="Consolas" w:hAnsi="Consolas"/>
      <w:szCs w:val="20"/>
    </w:rPr>
  </w:style>
  <w:style w:type="character" w:customStyle="1" w:styleId="HTMLPreformattedChar">
    <w:name w:val="HTML Preformatted Char"/>
    <w:basedOn w:val="DefaultParagraphFont"/>
    <w:link w:val="HTMLPreformatted"/>
    <w:semiHidden/>
    <w:rsid w:val="00E03743"/>
    <w:rPr>
      <w:rFonts w:ascii="Consolas" w:hAnsi="Consolas"/>
      <w:color w:val="404040" w:themeColor="text1" w:themeTint="BF"/>
      <w:sz w:val="20"/>
      <w:szCs w:val="20"/>
    </w:rPr>
  </w:style>
  <w:style w:type="paragraph" w:styleId="Index1">
    <w:name w:val="index 1"/>
    <w:basedOn w:val="Normal"/>
    <w:next w:val="Normal"/>
    <w:autoRedefine/>
    <w:semiHidden/>
    <w:unhideWhenUsed/>
    <w:rsid w:val="00E03743"/>
    <w:pPr>
      <w:ind w:left="200" w:hanging="200"/>
    </w:pPr>
  </w:style>
  <w:style w:type="paragraph" w:styleId="Index2">
    <w:name w:val="index 2"/>
    <w:basedOn w:val="Normal"/>
    <w:next w:val="Normal"/>
    <w:autoRedefine/>
    <w:semiHidden/>
    <w:unhideWhenUsed/>
    <w:rsid w:val="00E03743"/>
    <w:pPr>
      <w:ind w:left="400" w:hanging="200"/>
    </w:pPr>
  </w:style>
  <w:style w:type="paragraph" w:styleId="Index3">
    <w:name w:val="index 3"/>
    <w:basedOn w:val="Normal"/>
    <w:next w:val="Normal"/>
    <w:autoRedefine/>
    <w:semiHidden/>
    <w:unhideWhenUsed/>
    <w:rsid w:val="00E03743"/>
    <w:pPr>
      <w:ind w:left="600" w:hanging="200"/>
    </w:pPr>
  </w:style>
  <w:style w:type="paragraph" w:styleId="Index4">
    <w:name w:val="index 4"/>
    <w:basedOn w:val="Normal"/>
    <w:next w:val="Normal"/>
    <w:autoRedefine/>
    <w:semiHidden/>
    <w:unhideWhenUsed/>
    <w:rsid w:val="00E03743"/>
    <w:pPr>
      <w:ind w:left="800" w:hanging="200"/>
    </w:pPr>
  </w:style>
  <w:style w:type="paragraph" w:styleId="Index5">
    <w:name w:val="index 5"/>
    <w:basedOn w:val="Normal"/>
    <w:next w:val="Normal"/>
    <w:autoRedefine/>
    <w:semiHidden/>
    <w:unhideWhenUsed/>
    <w:rsid w:val="00E03743"/>
    <w:pPr>
      <w:ind w:left="1000" w:hanging="200"/>
    </w:pPr>
  </w:style>
  <w:style w:type="paragraph" w:styleId="Index6">
    <w:name w:val="index 6"/>
    <w:basedOn w:val="Normal"/>
    <w:next w:val="Normal"/>
    <w:autoRedefine/>
    <w:semiHidden/>
    <w:unhideWhenUsed/>
    <w:rsid w:val="00E03743"/>
    <w:pPr>
      <w:ind w:left="1200" w:hanging="200"/>
    </w:pPr>
  </w:style>
  <w:style w:type="paragraph" w:styleId="Index7">
    <w:name w:val="index 7"/>
    <w:basedOn w:val="Normal"/>
    <w:next w:val="Normal"/>
    <w:autoRedefine/>
    <w:semiHidden/>
    <w:unhideWhenUsed/>
    <w:rsid w:val="00E03743"/>
    <w:pPr>
      <w:ind w:left="1400" w:hanging="200"/>
    </w:pPr>
  </w:style>
  <w:style w:type="paragraph" w:styleId="Index8">
    <w:name w:val="index 8"/>
    <w:basedOn w:val="Normal"/>
    <w:next w:val="Normal"/>
    <w:autoRedefine/>
    <w:semiHidden/>
    <w:unhideWhenUsed/>
    <w:rsid w:val="00E03743"/>
    <w:pPr>
      <w:ind w:left="1600" w:hanging="200"/>
    </w:pPr>
  </w:style>
  <w:style w:type="paragraph" w:styleId="Index9">
    <w:name w:val="index 9"/>
    <w:basedOn w:val="Normal"/>
    <w:next w:val="Normal"/>
    <w:autoRedefine/>
    <w:semiHidden/>
    <w:unhideWhenUsed/>
    <w:rsid w:val="00E03743"/>
    <w:pPr>
      <w:ind w:left="1800" w:hanging="200"/>
    </w:pPr>
  </w:style>
  <w:style w:type="paragraph" w:styleId="IndexHeading">
    <w:name w:val="index heading"/>
    <w:basedOn w:val="Normal"/>
    <w:next w:val="Index1"/>
    <w:semiHidden/>
    <w:unhideWhenUsed/>
    <w:rsid w:val="00E03743"/>
    <w:rPr>
      <w:rFonts w:asciiTheme="majorHAnsi" w:eastAsiaTheme="majorEastAsia" w:hAnsiTheme="majorHAnsi" w:cstheme="majorBidi"/>
      <w:b/>
      <w:bCs/>
    </w:rPr>
  </w:style>
  <w:style w:type="paragraph" w:styleId="IntenseQuote">
    <w:name w:val="Intense Quote"/>
    <w:basedOn w:val="Normal"/>
    <w:next w:val="Normal"/>
    <w:link w:val="IntenseQuoteChar"/>
    <w:qFormat/>
    <w:rsid w:val="00E03743"/>
    <w:pPr>
      <w:pBdr>
        <w:bottom w:val="single" w:sz="4" w:space="4" w:color="7C8F97" w:themeColor="accent1"/>
      </w:pBdr>
      <w:spacing w:before="200" w:after="280"/>
      <w:ind w:left="936" w:right="936"/>
    </w:pPr>
    <w:rPr>
      <w:b/>
      <w:bCs/>
      <w:i/>
      <w:iCs/>
      <w:color w:val="7C8F97" w:themeColor="accent1"/>
    </w:rPr>
  </w:style>
  <w:style w:type="character" w:customStyle="1" w:styleId="IntenseQuoteChar">
    <w:name w:val="Intense Quote Char"/>
    <w:basedOn w:val="DefaultParagraphFont"/>
    <w:link w:val="IntenseQuote"/>
    <w:rsid w:val="00E03743"/>
    <w:rPr>
      <w:b/>
      <w:bCs/>
      <w:i/>
      <w:iCs/>
      <w:color w:val="7C8F97" w:themeColor="accent1"/>
      <w:sz w:val="20"/>
    </w:rPr>
  </w:style>
  <w:style w:type="paragraph" w:styleId="List">
    <w:name w:val="List"/>
    <w:basedOn w:val="Normal"/>
    <w:semiHidden/>
    <w:unhideWhenUsed/>
    <w:rsid w:val="00E03743"/>
    <w:pPr>
      <w:ind w:left="360" w:hanging="360"/>
      <w:contextualSpacing/>
    </w:pPr>
  </w:style>
  <w:style w:type="paragraph" w:styleId="List2">
    <w:name w:val="List 2"/>
    <w:basedOn w:val="Normal"/>
    <w:semiHidden/>
    <w:unhideWhenUsed/>
    <w:rsid w:val="00E03743"/>
    <w:pPr>
      <w:ind w:left="720" w:hanging="360"/>
      <w:contextualSpacing/>
    </w:pPr>
  </w:style>
  <w:style w:type="paragraph" w:styleId="List3">
    <w:name w:val="List 3"/>
    <w:basedOn w:val="Normal"/>
    <w:semiHidden/>
    <w:unhideWhenUsed/>
    <w:rsid w:val="00E03743"/>
    <w:pPr>
      <w:ind w:left="1080" w:hanging="360"/>
      <w:contextualSpacing/>
    </w:pPr>
  </w:style>
  <w:style w:type="paragraph" w:styleId="List4">
    <w:name w:val="List 4"/>
    <w:basedOn w:val="Normal"/>
    <w:semiHidden/>
    <w:unhideWhenUsed/>
    <w:rsid w:val="00E03743"/>
    <w:pPr>
      <w:ind w:left="1440" w:hanging="360"/>
      <w:contextualSpacing/>
    </w:pPr>
  </w:style>
  <w:style w:type="paragraph" w:styleId="List5">
    <w:name w:val="List 5"/>
    <w:basedOn w:val="Normal"/>
    <w:semiHidden/>
    <w:unhideWhenUsed/>
    <w:rsid w:val="00E03743"/>
    <w:pPr>
      <w:ind w:left="1800" w:hanging="360"/>
      <w:contextualSpacing/>
    </w:pPr>
  </w:style>
  <w:style w:type="paragraph" w:styleId="ListBullet">
    <w:name w:val="List Bullet"/>
    <w:basedOn w:val="Normal"/>
    <w:semiHidden/>
    <w:unhideWhenUsed/>
    <w:rsid w:val="00E03743"/>
    <w:pPr>
      <w:numPr>
        <w:numId w:val="1"/>
      </w:numPr>
      <w:contextualSpacing/>
    </w:pPr>
  </w:style>
  <w:style w:type="paragraph" w:styleId="ListBullet2">
    <w:name w:val="List Bullet 2"/>
    <w:basedOn w:val="Normal"/>
    <w:semiHidden/>
    <w:unhideWhenUsed/>
    <w:rsid w:val="00E03743"/>
    <w:pPr>
      <w:numPr>
        <w:numId w:val="2"/>
      </w:numPr>
      <w:contextualSpacing/>
    </w:pPr>
  </w:style>
  <w:style w:type="paragraph" w:styleId="ListBullet3">
    <w:name w:val="List Bullet 3"/>
    <w:basedOn w:val="Normal"/>
    <w:semiHidden/>
    <w:unhideWhenUsed/>
    <w:rsid w:val="00E03743"/>
    <w:pPr>
      <w:numPr>
        <w:numId w:val="3"/>
      </w:numPr>
      <w:contextualSpacing/>
    </w:pPr>
  </w:style>
  <w:style w:type="paragraph" w:styleId="ListBullet4">
    <w:name w:val="List Bullet 4"/>
    <w:basedOn w:val="Normal"/>
    <w:semiHidden/>
    <w:unhideWhenUsed/>
    <w:rsid w:val="00E03743"/>
    <w:pPr>
      <w:numPr>
        <w:numId w:val="4"/>
      </w:numPr>
      <w:contextualSpacing/>
    </w:pPr>
  </w:style>
  <w:style w:type="paragraph" w:styleId="ListBullet5">
    <w:name w:val="List Bullet 5"/>
    <w:basedOn w:val="Normal"/>
    <w:semiHidden/>
    <w:unhideWhenUsed/>
    <w:rsid w:val="00E03743"/>
    <w:pPr>
      <w:numPr>
        <w:numId w:val="5"/>
      </w:numPr>
      <w:contextualSpacing/>
    </w:pPr>
  </w:style>
  <w:style w:type="paragraph" w:styleId="ListContinue">
    <w:name w:val="List Continue"/>
    <w:basedOn w:val="Normal"/>
    <w:semiHidden/>
    <w:unhideWhenUsed/>
    <w:rsid w:val="00E03743"/>
    <w:pPr>
      <w:spacing w:after="120"/>
      <w:ind w:left="360"/>
      <w:contextualSpacing/>
    </w:pPr>
  </w:style>
  <w:style w:type="paragraph" w:styleId="ListContinue2">
    <w:name w:val="List Continue 2"/>
    <w:basedOn w:val="Normal"/>
    <w:semiHidden/>
    <w:unhideWhenUsed/>
    <w:rsid w:val="00E03743"/>
    <w:pPr>
      <w:spacing w:after="120"/>
      <w:ind w:left="720"/>
      <w:contextualSpacing/>
    </w:pPr>
  </w:style>
  <w:style w:type="paragraph" w:styleId="ListContinue3">
    <w:name w:val="List Continue 3"/>
    <w:basedOn w:val="Normal"/>
    <w:semiHidden/>
    <w:unhideWhenUsed/>
    <w:rsid w:val="00E03743"/>
    <w:pPr>
      <w:spacing w:after="120"/>
      <w:ind w:left="1080"/>
      <w:contextualSpacing/>
    </w:pPr>
  </w:style>
  <w:style w:type="paragraph" w:styleId="ListContinue4">
    <w:name w:val="List Continue 4"/>
    <w:basedOn w:val="Normal"/>
    <w:semiHidden/>
    <w:unhideWhenUsed/>
    <w:rsid w:val="00E03743"/>
    <w:pPr>
      <w:spacing w:after="120"/>
      <w:ind w:left="1440"/>
      <w:contextualSpacing/>
    </w:pPr>
  </w:style>
  <w:style w:type="paragraph" w:styleId="ListContinue5">
    <w:name w:val="List Continue 5"/>
    <w:basedOn w:val="Normal"/>
    <w:semiHidden/>
    <w:unhideWhenUsed/>
    <w:rsid w:val="00E03743"/>
    <w:pPr>
      <w:spacing w:after="120"/>
      <w:ind w:left="1800"/>
      <w:contextualSpacing/>
    </w:pPr>
  </w:style>
  <w:style w:type="paragraph" w:styleId="ListNumber">
    <w:name w:val="List Number"/>
    <w:basedOn w:val="Normal"/>
    <w:semiHidden/>
    <w:unhideWhenUsed/>
    <w:rsid w:val="00E03743"/>
    <w:pPr>
      <w:numPr>
        <w:numId w:val="6"/>
      </w:numPr>
      <w:contextualSpacing/>
    </w:pPr>
  </w:style>
  <w:style w:type="paragraph" w:styleId="ListNumber2">
    <w:name w:val="List Number 2"/>
    <w:basedOn w:val="Normal"/>
    <w:semiHidden/>
    <w:unhideWhenUsed/>
    <w:rsid w:val="00E03743"/>
    <w:pPr>
      <w:numPr>
        <w:numId w:val="7"/>
      </w:numPr>
      <w:contextualSpacing/>
    </w:pPr>
  </w:style>
  <w:style w:type="paragraph" w:styleId="ListNumber3">
    <w:name w:val="List Number 3"/>
    <w:basedOn w:val="Normal"/>
    <w:semiHidden/>
    <w:unhideWhenUsed/>
    <w:rsid w:val="00E03743"/>
    <w:pPr>
      <w:numPr>
        <w:numId w:val="8"/>
      </w:numPr>
      <w:contextualSpacing/>
    </w:pPr>
  </w:style>
  <w:style w:type="paragraph" w:styleId="ListNumber4">
    <w:name w:val="List Number 4"/>
    <w:basedOn w:val="Normal"/>
    <w:semiHidden/>
    <w:unhideWhenUsed/>
    <w:rsid w:val="00E03743"/>
    <w:pPr>
      <w:numPr>
        <w:numId w:val="9"/>
      </w:numPr>
      <w:contextualSpacing/>
    </w:pPr>
  </w:style>
  <w:style w:type="paragraph" w:styleId="ListNumber5">
    <w:name w:val="List Number 5"/>
    <w:basedOn w:val="Normal"/>
    <w:semiHidden/>
    <w:unhideWhenUsed/>
    <w:rsid w:val="00E03743"/>
    <w:pPr>
      <w:numPr>
        <w:numId w:val="10"/>
      </w:numPr>
      <w:contextualSpacing/>
    </w:pPr>
  </w:style>
  <w:style w:type="paragraph" w:styleId="ListParagraph">
    <w:name w:val="List Paragraph"/>
    <w:basedOn w:val="Normal"/>
    <w:qFormat/>
    <w:rsid w:val="00E03743"/>
    <w:pPr>
      <w:ind w:left="720"/>
      <w:contextualSpacing/>
    </w:pPr>
  </w:style>
  <w:style w:type="paragraph" w:styleId="MacroText">
    <w:name w:val="macro"/>
    <w:link w:val="MacroTextChar"/>
    <w:semiHidden/>
    <w:unhideWhenUsed/>
    <w:rsid w:val="00E03743"/>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E03743"/>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E0374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E03743"/>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E03743"/>
    <w:rPr>
      <w:color w:val="404040" w:themeColor="text1" w:themeTint="BF"/>
      <w:sz w:val="20"/>
    </w:rPr>
  </w:style>
  <w:style w:type="paragraph" w:styleId="NormalWeb">
    <w:name w:val="Normal (Web)"/>
    <w:basedOn w:val="Normal"/>
    <w:semiHidden/>
    <w:unhideWhenUsed/>
    <w:rsid w:val="00E03743"/>
    <w:rPr>
      <w:rFonts w:ascii="Times New Roman" w:hAnsi="Times New Roman" w:cs="Times New Roman"/>
      <w:sz w:val="24"/>
      <w:szCs w:val="24"/>
    </w:rPr>
  </w:style>
  <w:style w:type="paragraph" w:styleId="NormalIndent">
    <w:name w:val="Normal Indent"/>
    <w:basedOn w:val="Normal"/>
    <w:semiHidden/>
    <w:unhideWhenUsed/>
    <w:rsid w:val="00E03743"/>
    <w:pPr>
      <w:ind w:left="720"/>
    </w:pPr>
  </w:style>
  <w:style w:type="paragraph" w:styleId="NoteHeading">
    <w:name w:val="Note Heading"/>
    <w:basedOn w:val="Normal"/>
    <w:next w:val="Normal"/>
    <w:link w:val="NoteHeadingChar"/>
    <w:semiHidden/>
    <w:unhideWhenUsed/>
    <w:rsid w:val="00E03743"/>
  </w:style>
  <w:style w:type="character" w:customStyle="1" w:styleId="NoteHeadingChar">
    <w:name w:val="Note Heading Char"/>
    <w:basedOn w:val="DefaultParagraphFont"/>
    <w:link w:val="NoteHeading"/>
    <w:semiHidden/>
    <w:rsid w:val="00E03743"/>
    <w:rPr>
      <w:color w:val="404040" w:themeColor="text1" w:themeTint="BF"/>
      <w:sz w:val="20"/>
    </w:rPr>
  </w:style>
  <w:style w:type="paragraph" w:styleId="PlainText">
    <w:name w:val="Plain Text"/>
    <w:basedOn w:val="Normal"/>
    <w:link w:val="PlainTextChar"/>
    <w:semiHidden/>
    <w:unhideWhenUsed/>
    <w:rsid w:val="00E03743"/>
    <w:rPr>
      <w:rFonts w:ascii="Consolas" w:hAnsi="Consolas"/>
      <w:sz w:val="21"/>
      <w:szCs w:val="21"/>
    </w:rPr>
  </w:style>
  <w:style w:type="character" w:customStyle="1" w:styleId="PlainTextChar">
    <w:name w:val="Plain Text Char"/>
    <w:basedOn w:val="DefaultParagraphFont"/>
    <w:link w:val="PlainText"/>
    <w:semiHidden/>
    <w:rsid w:val="00E03743"/>
    <w:rPr>
      <w:rFonts w:ascii="Consolas" w:hAnsi="Consolas"/>
      <w:color w:val="404040" w:themeColor="text1" w:themeTint="BF"/>
      <w:sz w:val="21"/>
      <w:szCs w:val="21"/>
    </w:rPr>
  </w:style>
  <w:style w:type="paragraph" w:styleId="Quote">
    <w:name w:val="Quote"/>
    <w:basedOn w:val="Normal"/>
    <w:next w:val="Normal"/>
    <w:link w:val="QuoteChar"/>
    <w:qFormat/>
    <w:rsid w:val="00E03743"/>
    <w:rPr>
      <w:i/>
      <w:iCs/>
      <w:color w:val="000000" w:themeColor="text1"/>
    </w:rPr>
  </w:style>
  <w:style w:type="character" w:customStyle="1" w:styleId="QuoteChar">
    <w:name w:val="Quote Char"/>
    <w:basedOn w:val="DefaultParagraphFont"/>
    <w:link w:val="Quote"/>
    <w:rsid w:val="00E03743"/>
    <w:rPr>
      <w:i/>
      <w:iCs/>
      <w:color w:val="000000" w:themeColor="text1"/>
      <w:sz w:val="20"/>
    </w:rPr>
  </w:style>
  <w:style w:type="paragraph" w:styleId="Salutation">
    <w:name w:val="Salutation"/>
    <w:basedOn w:val="Normal"/>
    <w:next w:val="Normal"/>
    <w:link w:val="SalutationChar"/>
    <w:semiHidden/>
    <w:unhideWhenUsed/>
    <w:rsid w:val="00E03743"/>
  </w:style>
  <w:style w:type="character" w:customStyle="1" w:styleId="SalutationChar">
    <w:name w:val="Salutation Char"/>
    <w:basedOn w:val="DefaultParagraphFont"/>
    <w:link w:val="Salutation"/>
    <w:semiHidden/>
    <w:rsid w:val="00E03743"/>
    <w:rPr>
      <w:color w:val="404040" w:themeColor="text1" w:themeTint="BF"/>
      <w:sz w:val="20"/>
    </w:rPr>
  </w:style>
  <w:style w:type="paragraph" w:styleId="Subtitle">
    <w:name w:val="Subtitle"/>
    <w:basedOn w:val="Normal"/>
    <w:next w:val="Normal"/>
    <w:link w:val="SubtitleChar"/>
    <w:qFormat/>
    <w:rsid w:val="00E03743"/>
    <w:pPr>
      <w:numPr>
        <w:ilvl w:val="1"/>
      </w:numPr>
    </w:pPr>
    <w:rPr>
      <w:rFonts w:asciiTheme="majorHAnsi" w:eastAsiaTheme="majorEastAsia" w:hAnsiTheme="majorHAnsi" w:cstheme="majorBidi"/>
      <w:i/>
      <w:iCs/>
      <w:color w:val="7C8F97" w:themeColor="accent1"/>
      <w:spacing w:val="15"/>
      <w:sz w:val="24"/>
      <w:szCs w:val="24"/>
    </w:rPr>
  </w:style>
  <w:style w:type="character" w:customStyle="1" w:styleId="SubtitleChar">
    <w:name w:val="Subtitle Char"/>
    <w:basedOn w:val="DefaultParagraphFont"/>
    <w:link w:val="Subtitle"/>
    <w:rsid w:val="00E03743"/>
    <w:rPr>
      <w:rFonts w:asciiTheme="majorHAnsi" w:eastAsiaTheme="majorEastAsia" w:hAnsiTheme="majorHAnsi" w:cstheme="majorBidi"/>
      <w:i/>
      <w:iCs/>
      <w:color w:val="7C8F97" w:themeColor="accent1"/>
      <w:spacing w:val="15"/>
      <w:sz w:val="24"/>
      <w:szCs w:val="24"/>
    </w:rPr>
  </w:style>
  <w:style w:type="paragraph" w:styleId="TableofAuthorities">
    <w:name w:val="table of authorities"/>
    <w:basedOn w:val="Normal"/>
    <w:next w:val="Normal"/>
    <w:semiHidden/>
    <w:unhideWhenUsed/>
    <w:rsid w:val="00E03743"/>
    <w:pPr>
      <w:ind w:left="200" w:hanging="200"/>
    </w:pPr>
  </w:style>
  <w:style w:type="paragraph" w:styleId="TableofFigures">
    <w:name w:val="table of figures"/>
    <w:basedOn w:val="Normal"/>
    <w:next w:val="Normal"/>
    <w:semiHidden/>
    <w:unhideWhenUsed/>
    <w:rsid w:val="00E03743"/>
  </w:style>
  <w:style w:type="paragraph" w:styleId="Title">
    <w:name w:val="Title"/>
    <w:basedOn w:val="Normal"/>
    <w:next w:val="Normal"/>
    <w:link w:val="TitleChar"/>
    <w:qFormat/>
    <w:rsid w:val="00E03743"/>
    <w:pPr>
      <w:pBdr>
        <w:bottom w:val="single" w:sz="8" w:space="4" w:color="7C8F97" w:themeColor="accent1"/>
      </w:pBdr>
      <w:spacing w:after="300"/>
      <w:contextualSpacing/>
    </w:pPr>
    <w:rPr>
      <w:rFonts w:asciiTheme="majorHAnsi" w:eastAsiaTheme="majorEastAsia" w:hAnsiTheme="majorHAnsi" w:cstheme="majorBidi"/>
      <w:color w:val="384347" w:themeColor="text2" w:themeShade="BF"/>
      <w:spacing w:val="5"/>
      <w:kern w:val="28"/>
      <w:sz w:val="52"/>
      <w:szCs w:val="52"/>
    </w:rPr>
  </w:style>
  <w:style w:type="character" w:customStyle="1" w:styleId="TitleChar">
    <w:name w:val="Title Char"/>
    <w:basedOn w:val="DefaultParagraphFont"/>
    <w:link w:val="Title"/>
    <w:rsid w:val="00E03743"/>
    <w:rPr>
      <w:rFonts w:asciiTheme="majorHAnsi" w:eastAsiaTheme="majorEastAsia" w:hAnsiTheme="majorHAnsi" w:cstheme="majorBidi"/>
      <w:color w:val="384347" w:themeColor="text2" w:themeShade="BF"/>
      <w:spacing w:val="5"/>
      <w:kern w:val="28"/>
      <w:sz w:val="52"/>
      <w:szCs w:val="52"/>
    </w:rPr>
  </w:style>
  <w:style w:type="paragraph" w:styleId="TOAHeading">
    <w:name w:val="toa heading"/>
    <w:basedOn w:val="Normal"/>
    <w:next w:val="Normal"/>
    <w:semiHidden/>
    <w:unhideWhenUsed/>
    <w:rsid w:val="00E0374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E03743"/>
    <w:pPr>
      <w:spacing w:after="100"/>
    </w:pPr>
  </w:style>
  <w:style w:type="paragraph" w:styleId="TOC2">
    <w:name w:val="toc 2"/>
    <w:basedOn w:val="Normal"/>
    <w:next w:val="Normal"/>
    <w:autoRedefine/>
    <w:semiHidden/>
    <w:unhideWhenUsed/>
    <w:rsid w:val="00E03743"/>
    <w:pPr>
      <w:spacing w:after="100"/>
      <w:ind w:left="200"/>
    </w:pPr>
  </w:style>
  <w:style w:type="paragraph" w:styleId="TOC3">
    <w:name w:val="toc 3"/>
    <w:basedOn w:val="Normal"/>
    <w:next w:val="Normal"/>
    <w:autoRedefine/>
    <w:semiHidden/>
    <w:unhideWhenUsed/>
    <w:rsid w:val="00E03743"/>
    <w:pPr>
      <w:spacing w:after="100"/>
      <w:ind w:left="400"/>
    </w:pPr>
  </w:style>
  <w:style w:type="paragraph" w:styleId="TOC4">
    <w:name w:val="toc 4"/>
    <w:basedOn w:val="Normal"/>
    <w:next w:val="Normal"/>
    <w:autoRedefine/>
    <w:semiHidden/>
    <w:unhideWhenUsed/>
    <w:rsid w:val="00E03743"/>
    <w:pPr>
      <w:spacing w:after="100"/>
      <w:ind w:left="600"/>
    </w:pPr>
  </w:style>
  <w:style w:type="paragraph" w:styleId="TOC5">
    <w:name w:val="toc 5"/>
    <w:basedOn w:val="Normal"/>
    <w:next w:val="Normal"/>
    <w:autoRedefine/>
    <w:semiHidden/>
    <w:unhideWhenUsed/>
    <w:rsid w:val="00E03743"/>
    <w:pPr>
      <w:spacing w:after="100"/>
      <w:ind w:left="800"/>
    </w:pPr>
  </w:style>
  <w:style w:type="paragraph" w:styleId="TOC6">
    <w:name w:val="toc 6"/>
    <w:basedOn w:val="Normal"/>
    <w:next w:val="Normal"/>
    <w:autoRedefine/>
    <w:semiHidden/>
    <w:unhideWhenUsed/>
    <w:rsid w:val="00E03743"/>
    <w:pPr>
      <w:spacing w:after="100"/>
      <w:ind w:left="1000"/>
    </w:pPr>
  </w:style>
  <w:style w:type="paragraph" w:styleId="TOC7">
    <w:name w:val="toc 7"/>
    <w:basedOn w:val="Normal"/>
    <w:next w:val="Normal"/>
    <w:autoRedefine/>
    <w:semiHidden/>
    <w:unhideWhenUsed/>
    <w:rsid w:val="00E03743"/>
    <w:pPr>
      <w:spacing w:after="100"/>
      <w:ind w:left="1200"/>
    </w:pPr>
  </w:style>
  <w:style w:type="paragraph" w:styleId="TOC8">
    <w:name w:val="toc 8"/>
    <w:basedOn w:val="Normal"/>
    <w:next w:val="Normal"/>
    <w:autoRedefine/>
    <w:semiHidden/>
    <w:unhideWhenUsed/>
    <w:rsid w:val="00E03743"/>
    <w:pPr>
      <w:spacing w:after="100"/>
      <w:ind w:left="1400"/>
    </w:pPr>
  </w:style>
  <w:style w:type="paragraph" w:styleId="TOC9">
    <w:name w:val="toc 9"/>
    <w:basedOn w:val="Normal"/>
    <w:next w:val="Normal"/>
    <w:autoRedefine/>
    <w:semiHidden/>
    <w:unhideWhenUsed/>
    <w:rsid w:val="00E03743"/>
    <w:pPr>
      <w:spacing w:after="100"/>
      <w:ind w:left="1600"/>
    </w:pPr>
  </w:style>
  <w:style w:type="paragraph" w:styleId="TOCHeading">
    <w:name w:val="TOC Heading"/>
    <w:basedOn w:val="Heading1"/>
    <w:next w:val="Normal"/>
    <w:semiHidden/>
    <w:unhideWhenUsed/>
    <w:qFormat/>
    <w:rsid w:val="00E03743"/>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Signature" w:uiPriority="0"/>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03743"/>
    <w:rPr>
      <w:color w:val="404040" w:themeColor="text1" w:themeTint="BF"/>
      <w:sz w:val="20"/>
    </w:rPr>
  </w:style>
  <w:style w:type="paragraph" w:styleId="Heading1">
    <w:name w:val="heading 1"/>
    <w:basedOn w:val="Normal"/>
    <w:next w:val="Normal"/>
    <w:link w:val="Heading1Char"/>
    <w:qFormat/>
    <w:rsid w:val="00E03743"/>
    <w:pPr>
      <w:keepNext/>
      <w:keepLines/>
      <w:spacing w:before="480"/>
      <w:outlineLvl w:val="0"/>
    </w:pPr>
    <w:rPr>
      <w:rFonts w:asciiTheme="majorHAnsi" w:eastAsiaTheme="majorEastAsia" w:hAnsiTheme="majorHAnsi" w:cstheme="majorBidi"/>
      <w:b/>
      <w:bCs/>
      <w:color w:val="5B6B72" w:themeColor="accent1" w:themeShade="BF"/>
      <w:sz w:val="28"/>
      <w:szCs w:val="28"/>
    </w:rPr>
  </w:style>
  <w:style w:type="paragraph" w:styleId="Heading2">
    <w:name w:val="heading 2"/>
    <w:basedOn w:val="Normal"/>
    <w:next w:val="Normal"/>
    <w:link w:val="Heading2Char"/>
    <w:semiHidden/>
    <w:unhideWhenUsed/>
    <w:qFormat/>
    <w:rsid w:val="00E03743"/>
    <w:pPr>
      <w:keepNext/>
      <w:keepLines/>
      <w:spacing w:before="200"/>
      <w:outlineLvl w:val="1"/>
    </w:pPr>
    <w:rPr>
      <w:rFonts w:asciiTheme="majorHAnsi" w:eastAsiaTheme="majorEastAsia" w:hAnsiTheme="majorHAnsi" w:cstheme="majorBidi"/>
      <w:b/>
      <w:bCs/>
      <w:color w:val="7C8F97" w:themeColor="accent1"/>
      <w:sz w:val="26"/>
      <w:szCs w:val="26"/>
    </w:rPr>
  </w:style>
  <w:style w:type="paragraph" w:styleId="Heading3">
    <w:name w:val="heading 3"/>
    <w:basedOn w:val="Normal"/>
    <w:next w:val="Normal"/>
    <w:link w:val="Heading3Char"/>
    <w:semiHidden/>
    <w:unhideWhenUsed/>
    <w:qFormat/>
    <w:rsid w:val="00E03743"/>
    <w:pPr>
      <w:keepNext/>
      <w:keepLines/>
      <w:spacing w:before="200"/>
      <w:outlineLvl w:val="2"/>
    </w:pPr>
    <w:rPr>
      <w:rFonts w:asciiTheme="majorHAnsi" w:eastAsiaTheme="majorEastAsia" w:hAnsiTheme="majorHAnsi" w:cstheme="majorBidi"/>
      <w:b/>
      <w:bCs/>
      <w:color w:val="7C8F97" w:themeColor="accent1"/>
    </w:rPr>
  </w:style>
  <w:style w:type="paragraph" w:styleId="Heading4">
    <w:name w:val="heading 4"/>
    <w:basedOn w:val="Normal"/>
    <w:next w:val="Normal"/>
    <w:link w:val="Heading4Char"/>
    <w:semiHidden/>
    <w:unhideWhenUsed/>
    <w:qFormat/>
    <w:rsid w:val="00E03743"/>
    <w:pPr>
      <w:keepNext/>
      <w:keepLines/>
      <w:spacing w:before="200"/>
      <w:outlineLvl w:val="3"/>
    </w:pPr>
    <w:rPr>
      <w:rFonts w:asciiTheme="majorHAnsi" w:eastAsiaTheme="majorEastAsia" w:hAnsiTheme="majorHAnsi" w:cstheme="majorBidi"/>
      <w:b/>
      <w:bCs/>
      <w:i/>
      <w:iCs/>
      <w:color w:val="7C8F97" w:themeColor="accent1"/>
    </w:rPr>
  </w:style>
  <w:style w:type="paragraph" w:styleId="Heading5">
    <w:name w:val="heading 5"/>
    <w:basedOn w:val="Normal"/>
    <w:next w:val="Normal"/>
    <w:link w:val="Heading5Char"/>
    <w:semiHidden/>
    <w:unhideWhenUsed/>
    <w:qFormat/>
    <w:rsid w:val="00E03743"/>
    <w:pPr>
      <w:keepNext/>
      <w:keepLines/>
      <w:spacing w:before="200"/>
      <w:outlineLvl w:val="4"/>
    </w:pPr>
    <w:rPr>
      <w:rFonts w:asciiTheme="majorHAnsi" w:eastAsiaTheme="majorEastAsia" w:hAnsiTheme="majorHAnsi" w:cstheme="majorBidi"/>
      <w:color w:val="3C474C" w:themeColor="accent1" w:themeShade="7F"/>
    </w:rPr>
  </w:style>
  <w:style w:type="paragraph" w:styleId="Heading6">
    <w:name w:val="heading 6"/>
    <w:basedOn w:val="Normal"/>
    <w:next w:val="Normal"/>
    <w:link w:val="Heading6Char"/>
    <w:semiHidden/>
    <w:unhideWhenUsed/>
    <w:qFormat/>
    <w:rsid w:val="00E03743"/>
    <w:pPr>
      <w:keepNext/>
      <w:keepLines/>
      <w:spacing w:before="200"/>
      <w:outlineLvl w:val="5"/>
    </w:pPr>
    <w:rPr>
      <w:rFonts w:asciiTheme="majorHAnsi" w:eastAsiaTheme="majorEastAsia" w:hAnsiTheme="majorHAnsi" w:cstheme="majorBidi"/>
      <w:i/>
      <w:iCs/>
      <w:color w:val="3C474C" w:themeColor="accent1" w:themeShade="7F"/>
    </w:rPr>
  </w:style>
  <w:style w:type="paragraph" w:styleId="Heading7">
    <w:name w:val="heading 7"/>
    <w:basedOn w:val="Normal"/>
    <w:next w:val="Normal"/>
    <w:link w:val="Heading7Char"/>
    <w:semiHidden/>
    <w:unhideWhenUsed/>
    <w:qFormat/>
    <w:rsid w:val="00E03743"/>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E03743"/>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E03743"/>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03743"/>
    <w:pPr>
      <w:spacing w:after="200"/>
      <w:ind w:right="144"/>
      <w:jc w:val="right"/>
    </w:pPr>
    <w:rPr>
      <w:color w:val="4B5A60" w:themeColor="text2"/>
      <w:szCs w:val="24"/>
    </w:rPr>
  </w:style>
  <w:style w:type="character" w:customStyle="1" w:styleId="HeaderChar">
    <w:name w:val="Header Char"/>
    <w:basedOn w:val="DefaultParagraphFont"/>
    <w:link w:val="Header"/>
    <w:rsid w:val="00E03743"/>
    <w:rPr>
      <w:color w:val="4B5A60" w:themeColor="text2"/>
      <w:sz w:val="20"/>
      <w:szCs w:val="24"/>
    </w:rPr>
  </w:style>
  <w:style w:type="paragraph" w:styleId="Footer">
    <w:name w:val="footer"/>
    <w:basedOn w:val="Normal"/>
    <w:link w:val="FooterChar"/>
    <w:rsid w:val="00E03743"/>
    <w:pPr>
      <w:tabs>
        <w:tab w:val="center" w:pos="4680"/>
        <w:tab w:val="right" w:pos="9360"/>
      </w:tabs>
      <w:spacing w:before="300"/>
      <w:jc w:val="right"/>
    </w:pPr>
    <w:rPr>
      <w:color w:val="7C8F97" w:themeColor="accent1"/>
      <w:szCs w:val="16"/>
    </w:rPr>
  </w:style>
  <w:style w:type="character" w:customStyle="1" w:styleId="FooterChar">
    <w:name w:val="Footer Char"/>
    <w:basedOn w:val="DefaultParagraphFont"/>
    <w:link w:val="Footer"/>
    <w:rsid w:val="00E03743"/>
    <w:rPr>
      <w:color w:val="7C8F97" w:themeColor="accent1"/>
      <w:sz w:val="20"/>
      <w:szCs w:val="16"/>
    </w:rPr>
  </w:style>
  <w:style w:type="paragraph" w:customStyle="1" w:styleId="Header-Left">
    <w:name w:val="Header-Left"/>
    <w:basedOn w:val="Normal"/>
    <w:rsid w:val="00E03743"/>
    <w:pPr>
      <w:spacing w:before="400" w:after="400"/>
      <w:ind w:left="216"/>
    </w:pPr>
    <w:rPr>
      <w:rFonts w:asciiTheme="majorHAnsi" w:eastAsiaTheme="majorEastAsia" w:hAnsiTheme="majorHAnsi" w:cstheme="majorBidi"/>
      <w:color w:val="4B5A60" w:themeColor="text2"/>
      <w:sz w:val="40"/>
    </w:rPr>
  </w:style>
  <w:style w:type="paragraph" w:customStyle="1" w:styleId="Header-Right">
    <w:name w:val="Header-Right"/>
    <w:basedOn w:val="Normal"/>
    <w:rsid w:val="00E03743"/>
    <w:pPr>
      <w:spacing w:before="80" w:after="80" w:line="220" w:lineRule="atLeast"/>
      <w:ind w:left="216" w:right="216"/>
    </w:pPr>
    <w:rPr>
      <w:color w:val="4B5A60" w:themeColor="text2"/>
      <w:sz w:val="16"/>
    </w:rPr>
  </w:style>
  <w:style w:type="paragraph" w:customStyle="1" w:styleId="DateandRecipient">
    <w:name w:val="Date and Recipient"/>
    <w:basedOn w:val="Normal"/>
    <w:rsid w:val="00E03743"/>
    <w:pPr>
      <w:spacing w:before="600"/>
    </w:pPr>
  </w:style>
  <w:style w:type="paragraph" w:styleId="BodyText">
    <w:name w:val="Body Text"/>
    <w:basedOn w:val="Normal"/>
    <w:link w:val="BodyTextChar"/>
    <w:rsid w:val="00E03743"/>
    <w:pPr>
      <w:spacing w:before="200"/>
    </w:pPr>
    <w:rPr>
      <w:szCs w:val="20"/>
    </w:rPr>
  </w:style>
  <w:style w:type="character" w:customStyle="1" w:styleId="BodyTextChar">
    <w:name w:val="Body Text Char"/>
    <w:basedOn w:val="DefaultParagraphFont"/>
    <w:link w:val="BodyText"/>
    <w:rsid w:val="00E03743"/>
    <w:rPr>
      <w:color w:val="404040" w:themeColor="text1" w:themeTint="BF"/>
      <w:sz w:val="20"/>
      <w:szCs w:val="20"/>
    </w:rPr>
  </w:style>
  <w:style w:type="paragraph" w:styleId="Signature">
    <w:name w:val="Signature"/>
    <w:basedOn w:val="Normal"/>
    <w:link w:val="SignatureChar"/>
    <w:rsid w:val="00E03743"/>
    <w:pPr>
      <w:spacing w:before="720"/>
    </w:pPr>
  </w:style>
  <w:style w:type="character" w:customStyle="1" w:styleId="SignatureChar">
    <w:name w:val="Signature Char"/>
    <w:basedOn w:val="DefaultParagraphFont"/>
    <w:link w:val="Signature"/>
    <w:rsid w:val="00E03743"/>
    <w:rPr>
      <w:color w:val="404040" w:themeColor="text1" w:themeTint="BF"/>
      <w:sz w:val="20"/>
    </w:rPr>
  </w:style>
  <w:style w:type="table" w:customStyle="1" w:styleId="OutsideTable-Header">
    <w:name w:val="Outside Table - Header"/>
    <w:basedOn w:val="TableNormal"/>
    <w:rsid w:val="00E03743"/>
    <w:tblPr>
      <w:tblInd w:w="0" w:type="dxa"/>
      <w:tblCellMar>
        <w:top w:w="72" w:type="dxa"/>
        <w:left w:w="72" w:type="dxa"/>
        <w:bottom w:w="72" w:type="dxa"/>
        <w:right w:w="72" w:type="dxa"/>
      </w:tblCellMar>
    </w:tblPr>
    <w:tcPr>
      <w:shd w:val="clear" w:color="auto" w:fill="7C8F97" w:themeFill="accent1"/>
    </w:tcPr>
  </w:style>
  <w:style w:type="paragraph" w:customStyle="1" w:styleId="NoSpaceBetween">
    <w:name w:val="No Space Between"/>
    <w:basedOn w:val="Normal"/>
    <w:rsid w:val="00E03743"/>
    <w:pPr>
      <w:spacing w:line="14" w:lineRule="exact"/>
    </w:pPr>
    <w:rPr>
      <w:sz w:val="2"/>
    </w:rPr>
  </w:style>
  <w:style w:type="table" w:customStyle="1" w:styleId="CenterTable-Header">
    <w:name w:val="Center Table - Header"/>
    <w:basedOn w:val="TableNormal"/>
    <w:rsid w:val="00E03743"/>
    <w:tblPr>
      <w:tblInd w:w="0" w:type="dxa"/>
      <w:tblBorders>
        <w:top w:val="single" w:sz="8" w:space="0" w:color="D1D0C8" w:themeColor="background2"/>
        <w:left w:val="single" w:sz="8" w:space="0" w:color="D1D0C8" w:themeColor="background2"/>
        <w:bottom w:val="single" w:sz="8" w:space="0" w:color="D1D0C8" w:themeColor="background2"/>
        <w:right w:val="single" w:sz="8" w:space="0" w:color="D1D0C8" w:themeColor="background2"/>
        <w:insideH w:val="single" w:sz="8" w:space="0" w:color="D1D0C8" w:themeColor="background2"/>
        <w:insideV w:val="single" w:sz="8" w:space="0" w:color="D1D0C8" w:themeColor="background2"/>
      </w:tblBorders>
      <w:tblCellMar>
        <w:top w:w="0" w:type="dxa"/>
        <w:left w:w="0" w:type="dxa"/>
        <w:bottom w:w="0" w:type="dxa"/>
        <w:right w:w="0" w:type="dxa"/>
      </w:tblCellMar>
    </w:tblPr>
    <w:tcPr>
      <w:shd w:val="clear" w:color="auto" w:fill="FFFFFF" w:themeFill="background1"/>
    </w:tcPr>
  </w:style>
  <w:style w:type="table" w:customStyle="1" w:styleId="BorderTable-Header">
    <w:name w:val="Border Table - Header"/>
    <w:basedOn w:val="TableNormal"/>
    <w:rsid w:val="00E03743"/>
    <w:tblPr>
      <w:tblInd w:w="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blBorders>
      <w:tblCellMar>
        <w:top w:w="72" w:type="dxa"/>
        <w:left w:w="72" w:type="dxa"/>
        <w:bottom w:w="72" w:type="dxa"/>
        <w:right w:w="72" w:type="dxa"/>
      </w:tblCellMar>
    </w:tblPr>
    <w:tcPr>
      <w:shd w:val="clear" w:color="auto" w:fill="FFFFFF" w:themeFill="background1"/>
    </w:tcPr>
  </w:style>
  <w:style w:type="paragraph" w:styleId="BalloonText">
    <w:name w:val="Balloon Text"/>
    <w:basedOn w:val="Normal"/>
    <w:link w:val="BalloonTextChar"/>
    <w:semiHidden/>
    <w:unhideWhenUsed/>
    <w:rsid w:val="00E03743"/>
    <w:rPr>
      <w:rFonts w:ascii="Tahoma" w:hAnsi="Tahoma" w:cs="Tahoma"/>
      <w:sz w:val="16"/>
      <w:szCs w:val="16"/>
    </w:rPr>
  </w:style>
  <w:style w:type="character" w:customStyle="1" w:styleId="BalloonTextChar">
    <w:name w:val="Balloon Text Char"/>
    <w:basedOn w:val="DefaultParagraphFont"/>
    <w:link w:val="BalloonText"/>
    <w:semiHidden/>
    <w:rsid w:val="00E03743"/>
    <w:rPr>
      <w:rFonts w:ascii="Tahoma" w:hAnsi="Tahoma" w:cs="Tahoma"/>
      <w:color w:val="404040" w:themeColor="text1" w:themeTint="BF"/>
      <w:sz w:val="16"/>
      <w:szCs w:val="16"/>
    </w:rPr>
  </w:style>
  <w:style w:type="paragraph" w:styleId="Bibliography">
    <w:name w:val="Bibliography"/>
    <w:basedOn w:val="Normal"/>
    <w:next w:val="Normal"/>
    <w:semiHidden/>
    <w:unhideWhenUsed/>
    <w:rsid w:val="00E03743"/>
  </w:style>
  <w:style w:type="paragraph" w:styleId="BlockText">
    <w:name w:val="Block Text"/>
    <w:basedOn w:val="Normal"/>
    <w:semiHidden/>
    <w:unhideWhenUsed/>
    <w:rsid w:val="00E03743"/>
    <w:pPr>
      <w:pBdr>
        <w:top w:val="single" w:sz="2" w:space="10" w:color="7C8F97" w:themeColor="accent1" w:shadow="1"/>
        <w:left w:val="single" w:sz="2" w:space="10" w:color="7C8F97" w:themeColor="accent1" w:shadow="1"/>
        <w:bottom w:val="single" w:sz="2" w:space="10" w:color="7C8F97" w:themeColor="accent1" w:shadow="1"/>
        <w:right w:val="single" w:sz="2" w:space="10" w:color="7C8F97" w:themeColor="accent1" w:shadow="1"/>
      </w:pBdr>
      <w:ind w:left="1152" w:right="1152"/>
    </w:pPr>
    <w:rPr>
      <w:i/>
      <w:iCs/>
      <w:color w:val="7C8F97" w:themeColor="accent1"/>
    </w:rPr>
  </w:style>
  <w:style w:type="paragraph" w:styleId="BodyText2">
    <w:name w:val="Body Text 2"/>
    <w:basedOn w:val="Normal"/>
    <w:link w:val="BodyText2Char"/>
    <w:semiHidden/>
    <w:unhideWhenUsed/>
    <w:rsid w:val="00E03743"/>
    <w:pPr>
      <w:spacing w:after="120"/>
      <w:ind w:left="360"/>
    </w:pPr>
  </w:style>
  <w:style w:type="paragraph" w:styleId="BodyText3">
    <w:name w:val="Body Text 3"/>
    <w:basedOn w:val="Normal"/>
    <w:link w:val="BodyText3Char"/>
    <w:semiHidden/>
    <w:unhideWhenUsed/>
    <w:rsid w:val="00E03743"/>
    <w:pPr>
      <w:spacing w:after="120"/>
    </w:pPr>
    <w:rPr>
      <w:sz w:val="16"/>
      <w:szCs w:val="16"/>
    </w:rPr>
  </w:style>
  <w:style w:type="character" w:customStyle="1" w:styleId="BodyText3Char">
    <w:name w:val="Body Text 3 Char"/>
    <w:basedOn w:val="DefaultParagraphFont"/>
    <w:link w:val="BodyText3"/>
    <w:semiHidden/>
    <w:rsid w:val="00E03743"/>
    <w:rPr>
      <w:color w:val="404040" w:themeColor="text1" w:themeTint="BF"/>
      <w:sz w:val="16"/>
      <w:szCs w:val="16"/>
    </w:rPr>
  </w:style>
  <w:style w:type="paragraph" w:styleId="BodyTextFirstIndent">
    <w:name w:val="Body Text First Indent"/>
    <w:basedOn w:val="BodyText"/>
    <w:link w:val="BodyTextFirstIndentChar"/>
    <w:semiHidden/>
    <w:unhideWhenUsed/>
    <w:rsid w:val="00E03743"/>
    <w:pPr>
      <w:spacing w:before="0"/>
      <w:ind w:firstLine="360"/>
    </w:pPr>
    <w:rPr>
      <w:szCs w:val="22"/>
    </w:rPr>
  </w:style>
  <w:style w:type="character" w:customStyle="1" w:styleId="BodyTextFirstIndentChar">
    <w:name w:val="Body Text First Indent Char"/>
    <w:basedOn w:val="BodyTextChar"/>
    <w:link w:val="BodyTextFirstIndent"/>
    <w:semiHidden/>
    <w:rsid w:val="00E03743"/>
    <w:rPr>
      <w:color w:val="404040" w:themeColor="text1" w:themeTint="BF"/>
      <w:sz w:val="20"/>
      <w:szCs w:val="20"/>
    </w:rPr>
  </w:style>
  <w:style w:type="character" w:customStyle="1" w:styleId="BodyText2Char">
    <w:name w:val="Body Text 2 Char"/>
    <w:basedOn w:val="DefaultParagraphFont"/>
    <w:link w:val="BodyText2"/>
    <w:semiHidden/>
    <w:rsid w:val="00E03743"/>
    <w:rPr>
      <w:color w:val="404040" w:themeColor="text1" w:themeTint="BF"/>
      <w:sz w:val="20"/>
    </w:rPr>
  </w:style>
  <w:style w:type="paragraph" w:styleId="BodyTextFirstIndent2">
    <w:name w:val="Body Text First Indent 2"/>
    <w:basedOn w:val="BodyText2"/>
    <w:link w:val="BodyTextFirstIndent2Char"/>
    <w:semiHidden/>
    <w:unhideWhenUsed/>
    <w:rsid w:val="00E03743"/>
    <w:pPr>
      <w:spacing w:after="0"/>
      <w:ind w:firstLine="360"/>
    </w:pPr>
  </w:style>
  <w:style w:type="character" w:customStyle="1" w:styleId="BodyTextFirstIndent2Char">
    <w:name w:val="Body Text First Indent 2 Char"/>
    <w:basedOn w:val="BodyText2Char"/>
    <w:link w:val="BodyTextFirstIndent2"/>
    <w:semiHidden/>
    <w:rsid w:val="00E03743"/>
    <w:rPr>
      <w:color w:val="404040" w:themeColor="text1" w:themeTint="BF"/>
      <w:sz w:val="20"/>
    </w:rPr>
  </w:style>
  <w:style w:type="paragraph" w:styleId="BodyTextIndent2">
    <w:name w:val="Body Text Indent 2"/>
    <w:basedOn w:val="Normal"/>
    <w:link w:val="BodyTextIndent2Char"/>
    <w:semiHidden/>
    <w:unhideWhenUsed/>
    <w:rsid w:val="00E03743"/>
    <w:pPr>
      <w:spacing w:after="120" w:line="480" w:lineRule="auto"/>
      <w:ind w:left="360"/>
    </w:pPr>
  </w:style>
  <w:style w:type="character" w:customStyle="1" w:styleId="BodyTextIndent2Char">
    <w:name w:val="Body Text Indent 2 Char"/>
    <w:basedOn w:val="DefaultParagraphFont"/>
    <w:link w:val="BodyTextIndent2"/>
    <w:semiHidden/>
    <w:rsid w:val="00E03743"/>
    <w:rPr>
      <w:color w:val="404040" w:themeColor="text1" w:themeTint="BF"/>
      <w:sz w:val="20"/>
    </w:rPr>
  </w:style>
  <w:style w:type="paragraph" w:styleId="BodyTextIndent3">
    <w:name w:val="Body Text Indent 3"/>
    <w:basedOn w:val="Normal"/>
    <w:link w:val="BodyTextIndent3Char"/>
    <w:semiHidden/>
    <w:unhideWhenUsed/>
    <w:rsid w:val="00E03743"/>
    <w:pPr>
      <w:spacing w:after="120"/>
      <w:ind w:left="360"/>
    </w:pPr>
    <w:rPr>
      <w:sz w:val="16"/>
      <w:szCs w:val="16"/>
    </w:rPr>
  </w:style>
  <w:style w:type="character" w:customStyle="1" w:styleId="BodyTextIndent3Char">
    <w:name w:val="Body Text Indent 3 Char"/>
    <w:basedOn w:val="DefaultParagraphFont"/>
    <w:link w:val="BodyTextIndent3"/>
    <w:semiHidden/>
    <w:rsid w:val="00E03743"/>
    <w:rPr>
      <w:color w:val="404040" w:themeColor="text1" w:themeTint="BF"/>
      <w:sz w:val="16"/>
      <w:szCs w:val="16"/>
    </w:rPr>
  </w:style>
  <w:style w:type="paragraph" w:styleId="Caption">
    <w:name w:val="caption"/>
    <w:basedOn w:val="Normal"/>
    <w:next w:val="Normal"/>
    <w:semiHidden/>
    <w:unhideWhenUsed/>
    <w:qFormat/>
    <w:rsid w:val="00E03743"/>
    <w:pPr>
      <w:spacing w:after="200"/>
    </w:pPr>
    <w:rPr>
      <w:b/>
      <w:bCs/>
      <w:color w:val="7C8F97" w:themeColor="accent1"/>
      <w:sz w:val="18"/>
      <w:szCs w:val="18"/>
    </w:rPr>
  </w:style>
  <w:style w:type="paragraph" w:styleId="Closing">
    <w:name w:val="Closing"/>
    <w:basedOn w:val="Normal"/>
    <w:link w:val="ClosingChar"/>
    <w:unhideWhenUsed/>
    <w:rsid w:val="00E34BC3"/>
    <w:pPr>
      <w:spacing w:before="200"/>
    </w:pPr>
  </w:style>
  <w:style w:type="character" w:customStyle="1" w:styleId="ClosingChar">
    <w:name w:val="Closing Char"/>
    <w:basedOn w:val="DefaultParagraphFont"/>
    <w:link w:val="Closing"/>
    <w:rsid w:val="00E34BC3"/>
    <w:rPr>
      <w:color w:val="404040" w:themeColor="text1" w:themeTint="BF"/>
      <w:sz w:val="20"/>
    </w:rPr>
  </w:style>
  <w:style w:type="paragraph" w:styleId="CommentText">
    <w:name w:val="annotation text"/>
    <w:basedOn w:val="Normal"/>
    <w:link w:val="CommentTextChar"/>
    <w:semiHidden/>
    <w:unhideWhenUsed/>
    <w:rsid w:val="00E03743"/>
    <w:rPr>
      <w:szCs w:val="20"/>
    </w:rPr>
  </w:style>
  <w:style w:type="character" w:customStyle="1" w:styleId="CommentTextChar">
    <w:name w:val="Comment Text Char"/>
    <w:basedOn w:val="DefaultParagraphFont"/>
    <w:link w:val="CommentText"/>
    <w:semiHidden/>
    <w:rsid w:val="00E03743"/>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E03743"/>
    <w:rPr>
      <w:b/>
      <w:bCs/>
    </w:rPr>
  </w:style>
  <w:style w:type="character" w:customStyle="1" w:styleId="CommentSubjectChar">
    <w:name w:val="Comment Subject Char"/>
    <w:basedOn w:val="CommentTextChar"/>
    <w:link w:val="CommentSubject"/>
    <w:semiHidden/>
    <w:rsid w:val="00E03743"/>
    <w:rPr>
      <w:b/>
      <w:bCs/>
      <w:color w:val="404040" w:themeColor="text1" w:themeTint="BF"/>
      <w:sz w:val="20"/>
      <w:szCs w:val="20"/>
    </w:rPr>
  </w:style>
  <w:style w:type="paragraph" w:styleId="Date">
    <w:name w:val="Date"/>
    <w:basedOn w:val="Normal"/>
    <w:next w:val="Normal"/>
    <w:link w:val="DateChar"/>
    <w:semiHidden/>
    <w:unhideWhenUsed/>
    <w:rsid w:val="00E03743"/>
  </w:style>
  <w:style w:type="character" w:customStyle="1" w:styleId="DateChar">
    <w:name w:val="Date Char"/>
    <w:basedOn w:val="DefaultParagraphFont"/>
    <w:link w:val="Date"/>
    <w:semiHidden/>
    <w:rsid w:val="00E03743"/>
    <w:rPr>
      <w:color w:val="404040" w:themeColor="text1" w:themeTint="BF"/>
      <w:sz w:val="20"/>
    </w:rPr>
  </w:style>
  <w:style w:type="paragraph" w:styleId="DocumentMap">
    <w:name w:val="Document Map"/>
    <w:basedOn w:val="Normal"/>
    <w:link w:val="DocumentMapChar"/>
    <w:semiHidden/>
    <w:unhideWhenUsed/>
    <w:rsid w:val="00E03743"/>
    <w:rPr>
      <w:rFonts w:ascii="Tahoma" w:hAnsi="Tahoma" w:cs="Tahoma"/>
      <w:sz w:val="16"/>
      <w:szCs w:val="16"/>
    </w:rPr>
  </w:style>
  <w:style w:type="character" w:customStyle="1" w:styleId="DocumentMapChar">
    <w:name w:val="Document Map Char"/>
    <w:basedOn w:val="DefaultParagraphFont"/>
    <w:link w:val="DocumentMap"/>
    <w:semiHidden/>
    <w:rsid w:val="00E03743"/>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E03743"/>
  </w:style>
  <w:style w:type="character" w:customStyle="1" w:styleId="E-mailSignatureChar">
    <w:name w:val="E-mail Signature Char"/>
    <w:basedOn w:val="DefaultParagraphFont"/>
    <w:link w:val="E-mailSignature"/>
    <w:semiHidden/>
    <w:rsid w:val="00E03743"/>
    <w:rPr>
      <w:color w:val="404040" w:themeColor="text1" w:themeTint="BF"/>
      <w:sz w:val="20"/>
    </w:rPr>
  </w:style>
  <w:style w:type="paragraph" w:styleId="EndnoteText">
    <w:name w:val="endnote text"/>
    <w:basedOn w:val="Normal"/>
    <w:link w:val="EndnoteTextChar"/>
    <w:semiHidden/>
    <w:unhideWhenUsed/>
    <w:rsid w:val="00E03743"/>
    <w:rPr>
      <w:szCs w:val="20"/>
    </w:rPr>
  </w:style>
  <w:style w:type="character" w:customStyle="1" w:styleId="EndnoteTextChar">
    <w:name w:val="Endnote Text Char"/>
    <w:basedOn w:val="DefaultParagraphFont"/>
    <w:link w:val="EndnoteText"/>
    <w:semiHidden/>
    <w:rsid w:val="00E03743"/>
    <w:rPr>
      <w:color w:val="404040" w:themeColor="text1" w:themeTint="BF"/>
      <w:sz w:val="20"/>
      <w:szCs w:val="20"/>
    </w:rPr>
  </w:style>
  <w:style w:type="paragraph" w:styleId="EnvelopeAddress">
    <w:name w:val="envelope address"/>
    <w:basedOn w:val="Normal"/>
    <w:semiHidden/>
    <w:unhideWhenUsed/>
    <w:rsid w:val="00E0374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E03743"/>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E03743"/>
    <w:rPr>
      <w:szCs w:val="20"/>
    </w:rPr>
  </w:style>
  <w:style w:type="character" w:customStyle="1" w:styleId="FootnoteTextChar">
    <w:name w:val="Footnote Text Char"/>
    <w:basedOn w:val="DefaultParagraphFont"/>
    <w:link w:val="FootnoteText"/>
    <w:semiHidden/>
    <w:rsid w:val="00E03743"/>
    <w:rPr>
      <w:color w:val="404040" w:themeColor="text1" w:themeTint="BF"/>
      <w:sz w:val="20"/>
      <w:szCs w:val="20"/>
    </w:rPr>
  </w:style>
  <w:style w:type="character" w:customStyle="1" w:styleId="Heading1Char">
    <w:name w:val="Heading 1 Char"/>
    <w:basedOn w:val="DefaultParagraphFont"/>
    <w:link w:val="Heading1"/>
    <w:rsid w:val="00E03743"/>
    <w:rPr>
      <w:rFonts w:asciiTheme="majorHAnsi" w:eastAsiaTheme="majorEastAsia" w:hAnsiTheme="majorHAnsi" w:cstheme="majorBidi"/>
      <w:b/>
      <w:bCs/>
      <w:color w:val="5B6B72" w:themeColor="accent1" w:themeShade="BF"/>
      <w:sz w:val="28"/>
      <w:szCs w:val="28"/>
    </w:rPr>
  </w:style>
  <w:style w:type="character" w:customStyle="1" w:styleId="Heading2Char">
    <w:name w:val="Heading 2 Char"/>
    <w:basedOn w:val="DefaultParagraphFont"/>
    <w:link w:val="Heading2"/>
    <w:semiHidden/>
    <w:rsid w:val="00E03743"/>
    <w:rPr>
      <w:rFonts w:asciiTheme="majorHAnsi" w:eastAsiaTheme="majorEastAsia" w:hAnsiTheme="majorHAnsi" w:cstheme="majorBidi"/>
      <w:b/>
      <w:bCs/>
      <w:color w:val="7C8F97" w:themeColor="accent1"/>
      <w:sz w:val="26"/>
      <w:szCs w:val="26"/>
    </w:rPr>
  </w:style>
  <w:style w:type="character" w:customStyle="1" w:styleId="Heading3Char">
    <w:name w:val="Heading 3 Char"/>
    <w:basedOn w:val="DefaultParagraphFont"/>
    <w:link w:val="Heading3"/>
    <w:semiHidden/>
    <w:rsid w:val="00E03743"/>
    <w:rPr>
      <w:rFonts w:asciiTheme="majorHAnsi" w:eastAsiaTheme="majorEastAsia" w:hAnsiTheme="majorHAnsi" w:cstheme="majorBidi"/>
      <w:b/>
      <w:bCs/>
      <w:color w:val="7C8F97" w:themeColor="accent1"/>
      <w:sz w:val="20"/>
    </w:rPr>
  </w:style>
  <w:style w:type="character" w:customStyle="1" w:styleId="Heading4Char">
    <w:name w:val="Heading 4 Char"/>
    <w:basedOn w:val="DefaultParagraphFont"/>
    <w:link w:val="Heading4"/>
    <w:semiHidden/>
    <w:rsid w:val="00E03743"/>
    <w:rPr>
      <w:rFonts w:asciiTheme="majorHAnsi" w:eastAsiaTheme="majorEastAsia" w:hAnsiTheme="majorHAnsi" w:cstheme="majorBidi"/>
      <w:b/>
      <w:bCs/>
      <w:i/>
      <w:iCs/>
      <w:color w:val="7C8F97" w:themeColor="accent1"/>
      <w:sz w:val="20"/>
    </w:rPr>
  </w:style>
  <w:style w:type="character" w:customStyle="1" w:styleId="Heading5Char">
    <w:name w:val="Heading 5 Char"/>
    <w:basedOn w:val="DefaultParagraphFont"/>
    <w:link w:val="Heading5"/>
    <w:semiHidden/>
    <w:rsid w:val="00E03743"/>
    <w:rPr>
      <w:rFonts w:asciiTheme="majorHAnsi" w:eastAsiaTheme="majorEastAsia" w:hAnsiTheme="majorHAnsi" w:cstheme="majorBidi"/>
      <w:color w:val="3C474C" w:themeColor="accent1" w:themeShade="7F"/>
      <w:sz w:val="20"/>
    </w:rPr>
  </w:style>
  <w:style w:type="character" w:customStyle="1" w:styleId="Heading6Char">
    <w:name w:val="Heading 6 Char"/>
    <w:basedOn w:val="DefaultParagraphFont"/>
    <w:link w:val="Heading6"/>
    <w:semiHidden/>
    <w:rsid w:val="00E03743"/>
    <w:rPr>
      <w:rFonts w:asciiTheme="majorHAnsi" w:eastAsiaTheme="majorEastAsia" w:hAnsiTheme="majorHAnsi" w:cstheme="majorBidi"/>
      <w:i/>
      <w:iCs/>
      <w:color w:val="3C474C" w:themeColor="accent1" w:themeShade="7F"/>
      <w:sz w:val="20"/>
    </w:rPr>
  </w:style>
  <w:style w:type="character" w:customStyle="1" w:styleId="Heading7Char">
    <w:name w:val="Heading 7 Char"/>
    <w:basedOn w:val="DefaultParagraphFont"/>
    <w:link w:val="Heading7"/>
    <w:semiHidden/>
    <w:rsid w:val="00E0374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E037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E0374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E03743"/>
    <w:rPr>
      <w:i/>
      <w:iCs/>
    </w:rPr>
  </w:style>
  <w:style w:type="character" w:customStyle="1" w:styleId="HTMLAddressChar">
    <w:name w:val="HTML Address Char"/>
    <w:basedOn w:val="DefaultParagraphFont"/>
    <w:link w:val="HTMLAddress"/>
    <w:semiHidden/>
    <w:rsid w:val="00E03743"/>
    <w:rPr>
      <w:i/>
      <w:iCs/>
      <w:color w:val="404040" w:themeColor="text1" w:themeTint="BF"/>
      <w:sz w:val="20"/>
    </w:rPr>
  </w:style>
  <w:style w:type="paragraph" w:styleId="HTMLPreformatted">
    <w:name w:val="HTML Preformatted"/>
    <w:basedOn w:val="Normal"/>
    <w:link w:val="HTMLPreformattedChar"/>
    <w:semiHidden/>
    <w:unhideWhenUsed/>
    <w:rsid w:val="00E03743"/>
    <w:rPr>
      <w:rFonts w:ascii="Consolas" w:hAnsi="Consolas"/>
      <w:szCs w:val="20"/>
    </w:rPr>
  </w:style>
  <w:style w:type="character" w:customStyle="1" w:styleId="HTMLPreformattedChar">
    <w:name w:val="HTML Preformatted Char"/>
    <w:basedOn w:val="DefaultParagraphFont"/>
    <w:link w:val="HTMLPreformatted"/>
    <w:semiHidden/>
    <w:rsid w:val="00E03743"/>
    <w:rPr>
      <w:rFonts w:ascii="Consolas" w:hAnsi="Consolas"/>
      <w:color w:val="404040" w:themeColor="text1" w:themeTint="BF"/>
      <w:sz w:val="20"/>
      <w:szCs w:val="20"/>
    </w:rPr>
  </w:style>
  <w:style w:type="paragraph" w:styleId="Index1">
    <w:name w:val="index 1"/>
    <w:basedOn w:val="Normal"/>
    <w:next w:val="Normal"/>
    <w:autoRedefine/>
    <w:semiHidden/>
    <w:unhideWhenUsed/>
    <w:rsid w:val="00E03743"/>
    <w:pPr>
      <w:ind w:left="200" w:hanging="200"/>
    </w:pPr>
  </w:style>
  <w:style w:type="paragraph" w:styleId="Index2">
    <w:name w:val="index 2"/>
    <w:basedOn w:val="Normal"/>
    <w:next w:val="Normal"/>
    <w:autoRedefine/>
    <w:semiHidden/>
    <w:unhideWhenUsed/>
    <w:rsid w:val="00E03743"/>
    <w:pPr>
      <w:ind w:left="400" w:hanging="200"/>
    </w:pPr>
  </w:style>
  <w:style w:type="paragraph" w:styleId="Index3">
    <w:name w:val="index 3"/>
    <w:basedOn w:val="Normal"/>
    <w:next w:val="Normal"/>
    <w:autoRedefine/>
    <w:semiHidden/>
    <w:unhideWhenUsed/>
    <w:rsid w:val="00E03743"/>
    <w:pPr>
      <w:ind w:left="600" w:hanging="200"/>
    </w:pPr>
  </w:style>
  <w:style w:type="paragraph" w:styleId="Index4">
    <w:name w:val="index 4"/>
    <w:basedOn w:val="Normal"/>
    <w:next w:val="Normal"/>
    <w:autoRedefine/>
    <w:semiHidden/>
    <w:unhideWhenUsed/>
    <w:rsid w:val="00E03743"/>
    <w:pPr>
      <w:ind w:left="800" w:hanging="200"/>
    </w:pPr>
  </w:style>
  <w:style w:type="paragraph" w:styleId="Index5">
    <w:name w:val="index 5"/>
    <w:basedOn w:val="Normal"/>
    <w:next w:val="Normal"/>
    <w:autoRedefine/>
    <w:semiHidden/>
    <w:unhideWhenUsed/>
    <w:rsid w:val="00E03743"/>
    <w:pPr>
      <w:ind w:left="1000" w:hanging="200"/>
    </w:pPr>
  </w:style>
  <w:style w:type="paragraph" w:styleId="Index6">
    <w:name w:val="index 6"/>
    <w:basedOn w:val="Normal"/>
    <w:next w:val="Normal"/>
    <w:autoRedefine/>
    <w:semiHidden/>
    <w:unhideWhenUsed/>
    <w:rsid w:val="00E03743"/>
    <w:pPr>
      <w:ind w:left="1200" w:hanging="200"/>
    </w:pPr>
  </w:style>
  <w:style w:type="paragraph" w:styleId="Index7">
    <w:name w:val="index 7"/>
    <w:basedOn w:val="Normal"/>
    <w:next w:val="Normal"/>
    <w:autoRedefine/>
    <w:semiHidden/>
    <w:unhideWhenUsed/>
    <w:rsid w:val="00E03743"/>
    <w:pPr>
      <w:ind w:left="1400" w:hanging="200"/>
    </w:pPr>
  </w:style>
  <w:style w:type="paragraph" w:styleId="Index8">
    <w:name w:val="index 8"/>
    <w:basedOn w:val="Normal"/>
    <w:next w:val="Normal"/>
    <w:autoRedefine/>
    <w:semiHidden/>
    <w:unhideWhenUsed/>
    <w:rsid w:val="00E03743"/>
    <w:pPr>
      <w:ind w:left="1600" w:hanging="200"/>
    </w:pPr>
  </w:style>
  <w:style w:type="paragraph" w:styleId="Index9">
    <w:name w:val="index 9"/>
    <w:basedOn w:val="Normal"/>
    <w:next w:val="Normal"/>
    <w:autoRedefine/>
    <w:semiHidden/>
    <w:unhideWhenUsed/>
    <w:rsid w:val="00E03743"/>
    <w:pPr>
      <w:ind w:left="1800" w:hanging="200"/>
    </w:pPr>
  </w:style>
  <w:style w:type="paragraph" w:styleId="IndexHeading">
    <w:name w:val="index heading"/>
    <w:basedOn w:val="Normal"/>
    <w:next w:val="Index1"/>
    <w:semiHidden/>
    <w:unhideWhenUsed/>
    <w:rsid w:val="00E03743"/>
    <w:rPr>
      <w:rFonts w:asciiTheme="majorHAnsi" w:eastAsiaTheme="majorEastAsia" w:hAnsiTheme="majorHAnsi" w:cstheme="majorBidi"/>
      <w:b/>
      <w:bCs/>
    </w:rPr>
  </w:style>
  <w:style w:type="paragraph" w:styleId="IntenseQuote">
    <w:name w:val="Intense Quote"/>
    <w:basedOn w:val="Normal"/>
    <w:next w:val="Normal"/>
    <w:link w:val="IntenseQuoteChar"/>
    <w:qFormat/>
    <w:rsid w:val="00E03743"/>
    <w:pPr>
      <w:pBdr>
        <w:bottom w:val="single" w:sz="4" w:space="4" w:color="7C8F97" w:themeColor="accent1"/>
      </w:pBdr>
      <w:spacing w:before="200" w:after="280"/>
      <w:ind w:left="936" w:right="936"/>
    </w:pPr>
    <w:rPr>
      <w:b/>
      <w:bCs/>
      <w:i/>
      <w:iCs/>
      <w:color w:val="7C8F97" w:themeColor="accent1"/>
    </w:rPr>
  </w:style>
  <w:style w:type="character" w:customStyle="1" w:styleId="IntenseQuoteChar">
    <w:name w:val="Intense Quote Char"/>
    <w:basedOn w:val="DefaultParagraphFont"/>
    <w:link w:val="IntenseQuote"/>
    <w:rsid w:val="00E03743"/>
    <w:rPr>
      <w:b/>
      <w:bCs/>
      <w:i/>
      <w:iCs/>
      <w:color w:val="7C8F97" w:themeColor="accent1"/>
      <w:sz w:val="20"/>
    </w:rPr>
  </w:style>
  <w:style w:type="paragraph" w:styleId="List">
    <w:name w:val="List"/>
    <w:basedOn w:val="Normal"/>
    <w:semiHidden/>
    <w:unhideWhenUsed/>
    <w:rsid w:val="00E03743"/>
    <w:pPr>
      <w:ind w:left="360" w:hanging="360"/>
      <w:contextualSpacing/>
    </w:pPr>
  </w:style>
  <w:style w:type="paragraph" w:styleId="List2">
    <w:name w:val="List 2"/>
    <w:basedOn w:val="Normal"/>
    <w:semiHidden/>
    <w:unhideWhenUsed/>
    <w:rsid w:val="00E03743"/>
    <w:pPr>
      <w:ind w:left="720" w:hanging="360"/>
      <w:contextualSpacing/>
    </w:pPr>
  </w:style>
  <w:style w:type="paragraph" w:styleId="List3">
    <w:name w:val="List 3"/>
    <w:basedOn w:val="Normal"/>
    <w:semiHidden/>
    <w:unhideWhenUsed/>
    <w:rsid w:val="00E03743"/>
    <w:pPr>
      <w:ind w:left="1080" w:hanging="360"/>
      <w:contextualSpacing/>
    </w:pPr>
  </w:style>
  <w:style w:type="paragraph" w:styleId="List4">
    <w:name w:val="List 4"/>
    <w:basedOn w:val="Normal"/>
    <w:semiHidden/>
    <w:unhideWhenUsed/>
    <w:rsid w:val="00E03743"/>
    <w:pPr>
      <w:ind w:left="1440" w:hanging="360"/>
      <w:contextualSpacing/>
    </w:pPr>
  </w:style>
  <w:style w:type="paragraph" w:styleId="List5">
    <w:name w:val="List 5"/>
    <w:basedOn w:val="Normal"/>
    <w:semiHidden/>
    <w:unhideWhenUsed/>
    <w:rsid w:val="00E03743"/>
    <w:pPr>
      <w:ind w:left="1800" w:hanging="360"/>
      <w:contextualSpacing/>
    </w:pPr>
  </w:style>
  <w:style w:type="paragraph" w:styleId="ListBullet">
    <w:name w:val="List Bullet"/>
    <w:basedOn w:val="Normal"/>
    <w:semiHidden/>
    <w:unhideWhenUsed/>
    <w:rsid w:val="00E03743"/>
    <w:pPr>
      <w:numPr>
        <w:numId w:val="1"/>
      </w:numPr>
      <w:contextualSpacing/>
    </w:pPr>
  </w:style>
  <w:style w:type="paragraph" w:styleId="ListBullet2">
    <w:name w:val="List Bullet 2"/>
    <w:basedOn w:val="Normal"/>
    <w:semiHidden/>
    <w:unhideWhenUsed/>
    <w:rsid w:val="00E03743"/>
    <w:pPr>
      <w:numPr>
        <w:numId w:val="2"/>
      </w:numPr>
      <w:contextualSpacing/>
    </w:pPr>
  </w:style>
  <w:style w:type="paragraph" w:styleId="ListBullet3">
    <w:name w:val="List Bullet 3"/>
    <w:basedOn w:val="Normal"/>
    <w:semiHidden/>
    <w:unhideWhenUsed/>
    <w:rsid w:val="00E03743"/>
    <w:pPr>
      <w:numPr>
        <w:numId w:val="3"/>
      </w:numPr>
      <w:contextualSpacing/>
    </w:pPr>
  </w:style>
  <w:style w:type="paragraph" w:styleId="ListBullet4">
    <w:name w:val="List Bullet 4"/>
    <w:basedOn w:val="Normal"/>
    <w:semiHidden/>
    <w:unhideWhenUsed/>
    <w:rsid w:val="00E03743"/>
    <w:pPr>
      <w:numPr>
        <w:numId w:val="4"/>
      </w:numPr>
      <w:contextualSpacing/>
    </w:pPr>
  </w:style>
  <w:style w:type="paragraph" w:styleId="ListBullet5">
    <w:name w:val="List Bullet 5"/>
    <w:basedOn w:val="Normal"/>
    <w:semiHidden/>
    <w:unhideWhenUsed/>
    <w:rsid w:val="00E03743"/>
    <w:pPr>
      <w:numPr>
        <w:numId w:val="5"/>
      </w:numPr>
      <w:contextualSpacing/>
    </w:pPr>
  </w:style>
  <w:style w:type="paragraph" w:styleId="ListContinue">
    <w:name w:val="List Continue"/>
    <w:basedOn w:val="Normal"/>
    <w:semiHidden/>
    <w:unhideWhenUsed/>
    <w:rsid w:val="00E03743"/>
    <w:pPr>
      <w:spacing w:after="120"/>
      <w:ind w:left="360"/>
      <w:contextualSpacing/>
    </w:pPr>
  </w:style>
  <w:style w:type="paragraph" w:styleId="ListContinue2">
    <w:name w:val="List Continue 2"/>
    <w:basedOn w:val="Normal"/>
    <w:semiHidden/>
    <w:unhideWhenUsed/>
    <w:rsid w:val="00E03743"/>
    <w:pPr>
      <w:spacing w:after="120"/>
      <w:ind w:left="720"/>
      <w:contextualSpacing/>
    </w:pPr>
  </w:style>
  <w:style w:type="paragraph" w:styleId="ListContinue3">
    <w:name w:val="List Continue 3"/>
    <w:basedOn w:val="Normal"/>
    <w:semiHidden/>
    <w:unhideWhenUsed/>
    <w:rsid w:val="00E03743"/>
    <w:pPr>
      <w:spacing w:after="120"/>
      <w:ind w:left="1080"/>
      <w:contextualSpacing/>
    </w:pPr>
  </w:style>
  <w:style w:type="paragraph" w:styleId="ListContinue4">
    <w:name w:val="List Continue 4"/>
    <w:basedOn w:val="Normal"/>
    <w:semiHidden/>
    <w:unhideWhenUsed/>
    <w:rsid w:val="00E03743"/>
    <w:pPr>
      <w:spacing w:after="120"/>
      <w:ind w:left="1440"/>
      <w:contextualSpacing/>
    </w:pPr>
  </w:style>
  <w:style w:type="paragraph" w:styleId="ListContinue5">
    <w:name w:val="List Continue 5"/>
    <w:basedOn w:val="Normal"/>
    <w:semiHidden/>
    <w:unhideWhenUsed/>
    <w:rsid w:val="00E03743"/>
    <w:pPr>
      <w:spacing w:after="120"/>
      <w:ind w:left="1800"/>
      <w:contextualSpacing/>
    </w:pPr>
  </w:style>
  <w:style w:type="paragraph" w:styleId="ListNumber">
    <w:name w:val="List Number"/>
    <w:basedOn w:val="Normal"/>
    <w:semiHidden/>
    <w:unhideWhenUsed/>
    <w:rsid w:val="00E03743"/>
    <w:pPr>
      <w:numPr>
        <w:numId w:val="6"/>
      </w:numPr>
      <w:contextualSpacing/>
    </w:pPr>
  </w:style>
  <w:style w:type="paragraph" w:styleId="ListNumber2">
    <w:name w:val="List Number 2"/>
    <w:basedOn w:val="Normal"/>
    <w:semiHidden/>
    <w:unhideWhenUsed/>
    <w:rsid w:val="00E03743"/>
    <w:pPr>
      <w:numPr>
        <w:numId w:val="7"/>
      </w:numPr>
      <w:contextualSpacing/>
    </w:pPr>
  </w:style>
  <w:style w:type="paragraph" w:styleId="ListNumber3">
    <w:name w:val="List Number 3"/>
    <w:basedOn w:val="Normal"/>
    <w:semiHidden/>
    <w:unhideWhenUsed/>
    <w:rsid w:val="00E03743"/>
    <w:pPr>
      <w:numPr>
        <w:numId w:val="8"/>
      </w:numPr>
      <w:contextualSpacing/>
    </w:pPr>
  </w:style>
  <w:style w:type="paragraph" w:styleId="ListNumber4">
    <w:name w:val="List Number 4"/>
    <w:basedOn w:val="Normal"/>
    <w:semiHidden/>
    <w:unhideWhenUsed/>
    <w:rsid w:val="00E03743"/>
    <w:pPr>
      <w:numPr>
        <w:numId w:val="9"/>
      </w:numPr>
      <w:contextualSpacing/>
    </w:pPr>
  </w:style>
  <w:style w:type="paragraph" w:styleId="ListNumber5">
    <w:name w:val="List Number 5"/>
    <w:basedOn w:val="Normal"/>
    <w:semiHidden/>
    <w:unhideWhenUsed/>
    <w:rsid w:val="00E03743"/>
    <w:pPr>
      <w:numPr>
        <w:numId w:val="10"/>
      </w:numPr>
      <w:contextualSpacing/>
    </w:pPr>
  </w:style>
  <w:style w:type="paragraph" w:styleId="ListParagraph">
    <w:name w:val="List Paragraph"/>
    <w:basedOn w:val="Normal"/>
    <w:qFormat/>
    <w:rsid w:val="00E03743"/>
    <w:pPr>
      <w:ind w:left="720"/>
      <w:contextualSpacing/>
    </w:pPr>
  </w:style>
  <w:style w:type="paragraph" w:styleId="MacroText">
    <w:name w:val="macro"/>
    <w:link w:val="MacroTextChar"/>
    <w:semiHidden/>
    <w:unhideWhenUsed/>
    <w:rsid w:val="00E03743"/>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E03743"/>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E0374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E03743"/>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E03743"/>
    <w:rPr>
      <w:color w:val="404040" w:themeColor="text1" w:themeTint="BF"/>
      <w:sz w:val="20"/>
    </w:rPr>
  </w:style>
  <w:style w:type="paragraph" w:styleId="NormalWeb">
    <w:name w:val="Normal (Web)"/>
    <w:basedOn w:val="Normal"/>
    <w:semiHidden/>
    <w:unhideWhenUsed/>
    <w:rsid w:val="00E03743"/>
    <w:rPr>
      <w:rFonts w:ascii="Times New Roman" w:hAnsi="Times New Roman" w:cs="Times New Roman"/>
      <w:sz w:val="24"/>
      <w:szCs w:val="24"/>
    </w:rPr>
  </w:style>
  <w:style w:type="paragraph" w:styleId="NormalIndent">
    <w:name w:val="Normal Indent"/>
    <w:basedOn w:val="Normal"/>
    <w:semiHidden/>
    <w:unhideWhenUsed/>
    <w:rsid w:val="00E03743"/>
    <w:pPr>
      <w:ind w:left="720"/>
    </w:pPr>
  </w:style>
  <w:style w:type="paragraph" w:styleId="NoteHeading">
    <w:name w:val="Note Heading"/>
    <w:basedOn w:val="Normal"/>
    <w:next w:val="Normal"/>
    <w:link w:val="NoteHeadingChar"/>
    <w:semiHidden/>
    <w:unhideWhenUsed/>
    <w:rsid w:val="00E03743"/>
  </w:style>
  <w:style w:type="character" w:customStyle="1" w:styleId="NoteHeadingChar">
    <w:name w:val="Note Heading Char"/>
    <w:basedOn w:val="DefaultParagraphFont"/>
    <w:link w:val="NoteHeading"/>
    <w:semiHidden/>
    <w:rsid w:val="00E03743"/>
    <w:rPr>
      <w:color w:val="404040" w:themeColor="text1" w:themeTint="BF"/>
      <w:sz w:val="20"/>
    </w:rPr>
  </w:style>
  <w:style w:type="paragraph" w:styleId="PlainText">
    <w:name w:val="Plain Text"/>
    <w:basedOn w:val="Normal"/>
    <w:link w:val="PlainTextChar"/>
    <w:semiHidden/>
    <w:unhideWhenUsed/>
    <w:rsid w:val="00E03743"/>
    <w:rPr>
      <w:rFonts w:ascii="Consolas" w:hAnsi="Consolas"/>
      <w:sz w:val="21"/>
      <w:szCs w:val="21"/>
    </w:rPr>
  </w:style>
  <w:style w:type="character" w:customStyle="1" w:styleId="PlainTextChar">
    <w:name w:val="Plain Text Char"/>
    <w:basedOn w:val="DefaultParagraphFont"/>
    <w:link w:val="PlainText"/>
    <w:semiHidden/>
    <w:rsid w:val="00E03743"/>
    <w:rPr>
      <w:rFonts w:ascii="Consolas" w:hAnsi="Consolas"/>
      <w:color w:val="404040" w:themeColor="text1" w:themeTint="BF"/>
      <w:sz w:val="21"/>
      <w:szCs w:val="21"/>
    </w:rPr>
  </w:style>
  <w:style w:type="paragraph" w:styleId="Quote">
    <w:name w:val="Quote"/>
    <w:basedOn w:val="Normal"/>
    <w:next w:val="Normal"/>
    <w:link w:val="QuoteChar"/>
    <w:qFormat/>
    <w:rsid w:val="00E03743"/>
    <w:rPr>
      <w:i/>
      <w:iCs/>
      <w:color w:val="000000" w:themeColor="text1"/>
    </w:rPr>
  </w:style>
  <w:style w:type="character" w:customStyle="1" w:styleId="QuoteChar">
    <w:name w:val="Quote Char"/>
    <w:basedOn w:val="DefaultParagraphFont"/>
    <w:link w:val="Quote"/>
    <w:rsid w:val="00E03743"/>
    <w:rPr>
      <w:i/>
      <w:iCs/>
      <w:color w:val="000000" w:themeColor="text1"/>
      <w:sz w:val="20"/>
    </w:rPr>
  </w:style>
  <w:style w:type="paragraph" w:styleId="Salutation">
    <w:name w:val="Salutation"/>
    <w:basedOn w:val="Normal"/>
    <w:next w:val="Normal"/>
    <w:link w:val="SalutationChar"/>
    <w:semiHidden/>
    <w:unhideWhenUsed/>
    <w:rsid w:val="00E03743"/>
  </w:style>
  <w:style w:type="character" w:customStyle="1" w:styleId="SalutationChar">
    <w:name w:val="Salutation Char"/>
    <w:basedOn w:val="DefaultParagraphFont"/>
    <w:link w:val="Salutation"/>
    <w:semiHidden/>
    <w:rsid w:val="00E03743"/>
    <w:rPr>
      <w:color w:val="404040" w:themeColor="text1" w:themeTint="BF"/>
      <w:sz w:val="20"/>
    </w:rPr>
  </w:style>
  <w:style w:type="paragraph" w:styleId="Subtitle">
    <w:name w:val="Subtitle"/>
    <w:basedOn w:val="Normal"/>
    <w:next w:val="Normal"/>
    <w:link w:val="SubtitleChar"/>
    <w:qFormat/>
    <w:rsid w:val="00E03743"/>
    <w:pPr>
      <w:numPr>
        <w:ilvl w:val="1"/>
      </w:numPr>
    </w:pPr>
    <w:rPr>
      <w:rFonts w:asciiTheme="majorHAnsi" w:eastAsiaTheme="majorEastAsia" w:hAnsiTheme="majorHAnsi" w:cstheme="majorBidi"/>
      <w:i/>
      <w:iCs/>
      <w:color w:val="7C8F97" w:themeColor="accent1"/>
      <w:spacing w:val="15"/>
      <w:sz w:val="24"/>
      <w:szCs w:val="24"/>
    </w:rPr>
  </w:style>
  <w:style w:type="character" w:customStyle="1" w:styleId="SubtitleChar">
    <w:name w:val="Subtitle Char"/>
    <w:basedOn w:val="DefaultParagraphFont"/>
    <w:link w:val="Subtitle"/>
    <w:rsid w:val="00E03743"/>
    <w:rPr>
      <w:rFonts w:asciiTheme="majorHAnsi" w:eastAsiaTheme="majorEastAsia" w:hAnsiTheme="majorHAnsi" w:cstheme="majorBidi"/>
      <w:i/>
      <w:iCs/>
      <w:color w:val="7C8F97" w:themeColor="accent1"/>
      <w:spacing w:val="15"/>
      <w:sz w:val="24"/>
      <w:szCs w:val="24"/>
    </w:rPr>
  </w:style>
  <w:style w:type="paragraph" w:styleId="TableofAuthorities">
    <w:name w:val="table of authorities"/>
    <w:basedOn w:val="Normal"/>
    <w:next w:val="Normal"/>
    <w:semiHidden/>
    <w:unhideWhenUsed/>
    <w:rsid w:val="00E03743"/>
    <w:pPr>
      <w:ind w:left="200" w:hanging="200"/>
    </w:pPr>
  </w:style>
  <w:style w:type="paragraph" w:styleId="TableofFigures">
    <w:name w:val="table of figures"/>
    <w:basedOn w:val="Normal"/>
    <w:next w:val="Normal"/>
    <w:semiHidden/>
    <w:unhideWhenUsed/>
    <w:rsid w:val="00E03743"/>
  </w:style>
  <w:style w:type="paragraph" w:styleId="Title">
    <w:name w:val="Title"/>
    <w:basedOn w:val="Normal"/>
    <w:next w:val="Normal"/>
    <w:link w:val="TitleChar"/>
    <w:qFormat/>
    <w:rsid w:val="00E03743"/>
    <w:pPr>
      <w:pBdr>
        <w:bottom w:val="single" w:sz="8" w:space="4" w:color="7C8F97" w:themeColor="accent1"/>
      </w:pBdr>
      <w:spacing w:after="300"/>
      <w:contextualSpacing/>
    </w:pPr>
    <w:rPr>
      <w:rFonts w:asciiTheme="majorHAnsi" w:eastAsiaTheme="majorEastAsia" w:hAnsiTheme="majorHAnsi" w:cstheme="majorBidi"/>
      <w:color w:val="384347" w:themeColor="text2" w:themeShade="BF"/>
      <w:spacing w:val="5"/>
      <w:kern w:val="28"/>
      <w:sz w:val="52"/>
      <w:szCs w:val="52"/>
    </w:rPr>
  </w:style>
  <w:style w:type="character" w:customStyle="1" w:styleId="TitleChar">
    <w:name w:val="Title Char"/>
    <w:basedOn w:val="DefaultParagraphFont"/>
    <w:link w:val="Title"/>
    <w:rsid w:val="00E03743"/>
    <w:rPr>
      <w:rFonts w:asciiTheme="majorHAnsi" w:eastAsiaTheme="majorEastAsia" w:hAnsiTheme="majorHAnsi" w:cstheme="majorBidi"/>
      <w:color w:val="384347" w:themeColor="text2" w:themeShade="BF"/>
      <w:spacing w:val="5"/>
      <w:kern w:val="28"/>
      <w:sz w:val="52"/>
      <w:szCs w:val="52"/>
    </w:rPr>
  </w:style>
  <w:style w:type="paragraph" w:styleId="TOAHeading">
    <w:name w:val="toa heading"/>
    <w:basedOn w:val="Normal"/>
    <w:next w:val="Normal"/>
    <w:semiHidden/>
    <w:unhideWhenUsed/>
    <w:rsid w:val="00E0374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E03743"/>
    <w:pPr>
      <w:spacing w:after="100"/>
    </w:pPr>
  </w:style>
  <w:style w:type="paragraph" w:styleId="TOC2">
    <w:name w:val="toc 2"/>
    <w:basedOn w:val="Normal"/>
    <w:next w:val="Normal"/>
    <w:autoRedefine/>
    <w:semiHidden/>
    <w:unhideWhenUsed/>
    <w:rsid w:val="00E03743"/>
    <w:pPr>
      <w:spacing w:after="100"/>
      <w:ind w:left="200"/>
    </w:pPr>
  </w:style>
  <w:style w:type="paragraph" w:styleId="TOC3">
    <w:name w:val="toc 3"/>
    <w:basedOn w:val="Normal"/>
    <w:next w:val="Normal"/>
    <w:autoRedefine/>
    <w:semiHidden/>
    <w:unhideWhenUsed/>
    <w:rsid w:val="00E03743"/>
    <w:pPr>
      <w:spacing w:after="100"/>
      <w:ind w:left="400"/>
    </w:pPr>
  </w:style>
  <w:style w:type="paragraph" w:styleId="TOC4">
    <w:name w:val="toc 4"/>
    <w:basedOn w:val="Normal"/>
    <w:next w:val="Normal"/>
    <w:autoRedefine/>
    <w:semiHidden/>
    <w:unhideWhenUsed/>
    <w:rsid w:val="00E03743"/>
    <w:pPr>
      <w:spacing w:after="100"/>
      <w:ind w:left="600"/>
    </w:pPr>
  </w:style>
  <w:style w:type="paragraph" w:styleId="TOC5">
    <w:name w:val="toc 5"/>
    <w:basedOn w:val="Normal"/>
    <w:next w:val="Normal"/>
    <w:autoRedefine/>
    <w:semiHidden/>
    <w:unhideWhenUsed/>
    <w:rsid w:val="00E03743"/>
    <w:pPr>
      <w:spacing w:after="100"/>
      <w:ind w:left="800"/>
    </w:pPr>
  </w:style>
  <w:style w:type="paragraph" w:styleId="TOC6">
    <w:name w:val="toc 6"/>
    <w:basedOn w:val="Normal"/>
    <w:next w:val="Normal"/>
    <w:autoRedefine/>
    <w:semiHidden/>
    <w:unhideWhenUsed/>
    <w:rsid w:val="00E03743"/>
    <w:pPr>
      <w:spacing w:after="100"/>
      <w:ind w:left="1000"/>
    </w:pPr>
  </w:style>
  <w:style w:type="paragraph" w:styleId="TOC7">
    <w:name w:val="toc 7"/>
    <w:basedOn w:val="Normal"/>
    <w:next w:val="Normal"/>
    <w:autoRedefine/>
    <w:semiHidden/>
    <w:unhideWhenUsed/>
    <w:rsid w:val="00E03743"/>
    <w:pPr>
      <w:spacing w:after="100"/>
      <w:ind w:left="1200"/>
    </w:pPr>
  </w:style>
  <w:style w:type="paragraph" w:styleId="TOC8">
    <w:name w:val="toc 8"/>
    <w:basedOn w:val="Normal"/>
    <w:next w:val="Normal"/>
    <w:autoRedefine/>
    <w:semiHidden/>
    <w:unhideWhenUsed/>
    <w:rsid w:val="00E03743"/>
    <w:pPr>
      <w:spacing w:after="100"/>
      <w:ind w:left="1400"/>
    </w:pPr>
  </w:style>
  <w:style w:type="paragraph" w:styleId="TOC9">
    <w:name w:val="toc 9"/>
    <w:basedOn w:val="Normal"/>
    <w:next w:val="Normal"/>
    <w:autoRedefine/>
    <w:semiHidden/>
    <w:unhideWhenUsed/>
    <w:rsid w:val="00E03743"/>
    <w:pPr>
      <w:spacing w:after="100"/>
      <w:ind w:left="1600"/>
    </w:pPr>
  </w:style>
  <w:style w:type="paragraph" w:styleId="TOCHeading">
    <w:name w:val="TOC Heading"/>
    <w:basedOn w:val="Heading1"/>
    <w:next w:val="Normal"/>
    <w:semiHidden/>
    <w:unhideWhenUsed/>
    <w:qFormat/>
    <w:rsid w:val="00E0374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apital">
  <a:themeElements>
    <a:clrScheme name="Capital">
      <a:dk1>
        <a:sysClr val="windowText" lastClr="000000"/>
      </a:dk1>
      <a:lt1>
        <a:sysClr val="window" lastClr="FFFFFF"/>
      </a:lt1>
      <a:dk2>
        <a:srgbClr val="4B5A60"/>
      </a:dk2>
      <a:lt2>
        <a:srgbClr val="D1D0C8"/>
      </a:lt2>
      <a:accent1>
        <a:srgbClr val="7C8F97"/>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Siyan</dc:creator>
  <cp:keywords/>
  <dc:description/>
  <cp:lastModifiedBy>Welkin</cp:lastModifiedBy>
  <cp:revision>59</cp:revision>
  <dcterms:created xsi:type="dcterms:W3CDTF">2013-04-18T10:40:00Z</dcterms:created>
  <dcterms:modified xsi:type="dcterms:W3CDTF">2013-04-26T09:16:00Z</dcterms:modified>
  <cp:category/>
</cp:coreProperties>
</file>