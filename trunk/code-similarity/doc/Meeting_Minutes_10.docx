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3C794B38" w:rsidR="00DE56CE" w:rsidRPr="00796C59" w:rsidRDefault="00DE56CE" w:rsidP="00BF728A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2013-0</w:t>
            </w:r>
            <w:r w:rsidR="00BF728A">
              <w:rPr>
                <w:rFonts w:eastAsia="新細明體" w:hint="eastAsia"/>
                <w:lang w:eastAsia="zh-TW"/>
              </w:rPr>
              <w:t>4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6304FC">
              <w:rPr>
                <w:rFonts w:eastAsia="新細明體" w:hint="eastAsia"/>
                <w:lang w:eastAsia="zh-TW"/>
              </w:rPr>
              <w:t>1</w:t>
            </w:r>
            <w:r w:rsidR="00BF728A">
              <w:rPr>
                <w:rFonts w:eastAsia="新細明體" w:hint="eastAsia"/>
                <w:lang w:eastAsia="zh-TW"/>
              </w:rPr>
              <w:t>6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37639F60" w:rsidR="00DE56CE" w:rsidRPr="00796C59" w:rsidRDefault="006304FC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18:0</w:t>
            </w:r>
            <w:r>
              <w:rPr>
                <w:rFonts w:eastAsia="新細明體" w:hint="eastAsia"/>
                <w:lang w:eastAsia="zh-TW"/>
              </w:rPr>
              <w:t>0</w:t>
            </w:r>
            <w:r w:rsidR="00DE56CE"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2AB23418" w:rsidR="00DE56CE" w:rsidRPr="00796C59" w:rsidRDefault="00DE56CE" w:rsidP="006304FC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706EF9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6304FC">
              <w:rPr>
                <w:rFonts w:eastAsia="新細明體" w:hint="eastAsia"/>
                <w:lang w:eastAsia="zh-TW"/>
              </w:rPr>
              <w:t>15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69BA842A" w14:textId="16FEB5B6" w:rsidR="00F57A89" w:rsidRDefault="00F57A8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 w:rsidRPr="00F57A89">
        <w:rPr>
          <w:b/>
        </w:rPr>
        <w:t>Progress Report</w:t>
      </w:r>
      <w:r>
        <w:rPr>
          <w:b/>
        </w:rPr>
        <w:t>:</w:t>
      </w:r>
      <w:r w:rsidR="00F949E7" w:rsidRPr="00F949E7">
        <w:rPr>
          <w:b/>
        </w:rPr>
        <w:t xml:space="preserve"> </w:t>
      </w:r>
      <w:r w:rsidR="00F949E7">
        <w:rPr>
          <w:b/>
        </w:rPr>
        <w:br/>
      </w:r>
      <w:r w:rsidR="006304FC">
        <w:rPr>
          <w:rFonts w:eastAsia="新細明體"/>
          <w:lang w:eastAsia="zh-TW"/>
        </w:rPr>
        <w:t>KK</w:t>
      </w:r>
      <w:r w:rsidR="006304FC">
        <w:rPr>
          <w:rFonts w:eastAsia="新細明體" w:hint="eastAsia"/>
          <w:lang w:eastAsia="zh-TW"/>
        </w:rPr>
        <w:t xml:space="preserve">, </w:t>
      </w:r>
      <w:r w:rsidR="006304FC" w:rsidRPr="00796C59">
        <w:rPr>
          <w:rFonts w:eastAsia="新細明體"/>
          <w:lang w:eastAsia="zh-TW"/>
        </w:rPr>
        <w:t>Jenny</w:t>
      </w:r>
      <w:r w:rsidR="006304FC">
        <w:rPr>
          <w:rFonts w:eastAsia="新細明體" w:hint="eastAsia"/>
          <w:lang w:eastAsia="zh-TW"/>
        </w:rPr>
        <w:t xml:space="preserve">, </w:t>
      </w:r>
      <w:r w:rsidR="006304FC">
        <w:rPr>
          <w:rFonts w:eastAsia="新細明體"/>
          <w:lang w:eastAsia="zh-TW"/>
        </w:rPr>
        <w:t>Bill</w:t>
      </w:r>
      <w:r w:rsidR="006304FC">
        <w:rPr>
          <w:rFonts w:eastAsia="新細明體" w:hint="eastAsia"/>
          <w:lang w:eastAsia="zh-TW"/>
        </w:rPr>
        <w:t xml:space="preserve">, </w:t>
      </w:r>
      <w:r w:rsidR="006304FC" w:rsidRPr="00796C59">
        <w:rPr>
          <w:rFonts w:eastAsia="新細明體"/>
          <w:lang w:eastAsia="zh-TW"/>
        </w:rPr>
        <w:t>Benson</w:t>
      </w:r>
      <w:r w:rsidR="006304FC">
        <w:rPr>
          <w:rFonts w:eastAsia="新細明體" w:hint="eastAsia"/>
          <w:lang w:eastAsia="zh-TW"/>
        </w:rPr>
        <w:t xml:space="preserve">, </w:t>
      </w:r>
      <w:r w:rsidR="006304FC" w:rsidRPr="00796C59">
        <w:rPr>
          <w:rFonts w:eastAsia="新細明體"/>
          <w:lang w:eastAsia="zh-TW"/>
        </w:rPr>
        <w:t>Coffee</w:t>
      </w:r>
      <w:r w:rsidR="006304FC">
        <w:rPr>
          <w:rFonts w:eastAsia="新細明體" w:hint="eastAsia"/>
          <w:lang w:eastAsia="zh-TW"/>
        </w:rPr>
        <w:t xml:space="preserve">, </w:t>
      </w:r>
      <w:proofErr w:type="gramStart"/>
      <w:r w:rsidR="006304FC" w:rsidRPr="00796C59">
        <w:rPr>
          <w:rFonts w:eastAsia="新細明體"/>
          <w:lang w:eastAsia="zh-TW"/>
        </w:rPr>
        <w:t>Gavin</w:t>
      </w:r>
      <w:r w:rsidR="00F949E7" w:rsidRPr="00C74CFD">
        <w:rPr>
          <w:rFonts w:eastAsia="新細明體"/>
          <w:lang w:eastAsia="zh-TW"/>
        </w:rPr>
        <w:t xml:space="preserve"> </w:t>
      </w:r>
      <w:r w:rsidR="00F949E7">
        <w:rPr>
          <w:rFonts w:eastAsia="新細明體" w:hint="eastAsia"/>
          <w:lang w:eastAsia="zh-TW"/>
        </w:rPr>
        <w:t>:</w:t>
      </w:r>
      <w:proofErr w:type="gramEnd"/>
      <w:r w:rsidR="00F949E7">
        <w:rPr>
          <w:rFonts w:eastAsia="新細明體" w:hint="eastAsia"/>
          <w:lang w:eastAsia="zh-TW"/>
        </w:rPr>
        <w:t xml:space="preserve"> </w:t>
      </w:r>
      <w:r w:rsidR="006304FC">
        <w:rPr>
          <w:rFonts w:eastAsia="新細明體" w:hint="eastAsia"/>
          <w:lang w:eastAsia="zh-TW"/>
        </w:rPr>
        <w:t xml:space="preserve">All </w:t>
      </w:r>
      <w:r w:rsidR="00BF728A">
        <w:rPr>
          <w:rFonts w:eastAsia="新細明體" w:hint="eastAsia"/>
          <w:lang w:eastAsia="zh-TW"/>
        </w:rPr>
        <w:t>tasks completed</w:t>
      </w:r>
      <w:r w:rsidR="006304FC">
        <w:rPr>
          <w:rFonts w:eastAsia="新細明體" w:hint="eastAsia"/>
          <w:lang w:eastAsia="zh-TW"/>
        </w:rPr>
        <w:t xml:space="preserve"> </w:t>
      </w:r>
    </w:p>
    <w:p w14:paraId="6201F5E4" w14:textId="77777777" w:rsidR="00796C59" w:rsidRPr="006304FC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531059DF" w14:textId="42A9689F" w:rsidR="00DD23B3" w:rsidRDefault="007E3BC9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2B0388">
        <w:rPr>
          <w:rFonts w:eastAsia="新細明體"/>
          <w:lang w:eastAsia="zh-TW"/>
        </w:rPr>
        <w:t>Bill</w:t>
      </w:r>
      <w:r w:rsidR="002B0388" w:rsidRPr="002B0388">
        <w:rPr>
          <w:rFonts w:eastAsia="新細明體" w:hint="eastAsia"/>
          <w:lang w:eastAsia="zh-TW"/>
        </w:rPr>
        <w:t xml:space="preserve">, KK, </w:t>
      </w:r>
      <w:r w:rsidR="00944D8C" w:rsidRPr="002B0388">
        <w:rPr>
          <w:rFonts w:eastAsia="新細明體"/>
          <w:lang w:eastAsia="zh-TW"/>
        </w:rPr>
        <w:t>Jenny, Coffee</w:t>
      </w:r>
      <w:r w:rsidR="002B0388" w:rsidRPr="002B0388">
        <w:rPr>
          <w:rFonts w:eastAsia="新細明體" w:hint="eastAsia"/>
          <w:lang w:eastAsia="zh-TW"/>
        </w:rPr>
        <w:t>,</w:t>
      </w:r>
      <w:r w:rsidR="002B0388">
        <w:rPr>
          <w:rFonts w:eastAsia="新細明體" w:hint="eastAsia"/>
          <w:lang w:eastAsia="zh-TW"/>
        </w:rPr>
        <w:t xml:space="preserve"> </w:t>
      </w:r>
      <w:r w:rsidR="00F21777" w:rsidRPr="002B0388">
        <w:rPr>
          <w:rFonts w:eastAsia="新細明體"/>
          <w:lang w:eastAsia="zh-TW"/>
        </w:rPr>
        <w:t>Benson, Gavin</w:t>
      </w:r>
      <w:r w:rsidR="00944D8C" w:rsidRPr="002B0388">
        <w:rPr>
          <w:rFonts w:eastAsia="新細明體" w:hint="eastAsia"/>
          <w:lang w:eastAsia="zh-TW"/>
        </w:rPr>
        <w:t xml:space="preserve">: </w:t>
      </w:r>
      <w:r w:rsidR="006304FC" w:rsidRPr="002B0388">
        <w:rPr>
          <w:rFonts w:eastAsia="新細明體" w:hint="eastAsia"/>
          <w:lang w:eastAsia="zh-TW"/>
        </w:rPr>
        <w:t xml:space="preserve">prepare </w:t>
      </w:r>
      <w:proofErr w:type="spellStart"/>
      <w:r w:rsidR="002B0388">
        <w:rPr>
          <w:rFonts w:eastAsia="新細明體" w:hint="eastAsia"/>
          <w:lang w:eastAsia="zh-TW"/>
        </w:rPr>
        <w:t>ppt</w:t>
      </w:r>
      <w:proofErr w:type="spellEnd"/>
      <w:r w:rsidR="006304FC" w:rsidRPr="002B0388">
        <w:rPr>
          <w:rFonts w:eastAsia="新細明體" w:hint="eastAsia"/>
          <w:lang w:eastAsia="zh-TW"/>
        </w:rPr>
        <w:t xml:space="preserve"> file</w:t>
      </w:r>
      <w:r w:rsidR="002B0388">
        <w:rPr>
          <w:rFonts w:eastAsia="新細明體" w:hint="eastAsia"/>
          <w:lang w:eastAsia="zh-TW"/>
        </w:rPr>
        <w:t xml:space="preserve"> of their work</w:t>
      </w:r>
    </w:p>
    <w:p w14:paraId="2041BE76" w14:textId="4DBE8CC0" w:rsidR="006854A4" w:rsidRPr="001165AB" w:rsidRDefault="002B0388" w:rsidP="006854A4">
      <w:pPr>
        <w:pStyle w:val="ListParagraph"/>
        <w:numPr>
          <w:ilvl w:val="1"/>
          <w:numId w:val="12"/>
        </w:numPr>
        <w:spacing w:line="312" w:lineRule="auto"/>
        <w:rPr>
          <w:b/>
          <w:lang w:eastAsia="zh-CN"/>
        </w:rPr>
      </w:pPr>
      <w:r w:rsidRPr="002B0388">
        <w:rPr>
          <w:rFonts w:eastAsia="新細明體"/>
          <w:lang w:eastAsia="zh-TW"/>
        </w:rPr>
        <w:t>Jenny</w:t>
      </w:r>
      <w:r>
        <w:rPr>
          <w:rFonts w:eastAsia="新細明體" w:hint="eastAsia"/>
          <w:lang w:eastAsia="zh-TW"/>
        </w:rPr>
        <w:t xml:space="preserve">: combine the </w:t>
      </w:r>
      <w:proofErr w:type="spellStart"/>
      <w:r>
        <w:rPr>
          <w:rFonts w:eastAsia="新細明體" w:hint="eastAsia"/>
          <w:lang w:eastAsia="zh-TW"/>
        </w:rPr>
        <w:t>ppt</w:t>
      </w:r>
      <w:proofErr w:type="spellEnd"/>
      <w:r>
        <w:rPr>
          <w:rFonts w:eastAsia="新細明體" w:hint="eastAsia"/>
          <w:lang w:eastAsia="zh-TW"/>
        </w:rPr>
        <w:t xml:space="preserve"> file</w:t>
      </w:r>
    </w:p>
    <w:p w14:paraId="048F200A" w14:textId="77777777" w:rsidR="00805328" w:rsidRDefault="00805328" w:rsidP="0080532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805328">
        <w:rPr>
          <w:rFonts w:eastAsia="新細明體"/>
          <w:lang w:eastAsia="zh-TW"/>
        </w:rPr>
        <w:t>rehearsal arrangement</w:t>
      </w:r>
    </w:p>
    <w:p w14:paraId="299DACEA" w14:textId="7E23A8F3" w:rsidR="00805328" w:rsidRPr="00805328" w:rsidRDefault="00805328" w:rsidP="0080532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2013-04-25 16:00 First </w:t>
      </w:r>
      <w:r w:rsidRPr="00805328">
        <w:rPr>
          <w:rFonts w:eastAsia="新細明體"/>
          <w:lang w:eastAsia="zh-TW"/>
        </w:rPr>
        <w:t>rehearsal</w:t>
      </w:r>
      <w:bookmarkStart w:id="0" w:name="_GoBack"/>
      <w:bookmarkEnd w:id="0"/>
    </w:p>
    <w:p w14:paraId="20FF5B9D" w14:textId="778F6F38" w:rsidR="00805328" w:rsidRDefault="00805328" w:rsidP="0080532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2013-04-2</w:t>
      </w:r>
      <w:r>
        <w:rPr>
          <w:rFonts w:eastAsia="新細明體" w:hint="eastAsia"/>
          <w:lang w:eastAsia="zh-TW"/>
        </w:rPr>
        <w:t>6</w:t>
      </w:r>
      <w:r>
        <w:rPr>
          <w:rFonts w:eastAsia="新細明體" w:hint="eastAsia"/>
          <w:lang w:eastAsia="zh-TW"/>
        </w:rPr>
        <w:t xml:space="preserve"> 1</w:t>
      </w:r>
      <w:r>
        <w:rPr>
          <w:rFonts w:eastAsia="新細明體" w:hint="eastAsia"/>
          <w:lang w:eastAsia="zh-TW"/>
        </w:rPr>
        <w:t>2</w:t>
      </w:r>
      <w:r>
        <w:rPr>
          <w:rFonts w:eastAsia="新細明體" w:hint="eastAsia"/>
          <w:lang w:eastAsia="zh-TW"/>
        </w:rPr>
        <w:t xml:space="preserve">:00 </w:t>
      </w:r>
      <w:r w:rsidR="00234617">
        <w:rPr>
          <w:rFonts w:eastAsia="新細明體" w:hint="eastAsia"/>
          <w:lang w:eastAsia="zh-TW"/>
        </w:rPr>
        <w:t>Final</w:t>
      </w:r>
      <w:r>
        <w:rPr>
          <w:rFonts w:eastAsia="新細明體" w:hint="eastAsia"/>
          <w:lang w:eastAsia="zh-TW"/>
        </w:rPr>
        <w:t xml:space="preserve"> </w:t>
      </w:r>
      <w:r w:rsidRPr="00805328">
        <w:rPr>
          <w:rFonts w:eastAsia="新細明體"/>
          <w:lang w:eastAsia="zh-TW"/>
        </w:rPr>
        <w:t>rehearsal</w:t>
      </w:r>
    </w:p>
    <w:p w14:paraId="698B147F" w14:textId="1E74DEAC" w:rsidR="00E03743" w:rsidRPr="00805328" w:rsidRDefault="00E03743" w:rsidP="00805328">
      <w:pPr>
        <w:pStyle w:val="DateandRecipient"/>
        <w:spacing w:before="0" w:line="312" w:lineRule="auto"/>
        <w:ind w:left="480"/>
        <w:rPr>
          <w:rFonts w:eastAsia="新細明體" w:hint="eastAsia"/>
          <w:b/>
          <w:lang w:eastAsia="zh-HK"/>
        </w:rPr>
      </w:pPr>
    </w:p>
    <w:sectPr w:rsidR="00E03743" w:rsidRPr="00805328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FC4E3" w14:textId="77777777" w:rsidR="00BA4A2A" w:rsidRDefault="00BA4A2A">
      <w:r>
        <w:separator/>
      </w:r>
    </w:p>
  </w:endnote>
  <w:endnote w:type="continuationSeparator" w:id="0">
    <w:p w14:paraId="785723CD" w14:textId="77777777" w:rsidR="00BA4A2A" w:rsidRDefault="00BA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3C362" w14:textId="77777777" w:rsidR="00BA4A2A" w:rsidRDefault="00BA4A2A">
      <w:r>
        <w:separator/>
      </w:r>
    </w:p>
  </w:footnote>
  <w:footnote w:type="continuationSeparator" w:id="0">
    <w:p w14:paraId="59E73706" w14:textId="77777777" w:rsidR="00BA4A2A" w:rsidRDefault="00BA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2D2B7897" w:rsidR="00243642" w:rsidRPr="00243642" w:rsidRDefault="00724202" w:rsidP="00BF728A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BF728A">
                        <w:rPr>
                          <w:rFonts w:eastAsia="新細明體" w:hint="eastAsia"/>
                          <w:lang w:eastAsia="zh-TW"/>
                        </w:rPr>
                        <w:t>10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8A5EAF6" w:rsidR="00601DB5" w:rsidRDefault="00BB2632" w:rsidP="00BF728A">
                      <w:pPr>
                        <w:pStyle w:val="Header-Right"/>
                      </w:pPr>
                      <w:r>
                        <w:t>2013.</w:t>
                      </w:r>
                      <w:r w:rsidR="00BF728A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  <w:r>
                        <w:t>.</w:t>
                      </w:r>
                      <w:r w:rsidR="00BF728A">
                        <w:rPr>
                          <w:rFonts w:eastAsia="新細明體" w:hint="eastAsia"/>
                          <w:lang w:eastAsia="zh-TW"/>
                        </w:rPr>
                        <w:t>16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33BE7"/>
    <w:rsid w:val="00192191"/>
    <w:rsid w:val="001A3A76"/>
    <w:rsid w:val="001C7E10"/>
    <w:rsid w:val="001F56FD"/>
    <w:rsid w:val="00221848"/>
    <w:rsid w:val="00234617"/>
    <w:rsid w:val="00235EC9"/>
    <w:rsid w:val="00243642"/>
    <w:rsid w:val="00273DDE"/>
    <w:rsid w:val="002A1F45"/>
    <w:rsid w:val="002B0388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854A4"/>
    <w:rsid w:val="006F1641"/>
    <w:rsid w:val="006F5E26"/>
    <w:rsid w:val="00705197"/>
    <w:rsid w:val="00706CCC"/>
    <w:rsid w:val="00706EF9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05328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D20E8"/>
    <w:rsid w:val="00B35A3E"/>
    <w:rsid w:val="00B37648"/>
    <w:rsid w:val="00B53D4E"/>
    <w:rsid w:val="00B6116C"/>
    <w:rsid w:val="00B9393D"/>
    <w:rsid w:val="00BA4A2A"/>
    <w:rsid w:val="00BB2632"/>
    <w:rsid w:val="00BC3AA0"/>
    <w:rsid w:val="00BD5E86"/>
    <w:rsid w:val="00BD5FA8"/>
    <w:rsid w:val="00BE2029"/>
    <w:rsid w:val="00BF3480"/>
    <w:rsid w:val="00BF4848"/>
    <w:rsid w:val="00BF728A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111</cp:revision>
  <dcterms:created xsi:type="dcterms:W3CDTF">2013-04-18T10:40:00Z</dcterms:created>
  <dcterms:modified xsi:type="dcterms:W3CDTF">2013-04-26T10:29:00Z</dcterms:modified>
  <cp:category/>
</cp:coreProperties>
</file>