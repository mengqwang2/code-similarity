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28CAF1" w14:textId="13666B3E" w:rsidR="00D42CDA" w:rsidRDefault="005A0677">
      <w:pPr>
        <w:pStyle w:val="DateandRecipient"/>
        <w:rPr>
          <w:lang w:eastAsia="zh-CN"/>
        </w:rPr>
      </w:pPr>
      <w:r w:rsidRPr="00D42CDA">
        <w:rPr>
          <w:b/>
        </w:rPr>
        <w:t>Bug ID</w:t>
      </w:r>
      <w:r>
        <w:t xml:space="preserve">: </w:t>
      </w:r>
      <w:r w:rsidR="00A0069B">
        <w:t>00</w:t>
      </w:r>
      <w:r w:rsidR="00441CFF">
        <w:rPr>
          <w:rFonts w:eastAsia="新細明體" w:hint="eastAsia"/>
          <w:lang w:eastAsia="zh-HK"/>
        </w:rPr>
        <w:t>3</w:t>
      </w:r>
      <w:r>
        <w:br/>
      </w:r>
      <w:r w:rsidRPr="00D42CDA">
        <w:rPr>
          <w:b/>
        </w:rPr>
        <w:t>Title</w:t>
      </w:r>
      <w:r>
        <w:t xml:space="preserve">: </w:t>
      </w:r>
      <w:r w:rsidR="00441CFF">
        <w:rPr>
          <w:lang w:eastAsia="zh-HK"/>
        </w:rPr>
        <w:t>Utility</w:t>
      </w:r>
      <w:r w:rsidR="00441CFF">
        <w:rPr>
          <w:rFonts w:eastAsia="新細明體" w:hint="eastAsia"/>
          <w:lang w:eastAsia="zh-HK"/>
        </w:rPr>
        <w:t xml:space="preserve"> </w:t>
      </w:r>
      <w:proofErr w:type="spellStart"/>
      <w:r w:rsidR="00441CFF">
        <w:rPr>
          <w:rFonts w:eastAsia="新細明體" w:hint="eastAsia"/>
          <w:lang w:eastAsia="zh-HK"/>
        </w:rPr>
        <w:t>S</w:t>
      </w:r>
      <w:r w:rsidR="00441CFF" w:rsidRPr="00FA7EC0">
        <w:rPr>
          <w:lang w:eastAsia="zh-HK"/>
        </w:rPr>
        <w:t>plitFunction</w:t>
      </w:r>
      <w:proofErr w:type="spellEnd"/>
      <w:r w:rsidR="00441CFF">
        <w:rPr>
          <w:rFonts w:hint="eastAsia"/>
          <w:lang w:eastAsia="zh-HK"/>
        </w:rPr>
        <w:t xml:space="preserve"> problem</w:t>
      </w:r>
      <w:r w:rsidR="00A0069B">
        <w:t xml:space="preserve"> </w:t>
      </w:r>
      <w:r w:rsidR="00C97675">
        <w:br/>
      </w:r>
      <w:r w:rsidR="00336280" w:rsidRPr="00D42CDA">
        <w:rPr>
          <w:b/>
        </w:rPr>
        <w:t>Reported Time</w:t>
      </w:r>
      <w:r>
        <w:t>:</w:t>
      </w:r>
      <w:r w:rsidR="00441CFF">
        <w:t xml:space="preserve"> 2013-0</w:t>
      </w:r>
      <w:r w:rsidR="00441CFF">
        <w:rPr>
          <w:rFonts w:hint="eastAsia"/>
          <w:lang w:eastAsia="zh-HK"/>
        </w:rPr>
        <w:t>4</w:t>
      </w:r>
      <w:r w:rsidR="00441CFF">
        <w:t>-1</w:t>
      </w:r>
      <w:r w:rsidR="00441CFF">
        <w:rPr>
          <w:rFonts w:hint="eastAsia"/>
          <w:lang w:eastAsia="zh-HK"/>
        </w:rPr>
        <w:t>2</w:t>
      </w:r>
      <w:r w:rsidR="00441CFF">
        <w:t xml:space="preserve"> </w:t>
      </w:r>
      <w:r w:rsidR="00441CFF">
        <w:rPr>
          <w:rFonts w:hint="eastAsia"/>
          <w:lang w:eastAsia="zh-HK"/>
        </w:rPr>
        <w:t>22</w:t>
      </w:r>
      <w:r w:rsidR="00441CFF">
        <w:t>:00</w:t>
      </w:r>
      <w:r w:rsidR="00441CFF" w:rsidRPr="009422EB">
        <w:t xml:space="preserve"> HKT</w:t>
      </w:r>
      <w:r>
        <w:t xml:space="preserve"> </w:t>
      </w:r>
      <w:r w:rsidR="00B9393D">
        <w:rPr>
          <w:lang w:eastAsia="zh-CN"/>
        </w:rPr>
        <w:tab/>
      </w:r>
      <w:r w:rsidR="00192191">
        <w:rPr>
          <w:rFonts w:hint="eastAsia"/>
          <w:lang w:eastAsia="zh-CN"/>
        </w:rPr>
        <w:tab/>
      </w:r>
      <w:r w:rsidR="00336280" w:rsidRPr="00D42CDA">
        <w:rPr>
          <w:b/>
          <w:lang w:eastAsia="zh-CN"/>
        </w:rPr>
        <w:t>Reported User</w:t>
      </w:r>
      <w:r w:rsidR="00336280">
        <w:rPr>
          <w:lang w:eastAsia="zh-CN"/>
        </w:rPr>
        <w:t xml:space="preserve">: </w:t>
      </w:r>
      <w:r w:rsidR="00441CFF">
        <w:rPr>
          <w:rFonts w:hint="eastAsia"/>
          <w:lang w:eastAsia="zh-HK"/>
        </w:rPr>
        <w:t>Thomas Chan</w:t>
      </w:r>
      <w:r w:rsidR="00C97675" w:rsidRPr="00D42CDA">
        <w:rPr>
          <w:b/>
        </w:rPr>
        <w:br/>
      </w:r>
      <w:r w:rsidR="00192191">
        <w:rPr>
          <w:rFonts w:hint="eastAsia"/>
          <w:b/>
          <w:lang w:eastAsia="zh-CN"/>
        </w:rPr>
        <w:t>Vender</w:t>
      </w:r>
      <w:r w:rsidR="00192191">
        <w:rPr>
          <w:rFonts w:hint="eastAsia"/>
          <w:lang w:eastAsia="zh-CN"/>
        </w:rPr>
        <w:t xml:space="preserve">: </w:t>
      </w:r>
      <w:r w:rsidR="00BF6155">
        <w:rPr>
          <w:lang w:eastAsia="zh-CN"/>
        </w:rPr>
        <w:t>HW</w:t>
      </w:r>
      <w:r w:rsidR="00192191">
        <w:rPr>
          <w:rFonts w:hint="eastAsia"/>
          <w:lang w:eastAsia="zh-CN"/>
        </w:rPr>
        <w:tab/>
      </w:r>
      <w:r w:rsidR="00192191">
        <w:rPr>
          <w:rFonts w:hint="eastAsia"/>
          <w:lang w:eastAsia="zh-CN"/>
        </w:rPr>
        <w:tab/>
      </w:r>
      <w:r w:rsidR="00192191">
        <w:rPr>
          <w:rFonts w:hint="eastAsia"/>
          <w:lang w:eastAsia="zh-CN"/>
        </w:rPr>
        <w:tab/>
      </w:r>
      <w:r w:rsidR="00192191">
        <w:rPr>
          <w:rFonts w:hint="eastAsia"/>
          <w:lang w:eastAsia="zh-CN"/>
        </w:rPr>
        <w:tab/>
      </w:r>
      <w:r w:rsidR="00BF3480">
        <w:rPr>
          <w:rFonts w:hint="eastAsia"/>
          <w:lang w:eastAsia="zh-CN"/>
        </w:rPr>
        <w:tab/>
      </w:r>
      <w:r w:rsidR="00B9393D" w:rsidRPr="00D42CDA">
        <w:rPr>
          <w:rFonts w:hint="eastAsia"/>
          <w:b/>
          <w:lang w:eastAsia="zh-CN"/>
        </w:rPr>
        <w:t>Product</w:t>
      </w:r>
      <w:r w:rsidR="00B9393D">
        <w:rPr>
          <w:rFonts w:hint="eastAsia"/>
          <w:lang w:eastAsia="zh-CN"/>
        </w:rPr>
        <w:t xml:space="preserve">: </w:t>
      </w:r>
      <w:r w:rsidR="004B504F">
        <w:t>Code-Similarity</w:t>
      </w:r>
      <w:r w:rsidR="00BF3480">
        <w:rPr>
          <w:rFonts w:hint="eastAsia"/>
          <w:lang w:eastAsia="zh-CN"/>
        </w:rPr>
        <w:tab/>
      </w:r>
      <w:r w:rsidR="00BF3480">
        <w:rPr>
          <w:rFonts w:hint="eastAsia"/>
          <w:lang w:eastAsia="zh-CN"/>
        </w:rPr>
        <w:tab/>
      </w:r>
      <w:r w:rsidR="00B9393D" w:rsidRPr="00D42CDA">
        <w:rPr>
          <w:rFonts w:hint="eastAsia"/>
          <w:b/>
          <w:lang w:eastAsia="zh-CN"/>
        </w:rPr>
        <w:t>Versions</w:t>
      </w:r>
      <w:r w:rsidR="00B9393D">
        <w:rPr>
          <w:rFonts w:hint="eastAsia"/>
          <w:lang w:eastAsia="zh-CN"/>
        </w:rPr>
        <w:t xml:space="preserve">: </w:t>
      </w:r>
      <w:r w:rsidR="009467A6">
        <w:rPr>
          <w:lang w:eastAsia="zh-CN"/>
        </w:rPr>
        <w:t>0.2</w:t>
      </w:r>
      <w:r w:rsidR="00D65707">
        <w:rPr>
          <w:lang w:eastAsia="zh-CN"/>
        </w:rPr>
        <w:br/>
      </w:r>
      <w:r w:rsidR="00B9393D" w:rsidRPr="00D42CDA">
        <w:rPr>
          <w:rFonts w:hint="eastAsia"/>
          <w:b/>
          <w:lang w:eastAsia="zh-CN"/>
        </w:rPr>
        <w:t>Platform</w:t>
      </w:r>
      <w:r w:rsidR="00B9393D">
        <w:rPr>
          <w:rFonts w:hint="eastAsia"/>
          <w:lang w:eastAsia="zh-CN"/>
        </w:rPr>
        <w:t xml:space="preserve">: </w:t>
      </w:r>
      <w:r w:rsidR="00671A12">
        <w:t>PC Microsoft Windows 7 x</w:t>
      </w:r>
      <w:r w:rsidR="00441CFF">
        <w:rPr>
          <w:rFonts w:eastAsia="新細明體" w:hint="eastAsia"/>
          <w:lang w:eastAsia="zh-HK"/>
        </w:rPr>
        <w:t>64</w:t>
      </w:r>
      <w:r w:rsidR="00C97675">
        <w:br/>
      </w:r>
      <w:r w:rsidR="00192191" w:rsidRPr="00192191">
        <w:rPr>
          <w:b/>
          <w:bCs/>
          <w:lang w:eastAsia="zh-CN"/>
        </w:rPr>
        <w:t>Severity</w:t>
      </w:r>
      <w:r w:rsidR="00D42CDA">
        <w:rPr>
          <w:rFonts w:hint="eastAsia"/>
          <w:lang w:eastAsia="zh-CN"/>
        </w:rPr>
        <w:t xml:space="preserve">: </w:t>
      </w:r>
      <w:r w:rsidR="00441CFF">
        <w:rPr>
          <w:rFonts w:eastAsia="新細明體" w:hint="eastAsia"/>
          <w:lang w:eastAsia="zh-HK"/>
        </w:rPr>
        <w:t>H</w:t>
      </w:r>
      <w:r w:rsidR="00441CFF">
        <w:rPr>
          <w:rFonts w:hint="eastAsia"/>
          <w:lang w:eastAsia="zh-HK"/>
        </w:rPr>
        <w:t>igh</w:t>
      </w:r>
      <w:r w:rsidR="00D65707">
        <w:rPr>
          <w:rFonts w:hint="eastAsia"/>
          <w:lang w:eastAsia="zh-CN"/>
        </w:rPr>
        <w:tab/>
      </w:r>
      <w:r w:rsidR="00E50C08">
        <w:rPr>
          <w:lang w:eastAsia="zh-CN"/>
        </w:rPr>
        <w:tab/>
      </w:r>
      <w:r w:rsidR="00E50C08">
        <w:rPr>
          <w:lang w:eastAsia="zh-CN"/>
        </w:rPr>
        <w:tab/>
      </w:r>
      <w:r w:rsidR="00E50C08">
        <w:rPr>
          <w:lang w:eastAsia="zh-CN"/>
        </w:rPr>
        <w:tab/>
      </w:r>
      <w:r w:rsidR="00D65707">
        <w:rPr>
          <w:rFonts w:hint="eastAsia"/>
          <w:b/>
          <w:bCs/>
          <w:lang w:eastAsia="zh-CN"/>
        </w:rPr>
        <w:t>Updated</w:t>
      </w:r>
      <w:r w:rsidR="00D65707">
        <w:rPr>
          <w:rFonts w:hint="eastAsia"/>
          <w:lang w:eastAsia="zh-CN"/>
        </w:rPr>
        <w:t xml:space="preserve">: </w:t>
      </w:r>
      <w:r w:rsidR="00441CFF" w:rsidRPr="00441CFF">
        <w:t>2013-04-13 18:55 HKT</w:t>
      </w:r>
      <w:r w:rsidR="000707D7">
        <w:rPr>
          <w:lang w:eastAsia="zh-CN"/>
        </w:rPr>
        <w:br/>
      </w:r>
      <w:r w:rsidR="000707D7">
        <w:rPr>
          <w:rFonts w:hint="eastAsia"/>
          <w:b/>
          <w:bCs/>
          <w:lang w:eastAsia="zh-CN"/>
        </w:rPr>
        <w:t>Status</w:t>
      </w:r>
      <w:r w:rsidR="000707D7">
        <w:rPr>
          <w:rFonts w:hint="eastAsia"/>
          <w:lang w:eastAsia="zh-CN"/>
        </w:rPr>
        <w:t xml:space="preserve">: </w:t>
      </w:r>
      <w:r w:rsidR="0093702A">
        <w:rPr>
          <w:lang w:eastAsia="zh-CN"/>
        </w:rPr>
        <w:t>Closed</w:t>
      </w:r>
      <w:r w:rsidR="00417F7F">
        <w:rPr>
          <w:rFonts w:hint="eastAsia"/>
          <w:lang w:eastAsia="zh-CN"/>
        </w:rPr>
        <w:tab/>
      </w:r>
      <w:r w:rsidR="00417F7F">
        <w:rPr>
          <w:rFonts w:hint="eastAsia"/>
          <w:lang w:eastAsia="zh-CN"/>
        </w:rPr>
        <w:tab/>
      </w:r>
      <w:r w:rsidR="0093702A">
        <w:rPr>
          <w:lang w:eastAsia="zh-CN"/>
        </w:rPr>
        <w:tab/>
      </w:r>
      <w:r w:rsidR="0093702A">
        <w:rPr>
          <w:lang w:eastAsia="zh-CN"/>
        </w:rPr>
        <w:tab/>
      </w:r>
      <w:r w:rsidR="0093702A">
        <w:rPr>
          <w:lang w:eastAsia="zh-CN"/>
        </w:rPr>
        <w:tab/>
      </w:r>
      <w:r w:rsidR="00417F7F">
        <w:rPr>
          <w:rFonts w:hint="eastAsia"/>
          <w:b/>
          <w:bCs/>
          <w:lang w:eastAsia="zh-CN"/>
        </w:rPr>
        <w:t>Assigned to</w:t>
      </w:r>
      <w:r w:rsidR="00417F7F">
        <w:rPr>
          <w:rFonts w:hint="eastAsia"/>
          <w:lang w:eastAsia="zh-CN"/>
        </w:rPr>
        <w:t xml:space="preserve">: </w:t>
      </w:r>
      <w:r w:rsidR="00441CFF">
        <w:rPr>
          <w:rFonts w:hint="eastAsia"/>
          <w:lang w:eastAsia="zh-HK"/>
        </w:rPr>
        <w:t xml:space="preserve">Bill </w:t>
      </w:r>
      <w:proofErr w:type="spellStart"/>
      <w:r w:rsidR="00441CFF">
        <w:rPr>
          <w:rFonts w:hint="eastAsia"/>
          <w:lang w:eastAsia="zh-HK"/>
        </w:rPr>
        <w:t>Yeung</w:t>
      </w:r>
      <w:proofErr w:type="spellEnd"/>
    </w:p>
    <w:p w14:paraId="05D3B451" w14:textId="77777777" w:rsidR="00441CFF" w:rsidRDefault="00601DB5" w:rsidP="00441CFF">
      <w:pPr>
        <w:rPr>
          <w:lang w:eastAsia="zh-HK"/>
        </w:rPr>
      </w:pPr>
      <w:r w:rsidRPr="00601DB5">
        <w:rPr>
          <w:rFonts w:hint="eastAsia"/>
          <w:b/>
          <w:lang w:eastAsia="zh-CN"/>
        </w:rPr>
        <w:t>Problem</w:t>
      </w:r>
      <w:proofErr w:type="gramStart"/>
      <w:r>
        <w:rPr>
          <w:rFonts w:hint="eastAsia"/>
          <w:b/>
          <w:lang w:eastAsia="zh-CN"/>
        </w:rPr>
        <w:t>:</w:t>
      </w:r>
      <w:proofErr w:type="gramEnd"/>
      <w:r w:rsidR="00303D5B">
        <w:rPr>
          <w:b/>
          <w:lang w:eastAsia="zh-CN"/>
        </w:rPr>
        <w:br/>
      </w:r>
      <w:r w:rsidR="00303D5B" w:rsidRPr="00303D5B">
        <w:rPr>
          <w:u w:val="single"/>
          <w:lang w:eastAsia="zh-CN"/>
        </w:rPr>
        <w:t>Instruction</w:t>
      </w:r>
      <w:r w:rsidR="00303D5B">
        <w:rPr>
          <w:rFonts w:hint="eastAsia"/>
          <w:u w:val="single"/>
          <w:lang w:eastAsia="zh-CN"/>
        </w:rPr>
        <w:t>s</w:t>
      </w:r>
      <w:r w:rsidR="00303D5B" w:rsidRPr="00303D5B">
        <w:rPr>
          <w:u w:val="single"/>
          <w:lang w:eastAsia="zh-CN"/>
        </w:rPr>
        <w:t>:</w:t>
      </w:r>
      <w:r w:rsidR="00303D5B">
        <w:rPr>
          <w:u w:val="single"/>
          <w:lang w:eastAsia="zh-CN"/>
        </w:rPr>
        <w:br/>
      </w:r>
      <w:r w:rsidR="00441CFF">
        <w:rPr>
          <w:rFonts w:hint="eastAsia"/>
          <w:lang w:eastAsia="zh-HK"/>
        </w:rPr>
        <w:t xml:space="preserve">Under </w:t>
      </w:r>
      <w:proofErr w:type="spellStart"/>
      <w:r w:rsidR="00441CFF">
        <w:rPr>
          <w:rFonts w:hint="eastAsia"/>
          <w:lang w:eastAsia="zh-HK"/>
        </w:rPr>
        <w:t>FuncByFuncCompararTest</w:t>
      </w:r>
      <w:proofErr w:type="spellEnd"/>
      <w:r w:rsidR="00441CFF">
        <w:rPr>
          <w:rFonts w:hint="eastAsia"/>
          <w:lang w:eastAsia="zh-HK"/>
        </w:rPr>
        <w:t xml:space="preserve"> test case </w:t>
      </w:r>
      <w:r w:rsidR="00441CFF" w:rsidRPr="009422EB">
        <w:rPr>
          <w:lang w:eastAsia="zh-HK"/>
        </w:rPr>
        <w:t>testCompare_6</w:t>
      </w:r>
      <w:r w:rsidR="00441CFF">
        <w:rPr>
          <w:rFonts w:hint="eastAsia"/>
          <w:lang w:eastAsia="zh-HK"/>
        </w:rPr>
        <w:t xml:space="preserve"> and </w:t>
      </w:r>
      <w:r w:rsidR="00441CFF">
        <w:rPr>
          <w:lang w:eastAsia="zh-HK"/>
        </w:rPr>
        <w:t>testCompare_</w:t>
      </w:r>
      <w:r w:rsidR="00441CFF">
        <w:rPr>
          <w:rFonts w:hint="eastAsia"/>
          <w:lang w:eastAsia="zh-HK"/>
        </w:rPr>
        <w:t xml:space="preserve">7, I found out that </w:t>
      </w:r>
      <w:r w:rsidR="00441CFF">
        <w:rPr>
          <w:lang w:eastAsia="zh-HK"/>
        </w:rPr>
        <w:t>Utility</w:t>
      </w:r>
      <w:r w:rsidR="00441CFF">
        <w:rPr>
          <w:rFonts w:hint="eastAsia"/>
          <w:lang w:eastAsia="zh-HK"/>
        </w:rPr>
        <w:t>.</w:t>
      </w:r>
      <w:r w:rsidR="00441CFF" w:rsidRPr="009422EB">
        <w:t xml:space="preserve"> </w:t>
      </w:r>
      <w:proofErr w:type="spellStart"/>
      <w:proofErr w:type="gramStart"/>
      <w:r w:rsidR="00441CFF" w:rsidRPr="009422EB">
        <w:rPr>
          <w:lang w:eastAsia="zh-HK"/>
        </w:rPr>
        <w:t>splitFunction</w:t>
      </w:r>
      <w:proofErr w:type="spellEnd"/>
      <w:proofErr w:type="gramEnd"/>
      <w:r w:rsidR="00441CFF">
        <w:rPr>
          <w:rFonts w:hint="eastAsia"/>
          <w:lang w:eastAsia="zh-HK"/>
        </w:rPr>
        <w:t xml:space="preserve"> sometimes ignore the first function and return only other functions.</w:t>
      </w:r>
    </w:p>
    <w:p w14:paraId="25B9392E" w14:textId="77777777" w:rsidR="00441CFF" w:rsidRDefault="00441CFF" w:rsidP="00441CFF"/>
    <w:p w14:paraId="4DD36490" w14:textId="77777777" w:rsidR="00441CFF" w:rsidRDefault="00441CFF" w:rsidP="00441CFF">
      <w:r>
        <w:t xml:space="preserve">The </w:t>
      </w:r>
      <w:r>
        <w:rPr>
          <w:rFonts w:hint="eastAsia"/>
          <w:lang w:eastAsia="zh-HK"/>
        </w:rPr>
        <w:t>test case using below code as testing</w:t>
      </w:r>
      <w:r>
        <w:t>:</w:t>
      </w:r>
    </w:p>
    <w:p w14:paraId="41C5D3C3" w14:textId="38042903" w:rsidR="00441CFF" w:rsidRDefault="00441CFF" w:rsidP="00441CFF">
      <w:r>
        <w:t>========================================================================</w:t>
      </w:r>
    </w:p>
    <w:p w14:paraId="5D59A572" w14:textId="77777777" w:rsidR="00441CFF" w:rsidRDefault="00441CFF" w:rsidP="00441CFF">
      <w:pPr>
        <w:ind w:firstLineChars="200" w:firstLine="400"/>
      </w:pPr>
      <w:r>
        <w:t>@Test</w:t>
      </w:r>
    </w:p>
    <w:p w14:paraId="532CFCCD" w14:textId="77777777" w:rsidR="00441CFF" w:rsidRDefault="00441CFF" w:rsidP="00441CFF">
      <w:r>
        <w:tab/>
        <w:t xml:space="preserve">// Test </w:t>
      </w:r>
      <w:proofErr w:type="spellStart"/>
      <w:r>
        <w:t>FuncByFuncComparar</w:t>
      </w:r>
      <w:proofErr w:type="spellEnd"/>
      <w:r>
        <w:t xml:space="preserve"> compare function (multi functions, partial identical)</w:t>
      </w:r>
    </w:p>
    <w:p w14:paraId="7FEB1E02" w14:textId="77777777" w:rsidR="00441CFF" w:rsidRDefault="00441CFF" w:rsidP="00441CFF">
      <w:r>
        <w:tab/>
      </w:r>
      <w:proofErr w:type="gramStart"/>
      <w:r>
        <w:t>public</w:t>
      </w:r>
      <w:proofErr w:type="gramEnd"/>
      <w:r>
        <w:t xml:space="preserve"> void testCompare_6() {</w:t>
      </w:r>
    </w:p>
    <w:p w14:paraId="79EB3540" w14:textId="77777777" w:rsidR="00441CFF" w:rsidRDefault="00441CFF" w:rsidP="00441CFF">
      <w:r>
        <w:tab/>
      </w:r>
      <w:r>
        <w:tab/>
        <w:t xml:space="preserve">String </w:t>
      </w:r>
      <w:proofErr w:type="spellStart"/>
      <w:r>
        <w:t>ori</w:t>
      </w:r>
      <w:proofErr w:type="spellEnd"/>
      <w:r>
        <w:t xml:space="preserve"> = "</w:t>
      </w:r>
      <w:proofErr w:type="spellStart"/>
      <w:r>
        <w:t>int</w:t>
      </w:r>
      <w:proofErr w:type="spellEnd"/>
      <w:r>
        <w:t xml:space="preserve"> a(){a1();}\</w:t>
      </w:r>
      <w:proofErr w:type="spellStart"/>
      <w:r>
        <w:t>nint</w:t>
      </w:r>
      <w:proofErr w:type="spellEnd"/>
      <w:r>
        <w:t xml:space="preserve"> b(){b1();}\</w:t>
      </w:r>
      <w:proofErr w:type="spellStart"/>
      <w:r>
        <w:t>nint</w:t>
      </w:r>
      <w:proofErr w:type="spellEnd"/>
      <w:r>
        <w:t xml:space="preserve"> c(){c1();}\</w:t>
      </w:r>
      <w:proofErr w:type="spellStart"/>
      <w:r>
        <w:t>nint</w:t>
      </w:r>
      <w:proofErr w:type="spellEnd"/>
      <w:r>
        <w:t xml:space="preserve"> d(){d1();}";</w:t>
      </w:r>
    </w:p>
    <w:p w14:paraId="4F66C246" w14:textId="77777777" w:rsidR="00441CFF" w:rsidRDefault="00441CFF" w:rsidP="00441CFF">
      <w:r>
        <w:tab/>
      </w:r>
      <w:r>
        <w:tab/>
        <w:t>String tar = "</w:t>
      </w:r>
      <w:proofErr w:type="spellStart"/>
      <w:r>
        <w:t>int</w:t>
      </w:r>
      <w:proofErr w:type="spellEnd"/>
      <w:r>
        <w:t xml:space="preserve"> </w:t>
      </w:r>
      <w:proofErr w:type="gramStart"/>
      <w:r>
        <w:t>a(</w:t>
      </w:r>
      <w:proofErr w:type="gramEnd"/>
      <w:r>
        <w:t>){a1();}\</w:t>
      </w:r>
      <w:proofErr w:type="spellStart"/>
      <w:r>
        <w:t>nint</w:t>
      </w:r>
      <w:proofErr w:type="spellEnd"/>
      <w:r>
        <w:t xml:space="preserve"> b(){b1();}";</w:t>
      </w:r>
    </w:p>
    <w:p w14:paraId="3437D22B" w14:textId="77777777" w:rsidR="00441CFF" w:rsidRDefault="00441CFF" w:rsidP="00441CFF">
      <w:r>
        <w:tab/>
      </w:r>
      <w:r>
        <w:tab/>
      </w:r>
      <w:proofErr w:type="spellStart"/>
      <w:r>
        <w:t>Comparar</w:t>
      </w:r>
      <w:proofErr w:type="spellEnd"/>
      <w:r>
        <w:t xml:space="preserve"> c = new </w:t>
      </w:r>
      <w:proofErr w:type="spellStart"/>
      <w:proofErr w:type="gramStart"/>
      <w:r>
        <w:t>FuncByFuncComparar</w:t>
      </w:r>
      <w:proofErr w:type="spellEnd"/>
      <w:r>
        <w:t>(</w:t>
      </w:r>
      <w:proofErr w:type="gramEnd"/>
      <w:r>
        <w:t xml:space="preserve">tar, </w:t>
      </w:r>
      <w:proofErr w:type="spellStart"/>
      <w:r>
        <w:t>ori</w:t>
      </w:r>
      <w:proofErr w:type="spellEnd"/>
      <w:r>
        <w:t>);</w:t>
      </w:r>
    </w:p>
    <w:p w14:paraId="5C86942F" w14:textId="77777777" w:rsidR="00441CFF" w:rsidRDefault="00441CFF" w:rsidP="00441CFF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spellStart"/>
      <w:proofErr w:type="gramEnd"/>
      <w:r>
        <w:t>c.compare</w:t>
      </w:r>
      <w:proofErr w:type="spellEnd"/>
      <w:r>
        <w:t>(new Formatter(), new Output()), "0.5");</w:t>
      </w:r>
    </w:p>
    <w:p w14:paraId="31EFC3BD" w14:textId="77777777" w:rsidR="00441CFF" w:rsidRDefault="00441CFF" w:rsidP="00441CFF">
      <w:r>
        <w:tab/>
        <w:t>}</w:t>
      </w:r>
    </w:p>
    <w:p w14:paraId="5634FC61" w14:textId="77777777" w:rsidR="00441CFF" w:rsidRDefault="00441CFF" w:rsidP="00441CFF">
      <w:r>
        <w:tab/>
      </w:r>
    </w:p>
    <w:p w14:paraId="49C30375" w14:textId="77777777" w:rsidR="00441CFF" w:rsidRDefault="00441CFF" w:rsidP="00441CFF">
      <w:r>
        <w:tab/>
        <w:t>@Test</w:t>
      </w:r>
    </w:p>
    <w:p w14:paraId="596880C2" w14:textId="77777777" w:rsidR="00441CFF" w:rsidRDefault="00441CFF" w:rsidP="00441CFF">
      <w:r>
        <w:tab/>
        <w:t xml:space="preserve">// Test </w:t>
      </w:r>
      <w:proofErr w:type="spellStart"/>
      <w:r>
        <w:t>FuncByFuncComparar</w:t>
      </w:r>
      <w:proofErr w:type="spellEnd"/>
      <w:r>
        <w:t xml:space="preserve"> compare function (multi functions, partial identical, parameter </w:t>
      </w:r>
      <w:proofErr w:type="gramStart"/>
      <w:r>
        <w:t>reversed )</w:t>
      </w:r>
      <w:proofErr w:type="gramEnd"/>
    </w:p>
    <w:p w14:paraId="192089D7" w14:textId="77777777" w:rsidR="00441CFF" w:rsidRDefault="00441CFF" w:rsidP="00441CFF">
      <w:r>
        <w:tab/>
      </w:r>
      <w:proofErr w:type="gramStart"/>
      <w:r>
        <w:t>public</w:t>
      </w:r>
      <w:proofErr w:type="gramEnd"/>
      <w:r>
        <w:t xml:space="preserve"> void testCompare_7() {</w:t>
      </w:r>
    </w:p>
    <w:p w14:paraId="1054BE25" w14:textId="77777777" w:rsidR="00441CFF" w:rsidRDefault="00441CFF" w:rsidP="00441CFF">
      <w:r>
        <w:tab/>
      </w:r>
      <w:r>
        <w:tab/>
        <w:t xml:space="preserve">String </w:t>
      </w:r>
      <w:proofErr w:type="spellStart"/>
      <w:r>
        <w:t>ori</w:t>
      </w:r>
      <w:proofErr w:type="spellEnd"/>
      <w:r>
        <w:t xml:space="preserve"> = "</w:t>
      </w:r>
      <w:proofErr w:type="spellStart"/>
      <w:r>
        <w:t>int</w:t>
      </w:r>
      <w:proofErr w:type="spellEnd"/>
      <w:r>
        <w:t xml:space="preserve"> </w:t>
      </w:r>
      <w:proofErr w:type="gramStart"/>
      <w:r>
        <w:t>a(</w:t>
      </w:r>
      <w:proofErr w:type="gramEnd"/>
      <w:r>
        <w:t>){a1();}\</w:t>
      </w:r>
      <w:proofErr w:type="spellStart"/>
      <w:r>
        <w:t>nint</w:t>
      </w:r>
      <w:proofErr w:type="spellEnd"/>
      <w:r>
        <w:t xml:space="preserve"> b(){b1();}";</w:t>
      </w:r>
    </w:p>
    <w:p w14:paraId="1E0F5E65" w14:textId="77777777" w:rsidR="00441CFF" w:rsidRDefault="00441CFF" w:rsidP="00441CFF">
      <w:r>
        <w:tab/>
      </w:r>
      <w:r>
        <w:tab/>
        <w:t>String tar = "</w:t>
      </w:r>
      <w:proofErr w:type="spellStart"/>
      <w:r>
        <w:t>int</w:t>
      </w:r>
      <w:proofErr w:type="spellEnd"/>
      <w:r>
        <w:t xml:space="preserve"> a(){a1();}\</w:t>
      </w:r>
      <w:proofErr w:type="spellStart"/>
      <w:r>
        <w:t>nint</w:t>
      </w:r>
      <w:proofErr w:type="spellEnd"/>
      <w:r>
        <w:t xml:space="preserve"> b(){b1();}\</w:t>
      </w:r>
      <w:proofErr w:type="spellStart"/>
      <w:r>
        <w:t>nint</w:t>
      </w:r>
      <w:proofErr w:type="spellEnd"/>
      <w:r>
        <w:t xml:space="preserve"> c(){c1();}\</w:t>
      </w:r>
      <w:proofErr w:type="spellStart"/>
      <w:r>
        <w:t>nint</w:t>
      </w:r>
      <w:proofErr w:type="spellEnd"/>
      <w:r>
        <w:t xml:space="preserve"> d(){d1();}";</w:t>
      </w:r>
    </w:p>
    <w:p w14:paraId="4EA51112" w14:textId="77777777" w:rsidR="00441CFF" w:rsidRDefault="00441CFF" w:rsidP="00441CFF">
      <w:r>
        <w:tab/>
      </w:r>
      <w:r>
        <w:tab/>
      </w:r>
      <w:proofErr w:type="spellStart"/>
      <w:r>
        <w:t>Comparar</w:t>
      </w:r>
      <w:proofErr w:type="spellEnd"/>
      <w:r>
        <w:t xml:space="preserve"> c = new </w:t>
      </w:r>
      <w:proofErr w:type="spellStart"/>
      <w:proofErr w:type="gramStart"/>
      <w:r>
        <w:t>FuncByFuncComparar</w:t>
      </w:r>
      <w:proofErr w:type="spellEnd"/>
      <w:r>
        <w:t>(</w:t>
      </w:r>
      <w:proofErr w:type="gramEnd"/>
      <w:r>
        <w:t xml:space="preserve">tar, </w:t>
      </w:r>
      <w:proofErr w:type="spellStart"/>
      <w:r>
        <w:t>ori</w:t>
      </w:r>
      <w:proofErr w:type="spellEnd"/>
      <w:r>
        <w:t>);</w:t>
      </w:r>
    </w:p>
    <w:p w14:paraId="2D8CCB36" w14:textId="77777777" w:rsidR="00441CFF" w:rsidRDefault="00441CFF" w:rsidP="00441CFF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spellStart"/>
      <w:proofErr w:type="gramEnd"/>
      <w:r>
        <w:t>c.compare</w:t>
      </w:r>
      <w:proofErr w:type="spellEnd"/>
      <w:r>
        <w:t>(new Formatter(), new Output()), "0.5");</w:t>
      </w:r>
    </w:p>
    <w:p w14:paraId="0D5CB122" w14:textId="12A632C2" w:rsidR="00441CFF" w:rsidRDefault="00441CFF" w:rsidP="00441CFF">
      <w:r>
        <w:tab/>
        <w:t>} ========================================================================</w:t>
      </w:r>
    </w:p>
    <w:p w14:paraId="030F2769" w14:textId="6A597B15" w:rsidR="002E1C4C" w:rsidRDefault="002E1C4C" w:rsidP="00441CFF">
      <w:pPr>
        <w:rPr>
          <w:b/>
          <w:lang w:eastAsia="zh-CN"/>
        </w:rPr>
      </w:pPr>
    </w:p>
    <w:p w14:paraId="3C3C60D8" w14:textId="0019AB91" w:rsidR="00D21913" w:rsidRDefault="00794D4C" w:rsidP="00D21913">
      <w:pPr>
        <w:rPr>
          <w:u w:val="single"/>
        </w:rPr>
      </w:pPr>
      <w:r w:rsidRPr="00794D4C">
        <w:rPr>
          <w:b/>
          <w:lang w:eastAsia="zh-CN"/>
        </w:rPr>
        <w:t>Bug desc</w:t>
      </w:r>
      <w:r>
        <w:rPr>
          <w:b/>
          <w:lang w:eastAsia="zh-CN"/>
        </w:rPr>
        <w:t>ription after analysis or fixed:</w:t>
      </w:r>
      <w:r w:rsidR="00BC3AA0">
        <w:rPr>
          <w:b/>
          <w:lang w:eastAsia="zh-CN"/>
        </w:rPr>
        <w:br/>
      </w:r>
      <w:r w:rsidR="00441CFF" w:rsidRPr="00441CFF">
        <w:rPr>
          <w:u w:val="single"/>
        </w:rPr>
        <w:t>Thomas Chan</w:t>
      </w:r>
      <w:r w:rsidR="00BC3AA0" w:rsidRPr="008A38D2">
        <w:rPr>
          <w:rFonts w:hint="eastAsia"/>
          <w:u w:val="single"/>
          <w:lang w:eastAsia="zh-CN"/>
        </w:rPr>
        <w:t xml:space="preserve"> </w:t>
      </w:r>
      <w:r w:rsidR="00441CFF" w:rsidRPr="00441CFF">
        <w:rPr>
          <w:u w:val="single"/>
        </w:rPr>
        <w:t>2013-04-12 22:00 HKT</w:t>
      </w:r>
      <w:r w:rsidR="008A38D2">
        <w:rPr>
          <w:u w:val="single"/>
        </w:rPr>
        <w:br/>
      </w:r>
      <w:r w:rsidR="00441CFF">
        <w:rPr>
          <w:rFonts w:eastAsia="新細明體" w:hint="eastAsia"/>
          <w:lang w:eastAsia="zh-HK"/>
        </w:rPr>
        <w:t xml:space="preserve">The problem seem to be only happen when there are no </w:t>
      </w:r>
      <w:r w:rsidR="00441CFF">
        <w:rPr>
          <w:lang w:eastAsia="zh-HK"/>
        </w:rPr>
        <w:t>character</w:t>
      </w:r>
      <w:r w:rsidR="00441CFF">
        <w:rPr>
          <w:rFonts w:eastAsia="新細明體" w:hint="eastAsia"/>
          <w:lang w:eastAsia="zh-HK"/>
        </w:rPr>
        <w:t xml:space="preserve"> before the first </w:t>
      </w:r>
      <w:proofErr w:type="spellStart"/>
      <w:r w:rsidR="00441CFF">
        <w:rPr>
          <w:rFonts w:eastAsia="新細明體" w:hint="eastAsia"/>
          <w:lang w:eastAsia="zh-HK"/>
        </w:rPr>
        <w:t>fumction</w:t>
      </w:r>
      <w:proofErr w:type="spellEnd"/>
      <w:r w:rsidR="00D21913">
        <w:br/>
      </w:r>
      <w:r w:rsidR="00D21913">
        <w:br/>
      </w:r>
      <w:r w:rsidR="00D21913">
        <w:rPr>
          <w:u w:val="single"/>
        </w:rPr>
        <w:t>[Solved]</w:t>
      </w:r>
      <w:r w:rsidR="00441CFF">
        <w:rPr>
          <w:rFonts w:eastAsia="新細明體" w:hint="eastAsia"/>
          <w:u w:val="single"/>
          <w:lang w:eastAsia="zh-HK"/>
        </w:rPr>
        <w:t xml:space="preserve"> </w:t>
      </w:r>
      <w:r w:rsidR="00441CFF" w:rsidRPr="00441CFF">
        <w:rPr>
          <w:u w:val="single"/>
        </w:rPr>
        <w:t xml:space="preserve">Bill </w:t>
      </w:r>
      <w:proofErr w:type="spellStart"/>
      <w:r w:rsidR="00441CFF" w:rsidRPr="00441CFF">
        <w:rPr>
          <w:u w:val="single"/>
        </w:rPr>
        <w:t>Yeung</w:t>
      </w:r>
      <w:proofErr w:type="spellEnd"/>
      <w:r w:rsidR="00D21913" w:rsidRPr="00830B76">
        <w:rPr>
          <w:u w:val="single"/>
        </w:rPr>
        <w:t xml:space="preserve"> </w:t>
      </w:r>
      <w:r w:rsidR="00441CFF" w:rsidRPr="00441CFF">
        <w:rPr>
          <w:u w:val="single"/>
        </w:rPr>
        <w:t>2013-04-13 18:55 HKT</w:t>
      </w:r>
    </w:p>
    <w:p w14:paraId="300033AC" w14:textId="117E865D" w:rsidR="00441CFF" w:rsidRPr="001C2618" w:rsidRDefault="00441CFF" w:rsidP="00441CFF">
      <w:pPr>
        <w:rPr>
          <w:lang w:eastAsia="zh-HK"/>
        </w:rPr>
      </w:pPr>
      <w:r>
        <w:rPr>
          <w:rFonts w:eastAsia="新細明體" w:hint="eastAsia"/>
          <w:lang w:eastAsia="zh-HK"/>
        </w:rPr>
        <w:t>T</w:t>
      </w:r>
      <w:r>
        <w:rPr>
          <w:rFonts w:hint="eastAsia"/>
          <w:lang w:eastAsia="zh-HK"/>
        </w:rPr>
        <w:t xml:space="preserve">he bugs only happen on when the </w:t>
      </w:r>
      <w:bookmarkStart w:id="0" w:name="_GoBack"/>
      <w:bookmarkEnd w:id="0"/>
      <w:r>
        <w:rPr>
          <w:rFonts w:hint="eastAsia"/>
          <w:lang w:eastAsia="zh-HK"/>
        </w:rPr>
        <w:t xml:space="preserve">first </w:t>
      </w:r>
      <w:r>
        <w:rPr>
          <w:lang w:eastAsia="zh-HK"/>
        </w:rPr>
        <w:t>character</w:t>
      </w:r>
      <w:r>
        <w:rPr>
          <w:rFonts w:hint="eastAsia"/>
          <w:lang w:eastAsia="zh-HK"/>
        </w:rPr>
        <w:t xml:space="preserve"> of the code is the start of the first function. The problem is on the </w:t>
      </w:r>
      <w:proofErr w:type="spellStart"/>
      <w:r w:rsidRPr="009422EB">
        <w:rPr>
          <w:lang w:eastAsia="zh-HK"/>
        </w:rPr>
        <w:t>splitFunction</w:t>
      </w:r>
      <w:proofErr w:type="spellEnd"/>
      <w:r>
        <w:rPr>
          <w:rFonts w:hint="eastAsia"/>
          <w:lang w:eastAsia="zh-HK"/>
        </w:rPr>
        <w:t xml:space="preserve"> trying to ignore the code before the first function but without save down and check about the first </w:t>
      </w:r>
      <w:r>
        <w:rPr>
          <w:lang w:eastAsia="zh-HK"/>
        </w:rPr>
        <w:t>position</w:t>
      </w:r>
      <w:r>
        <w:rPr>
          <w:rFonts w:hint="eastAsia"/>
          <w:lang w:eastAsia="zh-HK"/>
        </w:rPr>
        <w:t xml:space="preserve"> of first function. </w:t>
      </w:r>
      <w:r>
        <w:rPr>
          <w:rFonts w:eastAsia="新細明體" w:hint="eastAsia"/>
          <w:lang w:eastAsia="zh-HK"/>
        </w:rPr>
        <w:t>P</w:t>
      </w:r>
      <w:r>
        <w:rPr>
          <w:rFonts w:hint="eastAsia"/>
          <w:lang w:eastAsia="zh-HK"/>
        </w:rPr>
        <w:t>roblem solved by check about any code before first function.</w:t>
      </w:r>
    </w:p>
    <w:p w14:paraId="698B147F" w14:textId="2A5A5D7D" w:rsidR="00E03743" w:rsidRDefault="00E03743"/>
    <w:sectPr w:rsidR="00E03743" w:rsidSect="00E03743">
      <w:footerReference w:type="default" r:id="rId8"/>
      <w:headerReference w:type="firs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005470" w14:textId="77777777" w:rsidR="003C4017" w:rsidRDefault="003C4017">
      <w:r>
        <w:separator/>
      </w:r>
    </w:p>
  </w:endnote>
  <w:endnote w:type="continuationSeparator" w:id="0">
    <w:p w14:paraId="15DA30D1" w14:textId="77777777" w:rsidR="003C4017" w:rsidRDefault="003C4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altName w:val="Cambria Math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70B226" w14:textId="77777777" w:rsidR="002E1C4C" w:rsidRDefault="002E1C4C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441CFF">
      <w:rPr>
        <w:noProof/>
      </w:rPr>
      <w:t>2</w:t>
    </w:r>
    <w:r>
      <w:rPr>
        <w:noProof/>
      </w:rPr>
      <w:fldChar w:fldCharType="end"/>
    </w:r>
  </w:p>
  <w:p w14:paraId="686F44C7" w14:textId="77777777" w:rsidR="002E1C4C" w:rsidRDefault="002E1C4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1324EF" w14:textId="77777777" w:rsidR="003C4017" w:rsidRDefault="003C4017">
      <w:r>
        <w:separator/>
      </w:r>
    </w:p>
  </w:footnote>
  <w:footnote w:type="continuationSeparator" w:id="0">
    <w:p w14:paraId="5E8FC34B" w14:textId="77777777" w:rsidR="003C4017" w:rsidRDefault="003C40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OutsideTable-Header"/>
      <w:tblW w:w="0" w:type="auto"/>
      <w:tblLook w:val="04A0" w:firstRow="1" w:lastRow="0" w:firstColumn="1" w:lastColumn="0" w:noHBand="0" w:noVBand="1"/>
    </w:tblPr>
    <w:tblGrid>
      <w:gridCol w:w="10944"/>
    </w:tblGrid>
    <w:tr w:rsidR="002E1C4C" w14:paraId="613CD67E" w14:textId="77777777">
      <w:tc>
        <w:tcPr>
          <w:tcW w:w="11016" w:type="dxa"/>
        </w:tcPr>
        <w:p w14:paraId="326DEA36" w14:textId="77777777" w:rsidR="002E1C4C" w:rsidRDefault="002E1C4C">
          <w:pPr>
            <w:pStyle w:val="NoSpaceBetween"/>
          </w:pPr>
        </w:p>
        <w:tbl>
          <w:tblPr>
            <w:tblStyle w:val="BorderTable-Header"/>
            <w:tblW w:w="0" w:type="auto"/>
            <w:tblLook w:val="04A0" w:firstRow="1" w:lastRow="0" w:firstColumn="1" w:lastColumn="0" w:noHBand="0" w:noVBand="1"/>
          </w:tblPr>
          <w:tblGrid>
            <w:gridCol w:w="10771"/>
          </w:tblGrid>
          <w:tr w:rsidR="002E1C4C" w14:paraId="5EEB9BF1" w14:textId="77777777">
            <w:tc>
              <w:tcPr>
                <w:tcW w:w="10771" w:type="dxa"/>
              </w:tcPr>
              <w:p w14:paraId="3DBEE2AC" w14:textId="77777777" w:rsidR="002E1C4C" w:rsidRDefault="002E1C4C">
                <w:pPr>
                  <w:pStyle w:val="NoSpaceBetween"/>
                </w:pPr>
              </w:p>
              <w:tbl>
                <w:tblPr>
                  <w:tblStyle w:val="CenterTable-Header"/>
                  <w:tblW w:w="5000" w:type="pct"/>
                  <w:tblLook w:val="0600" w:firstRow="0" w:lastRow="0" w:firstColumn="0" w:lastColumn="0" w:noHBand="1" w:noVBand="1"/>
                </w:tblPr>
                <w:tblGrid>
                  <w:gridCol w:w="6294"/>
                  <w:gridCol w:w="4313"/>
                </w:tblGrid>
                <w:tr w:rsidR="002E1C4C" w14:paraId="3190B190" w14:textId="77777777">
                  <w:tc>
                    <w:tcPr>
                      <w:tcW w:w="2967" w:type="pct"/>
                    </w:tcPr>
                    <w:p w14:paraId="5F0ABE25" w14:textId="6D34CE0C" w:rsidR="002E1C4C" w:rsidRPr="0085094C" w:rsidRDefault="002E1C4C" w:rsidP="0085094C">
                      <w:pPr>
                        <w:pStyle w:val="Header-Left"/>
                        <w:rPr>
                          <w:rFonts w:eastAsia="新細明體" w:hint="eastAsia"/>
                          <w:lang w:eastAsia="zh-HK"/>
                        </w:rPr>
                      </w:pPr>
                      <w:r>
                        <w:t>Bug 00</w:t>
                      </w:r>
                      <w:r w:rsidR="0085094C">
                        <w:rPr>
                          <w:rFonts w:eastAsia="新細明體" w:hint="eastAsia"/>
                          <w:lang w:eastAsia="zh-HK"/>
                        </w:rPr>
                        <w:t>3</w:t>
                      </w:r>
                    </w:p>
                  </w:tc>
                  <w:tc>
                    <w:tcPr>
                      <w:tcW w:w="2033" w:type="pct"/>
                    </w:tcPr>
                    <w:p w14:paraId="3A2D6D3B" w14:textId="77777777" w:rsidR="002E1C4C" w:rsidRDefault="002E1C4C" w:rsidP="005A0677">
                      <w:pPr>
                        <w:pStyle w:val="Header-Right"/>
                      </w:pPr>
                      <w:r>
                        <w:t>HW development team</w:t>
                      </w:r>
                      <w:r>
                        <w:br/>
                        <w:t>City University of Hong Kong</w:t>
                      </w:r>
                    </w:p>
                    <w:p w14:paraId="7BC43776" w14:textId="0682DE70" w:rsidR="002E1C4C" w:rsidRDefault="002E1C4C" w:rsidP="00441CFF">
                      <w:pPr>
                        <w:pStyle w:val="Header-Right"/>
                      </w:pPr>
                      <w:r>
                        <w:t>2013.</w:t>
                      </w:r>
                      <w:r w:rsidR="00441CFF">
                        <w:rPr>
                          <w:rFonts w:eastAsia="新細明體" w:hint="eastAsia"/>
                          <w:lang w:eastAsia="zh-HK"/>
                        </w:rPr>
                        <w:t>4</w:t>
                      </w:r>
                      <w:r>
                        <w:t>.1</w:t>
                      </w:r>
                      <w:r w:rsidR="00441CFF">
                        <w:rPr>
                          <w:rFonts w:eastAsia="新細明體" w:hint="eastAsia"/>
                          <w:lang w:eastAsia="zh-HK"/>
                        </w:rPr>
                        <w:t>2</w:t>
                      </w:r>
                      <w:r>
                        <w:t xml:space="preserve"> </w:t>
                      </w:r>
                    </w:p>
                  </w:tc>
                </w:tr>
              </w:tbl>
              <w:p w14:paraId="16F8B95B" w14:textId="77777777" w:rsidR="002E1C4C" w:rsidRDefault="002E1C4C">
                <w:pPr>
                  <w:pStyle w:val="NoSpaceBetween"/>
                </w:pPr>
              </w:p>
            </w:tc>
          </w:tr>
        </w:tbl>
        <w:p w14:paraId="0FCA5C1F" w14:textId="77777777" w:rsidR="002E1C4C" w:rsidRDefault="002E1C4C">
          <w:pPr>
            <w:pStyle w:val="NoSpaceBetween"/>
          </w:pPr>
        </w:p>
      </w:tc>
    </w:tr>
  </w:tbl>
  <w:p w14:paraId="75FD99AE" w14:textId="77777777" w:rsidR="002E1C4C" w:rsidRDefault="002E1C4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F6001A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4AAFB6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2BE863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AFAF8B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7B61B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1049E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D6AECE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8C8193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252E71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3E490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bordersDoNotSurroundHeader/>
  <w:bordersDoNotSurroundFooter/>
  <w:proofState w:spelling="clean" w:grammar="clean"/>
  <w:documentType w:val="letter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5A0677"/>
    <w:rsid w:val="000707D7"/>
    <w:rsid w:val="000C54C3"/>
    <w:rsid w:val="00116241"/>
    <w:rsid w:val="0011750D"/>
    <w:rsid w:val="001908D9"/>
    <w:rsid w:val="00192191"/>
    <w:rsid w:val="00244B7E"/>
    <w:rsid w:val="00273556"/>
    <w:rsid w:val="00273DDE"/>
    <w:rsid w:val="002A1395"/>
    <w:rsid w:val="002E1C4C"/>
    <w:rsid w:val="00303D5B"/>
    <w:rsid w:val="00336280"/>
    <w:rsid w:val="003C4017"/>
    <w:rsid w:val="003D2E1B"/>
    <w:rsid w:val="00417F7F"/>
    <w:rsid w:val="00441CFF"/>
    <w:rsid w:val="004B504F"/>
    <w:rsid w:val="004E566A"/>
    <w:rsid w:val="004F6157"/>
    <w:rsid w:val="005563E7"/>
    <w:rsid w:val="00596449"/>
    <w:rsid w:val="005A0677"/>
    <w:rsid w:val="005F18FF"/>
    <w:rsid w:val="00601DB5"/>
    <w:rsid w:val="00610C55"/>
    <w:rsid w:val="00655BE1"/>
    <w:rsid w:val="00665DFE"/>
    <w:rsid w:val="00671A12"/>
    <w:rsid w:val="00705197"/>
    <w:rsid w:val="00760A30"/>
    <w:rsid w:val="00790191"/>
    <w:rsid w:val="00794D4C"/>
    <w:rsid w:val="007C48EF"/>
    <w:rsid w:val="0085094C"/>
    <w:rsid w:val="008539BD"/>
    <w:rsid w:val="008A38D2"/>
    <w:rsid w:val="0093702A"/>
    <w:rsid w:val="009467A6"/>
    <w:rsid w:val="00985FE6"/>
    <w:rsid w:val="00A0069B"/>
    <w:rsid w:val="00AF34EC"/>
    <w:rsid w:val="00B37648"/>
    <w:rsid w:val="00B6116C"/>
    <w:rsid w:val="00B9393D"/>
    <w:rsid w:val="00BC3AA0"/>
    <w:rsid w:val="00BF3480"/>
    <w:rsid w:val="00BF6155"/>
    <w:rsid w:val="00C12F4C"/>
    <w:rsid w:val="00C90FCF"/>
    <w:rsid w:val="00C97675"/>
    <w:rsid w:val="00D21913"/>
    <w:rsid w:val="00D330D7"/>
    <w:rsid w:val="00D42CDA"/>
    <w:rsid w:val="00D61F50"/>
    <w:rsid w:val="00D65707"/>
    <w:rsid w:val="00D930A6"/>
    <w:rsid w:val="00DC69B7"/>
    <w:rsid w:val="00DE7F7B"/>
    <w:rsid w:val="00E03743"/>
    <w:rsid w:val="00E34BC3"/>
    <w:rsid w:val="00E50C08"/>
    <w:rsid w:val="00E67874"/>
    <w:rsid w:val="00F535AF"/>
    <w:rsid w:val="00FF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C7A8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Signature" w:uiPriority="0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03743"/>
    <w:rPr>
      <w:color w:val="404040" w:themeColor="text1" w:themeTint="BF"/>
      <w:sz w:val="20"/>
    </w:rPr>
  </w:style>
  <w:style w:type="paragraph" w:styleId="Heading1">
    <w:name w:val="heading 1"/>
    <w:basedOn w:val="Normal"/>
    <w:next w:val="Normal"/>
    <w:link w:val="Heading1Char"/>
    <w:qFormat/>
    <w:rsid w:val="00E0374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0374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0374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C8F97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0374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C8F97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E0374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C474C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E0374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C474C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E0374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E0374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E0374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03743"/>
    <w:pPr>
      <w:spacing w:after="200"/>
      <w:ind w:right="144"/>
      <w:jc w:val="right"/>
    </w:pPr>
    <w:rPr>
      <w:color w:val="4B5A60" w:themeColor="text2"/>
      <w:szCs w:val="24"/>
    </w:rPr>
  </w:style>
  <w:style w:type="character" w:customStyle="1" w:styleId="HeaderChar">
    <w:name w:val="Header Char"/>
    <w:basedOn w:val="DefaultParagraphFont"/>
    <w:link w:val="Header"/>
    <w:rsid w:val="00E03743"/>
    <w:rPr>
      <w:color w:val="4B5A60" w:themeColor="text2"/>
      <w:sz w:val="20"/>
      <w:szCs w:val="24"/>
    </w:rPr>
  </w:style>
  <w:style w:type="paragraph" w:styleId="Footer">
    <w:name w:val="footer"/>
    <w:basedOn w:val="Normal"/>
    <w:link w:val="FooterChar"/>
    <w:rsid w:val="00E03743"/>
    <w:pPr>
      <w:tabs>
        <w:tab w:val="center" w:pos="4680"/>
        <w:tab w:val="right" w:pos="9360"/>
      </w:tabs>
      <w:spacing w:before="300"/>
      <w:jc w:val="right"/>
    </w:pPr>
    <w:rPr>
      <w:color w:val="7C8F97" w:themeColor="accent1"/>
      <w:szCs w:val="16"/>
    </w:rPr>
  </w:style>
  <w:style w:type="character" w:customStyle="1" w:styleId="FooterChar">
    <w:name w:val="Footer Char"/>
    <w:basedOn w:val="DefaultParagraphFont"/>
    <w:link w:val="Footer"/>
    <w:rsid w:val="00E03743"/>
    <w:rPr>
      <w:color w:val="7C8F97" w:themeColor="accent1"/>
      <w:sz w:val="20"/>
      <w:szCs w:val="16"/>
    </w:rPr>
  </w:style>
  <w:style w:type="paragraph" w:customStyle="1" w:styleId="Header-Left">
    <w:name w:val="Header-Left"/>
    <w:basedOn w:val="Normal"/>
    <w:rsid w:val="00E03743"/>
    <w:pPr>
      <w:spacing w:before="400" w:after="400"/>
      <w:ind w:left="216"/>
    </w:pPr>
    <w:rPr>
      <w:rFonts w:asciiTheme="majorHAnsi" w:eastAsiaTheme="majorEastAsia" w:hAnsiTheme="majorHAnsi" w:cstheme="majorBidi"/>
      <w:color w:val="4B5A60" w:themeColor="text2"/>
      <w:sz w:val="40"/>
    </w:rPr>
  </w:style>
  <w:style w:type="paragraph" w:customStyle="1" w:styleId="Header-Right">
    <w:name w:val="Header-Right"/>
    <w:basedOn w:val="Normal"/>
    <w:rsid w:val="00E03743"/>
    <w:pPr>
      <w:spacing w:before="80" w:after="80" w:line="220" w:lineRule="atLeast"/>
      <w:ind w:left="216" w:right="216"/>
    </w:pPr>
    <w:rPr>
      <w:color w:val="4B5A60" w:themeColor="text2"/>
      <w:sz w:val="16"/>
    </w:rPr>
  </w:style>
  <w:style w:type="paragraph" w:customStyle="1" w:styleId="DateandRecipient">
    <w:name w:val="Date and Recipient"/>
    <w:basedOn w:val="Normal"/>
    <w:rsid w:val="00E03743"/>
    <w:pPr>
      <w:spacing w:before="600"/>
    </w:pPr>
  </w:style>
  <w:style w:type="paragraph" w:styleId="BodyText">
    <w:name w:val="Body Text"/>
    <w:basedOn w:val="Normal"/>
    <w:link w:val="BodyTextChar"/>
    <w:rsid w:val="00E03743"/>
    <w:pPr>
      <w:spacing w:before="200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E03743"/>
    <w:rPr>
      <w:color w:val="404040" w:themeColor="text1" w:themeTint="BF"/>
      <w:sz w:val="20"/>
      <w:szCs w:val="20"/>
    </w:rPr>
  </w:style>
  <w:style w:type="paragraph" w:styleId="Signature">
    <w:name w:val="Signature"/>
    <w:basedOn w:val="Normal"/>
    <w:link w:val="SignatureChar"/>
    <w:rsid w:val="00E03743"/>
    <w:pPr>
      <w:spacing w:before="720"/>
    </w:pPr>
  </w:style>
  <w:style w:type="character" w:customStyle="1" w:styleId="SignatureChar">
    <w:name w:val="Signature Char"/>
    <w:basedOn w:val="DefaultParagraphFont"/>
    <w:link w:val="Signature"/>
    <w:rsid w:val="00E03743"/>
    <w:rPr>
      <w:color w:val="404040" w:themeColor="text1" w:themeTint="BF"/>
      <w:sz w:val="20"/>
    </w:rPr>
  </w:style>
  <w:style w:type="table" w:customStyle="1" w:styleId="OutsideTable-Header">
    <w:name w:val="Outside Table - Header"/>
    <w:basedOn w:val="TableNormal"/>
    <w:rsid w:val="00E03743"/>
    <w:tblPr>
      <w:tblInd w:w="0" w:type="dxa"/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7C8F97" w:themeFill="accent1"/>
    </w:tcPr>
  </w:style>
  <w:style w:type="paragraph" w:customStyle="1" w:styleId="NoSpaceBetween">
    <w:name w:val="No Space Between"/>
    <w:basedOn w:val="Normal"/>
    <w:rsid w:val="00E03743"/>
    <w:pPr>
      <w:spacing w:line="14" w:lineRule="exact"/>
    </w:pPr>
    <w:rPr>
      <w:sz w:val="2"/>
    </w:rPr>
  </w:style>
  <w:style w:type="table" w:customStyle="1" w:styleId="CenterTable-Header">
    <w:name w:val="Center Table - Header"/>
    <w:basedOn w:val="TableNormal"/>
    <w:rsid w:val="00E03743"/>
    <w:tblPr>
      <w:tblInd w:w="0" w:type="dxa"/>
      <w:tblBorders>
        <w:top w:val="single" w:sz="8" w:space="0" w:color="D1D0C8" w:themeColor="background2"/>
        <w:left w:val="single" w:sz="8" w:space="0" w:color="D1D0C8" w:themeColor="background2"/>
        <w:bottom w:val="single" w:sz="8" w:space="0" w:color="D1D0C8" w:themeColor="background2"/>
        <w:right w:val="single" w:sz="8" w:space="0" w:color="D1D0C8" w:themeColor="background2"/>
        <w:insideH w:val="single" w:sz="8" w:space="0" w:color="D1D0C8" w:themeColor="background2"/>
        <w:insideV w:val="single" w:sz="8" w:space="0" w:color="D1D0C8" w:themeColor="background2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FFFFF" w:themeFill="background1"/>
    </w:tcPr>
  </w:style>
  <w:style w:type="table" w:customStyle="1" w:styleId="BorderTable-Header">
    <w:name w:val="Border Table - Header"/>
    <w:basedOn w:val="TableNormal"/>
    <w:rsid w:val="00E03743"/>
    <w:tblPr>
      <w:tblInd w:w="0" w:type="dxa"/>
      <w:tblBorders>
        <w:top w:val="single" w:sz="4" w:space="0" w:color="404040" w:themeColor="text1" w:themeTint="BF"/>
        <w:left w:val="single" w:sz="4" w:space="0" w:color="404040" w:themeColor="text1" w:themeTint="BF"/>
        <w:bottom w:val="single" w:sz="4" w:space="0" w:color="404040" w:themeColor="text1" w:themeTint="BF"/>
        <w:right w:val="single" w:sz="4" w:space="0" w:color="404040" w:themeColor="text1" w:themeTint="BF"/>
      </w:tblBorders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FFFFFF" w:themeFill="background1"/>
    </w:tcPr>
  </w:style>
  <w:style w:type="paragraph" w:styleId="BalloonText">
    <w:name w:val="Balloon Text"/>
    <w:basedOn w:val="Normal"/>
    <w:link w:val="BalloonTextChar"/>
    <w:semiHidden/>
    <w:unhideWhenUsed/>
    <w:rsid w:val="00E037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03743"/>
    <w:rPr>
      <w:rFonts w:ascii="Tahoma" w:hAnsi="Tahoma" w:cs="Tahoma"/>
      <w:color w:val="404040" w:themeColor="text1" w:themeTint="BF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E03743"/>
  </w:style>
  <w:style w:type="paragraph" w:styleId="BlockText">
    <w:name w:val="Block Text"/>
    <w:basedOn w:val="Normal"/>
    <w:semiHidden/>
    <w:unhideWhenUsed/>
    <w:rsid w:val="00E03743"/>
    <w:pPr>
      <w:pBdr>
        <w:top w:val="single" w:sz="2" w:space="10" w:color="7C8F97" w:themeColor="accent1" w:shadow="1"/>
        <w:left w:val="single" w:sz="2" w:space="10" w:color="7C8F97" w:themeColor="accent1" w:shadow="1"/>
        <w:bottom w:val="single" w:sz="2" w:space="10" w:color="7C8F97" w:themeColor="accent1" w:shadow="1"/>
        <w:right w:val="single" w:sz="2" w:space="10" w:color="7C8F97" w:themeColor="accent1" w:shadow="1"/>
      </w:pBdr>
      <w:ind w:left="1152" w:right="1152"/>
    </w:pPr>
    <w:rPr>
      <w:i/>
      <w:iCs/>
      <w:color w:val="7C8F97" w:themeColor="accent1"/>
    </w:rPr>
  </w:style>
  <w:style w:type="paragraph" w:styleId="BodyText2">
    <w:name w:val="Body Text 2"/>
    <w:basedOn w:val="Normal"/>
    <w:link w:val="BodyText2Char"/>
    <w:semiHidden/>
    <w:unhideWhenUsed/>
    <w:rsid w:val="00E03743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E0374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E03743"/>
    <w:rPr>
      <w:color w:val="404040" w:themeColor="text1" w:themeTint="BF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E03743"/>
    <w:pPr>
      <w:spacing w:before="0"/>
      <w:ind w:firstLine="360"/>
    </w:pPr>
    <w:rPr>
      <w:szCs w:val="22"/>
    </w:rPr>
  </w:style>
  <w:style w:type="character" w:customStyle="1" w:styleId="BodyTextFirstIndentChar">
    <w:name w:val="Body Text First Indent Char"/>
    <w:basedOn w:val="BodyTextChar"/>
    <w:link w:val="BodyTextFirstIndent"/>
    <w:semiHidden/>
    <w:rsid w:val="00E03743"/>
    <w:rPr>
      <w:color w:val="404040" w:themeColor="text1" w:themeTint="BF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E03743"/>
    <w:rPr>
      <w:color w:val="404040" w:themeColor="text1" w:themeTint="BF"/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E03743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E03743"/>
    <w:rPr>
      <w:color w:val="404040" w:themeColor="text1" w:themeTint="BF"/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E0374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E03743"/>
    <w:rPr>
      <w:color w:val="404040" w:themeColor="text1" w:themeTint="BF"/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E03743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E03743"/>
    <w:rPr>
      <w:color w:val="404040" w:themeColor="text1" w:themeTint="BF"/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E03743"/>
    <w:pPr>
      <w:spacing w:after="200"/>
    </w:pPr>
    <w:rPr>
      <w:b/>
      <w:bCs/>
      <w:color w:val="7C8F97" w:themeColor="accent1"/>
      <w:sz w:val="18"/>
      <w:szCs w:val="18"/>
    </w:rPr>
  </w:style>
  <w:style w:type="paragraph" w:styleId="Closing">
    <w:name w:val="Closing"/>
    <w:basedOn w:val="Normal"/>
    <w:link w:val="ClosingChar"/>
    <w:unhideWhenUsed/>
    <w:rsid w:val="00E34BC3"/>
    <w:pPr>
      <w:spacing w:before="200"/>
    </w:pPr>
  </w:style>
  <w:style w:type="character" w:customStyle="1" w:styleId="ClosingChar">
    <w:name w:val="Closing Char"/>
    <w:basedOn w:val="DefaultParagraphFont"/>
    <w:link w:val="Closing"/>
    <w:rsid w:val="00E34BC3"/>
    <w:rPr>
      <w:color w:val="404040" w:themeColor="text1" w:themeTint="BF"/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E03743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03743"/>
    <w:rPr>
      <w:color w:val="404040" w:themeColor="text1" w:themeTint="BF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037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03743"/>
    <w:rPr>
      <w:b/>
      <w:bCs/>
      <w:color w:val="404040" w:themeColor="text1" w:themeTint="BF"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E03743"/>
  </w:style>
  <w:style w:type="character" w:customStyle="1" w:styleId="DateChar">
    <w:name w:val="Date Char"/>
    <w:basedOn w:val="DefaultParagraphFont"/>
    <w:link w:val="Date"/>
    <w:semiHidden/>
    <w:rsid w:val="00E03743"/>
    <w:rPr>
      <w:color w:val="404040" w:themeColor="text1" w:themeTint="BF"/>
      <w:sz w:val="20"/>
    </w:rPr>
  </w:style>
  <w:style w:type="paragraph" w:styleId="DocumentMap">
    <w:name w:val="Document Map"/>
    <w:basedOn w:val="Normal"/>
    <w:link w:val="DocumentMapChar"/>
    <w:semiHidden/>
    <w:unhideWhenUsed/>
    <w:rsid w:val="00E0374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E03743"/>
    <w:rPr>
      <w:rFonts w:ascii="Tahoma" w:hAnsi="Tahoma" w:cs="Tahoma"/>
      <w:color w:val="404040" w:themeColor="text1" w:themeTint="BF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E03743"/>
  </w:style>
  <w:style w:type="character" w:customStyle="1" w:styleId="E-mailSignatureChar">
    <w:name w:val="E-mail Signature Char"/>
    <w:basedOn w:val="DefaultParagraphFont"/>
    <w:link w:val="E-mailSignature"/>
    <w:semiHidden/>
    <w:rsid w:val="00E03743"/>
    <w:rPr>
      <w:color w:val="404040" w:themeColor="text1" w:themeTint="BF"/>
      <w:sz w:val="20"/>
    </w:rPr>
  </w:style>
  <w:style w:type="paragraph" w:styleId="EndnoteText">
    <w:name w:val="endnote text"/>
    <w:basedOn w:val="Normal"/>
    <w:link w:val="EndnoteTextChar"/>
    <w:semiHidden/>
    <w:unhideWhenUsed/>
    <w:rsid w:val="00E03743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E03743"/>
    <w:rPr>
      <w:color w:val="404040" w:themeColor="text1" w:themeTint="BF"/>
      <w:sz w:val="20"/>
      <w:szCs w:val="20"/>
    </w:rPr>
  </w:style>
  <w:style w:type="paragraph" w:styleId="EnvelopeAddress">
    <w:name w:val="envelope address"/>
    <w:basedOn w:val="Normal"/>
    <w:semiHidden/>
    <w:unhideWhenUsed/>
    <w:rsid w:val="00E0374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E03743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E03743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E03743"/>
    <w:rPr>
      <w:color w:val="404040" w:themeColor="text1" w:themeTint="BF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E03743"/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semiHidden/>
    <w:rsid w:val="00E03743"/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E03743"/>
    <w:rPr>
      <w:rFonts w:asciiTheme="majorHAnsi" w:eastAsiaTheme="majorEastAsia" w:hAnsiTheme="majorHAnsi" w:cstheme="majorBidi"/>
      <w:b/>
      <w:bCs/>
      <w:color w:val="7C8F97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E03743"/>
    <w:rPr>
      <w:rFonts w:asciiTheme="majorHAnsi" w:eastAsiaTheme="majorEastAsia" w:hAnsiTheme="majorHAnsi" w:cstheme="majorBidi"/>
      <w:b/>
      <w:bCs/>
      <w:i/>
      <w:iCs/>
      <w:color w:val="7C8F97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E03743"/>
    <w:rPr>
      <w:rFonts w:asciiTheme="majorHAnsi" w:eastAsiaTheme="majorEastAsia" w:hAnsiTheme="majorHAnsi" w:cstheme="majorBidi"/>
      <w:color w:val="3C474C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E03743"/>
    <w:rPr>
      <w:rFonts w:asciiTheme="majorHAnsi" w:eastAsiaTheme="majorEastAsia" w:hAnsiTheme="majorHAnsi" w:cstheme="majorBidi"/>
      <w:i/>
      <w:iCs/>
      <w:color w:val="3C474C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E03743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E037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E037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E03743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E03743"/>
    <w:rPr>
      <w:i/>
      <w:iCs/>
      <w:color w:val="404040" w:themeColor="text1" w:themeTint="BF"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E03743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E03743"/>
    <w:rPr>
      <w:rFonts w:ascii="Consolas" w:hAnsi="Consolas"/>
      <w:color w:val="404040" w:themeColor="text1" w:themeTint="BF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E03743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E03743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E03743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E03743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E03743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E03743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E03743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E03743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E03743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E0374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E03743"/>
    <w:pPr>
      <w:pBdr>
        <w:bottom w:val="single" w:sz="4" w:space="4" w:color="7C8F97" w:themeColor="accent1"/>
      </w:pBdr>
      <w:spacing w:before="200" w:after="280"/>
      <w:ind w:left="936" w:right="936"/>
    </w:pPr>
    <w:rPr>
      <w:b/>
      <w:bCs/>
      <w:i/>
      <w:iCs/>
      <w:color w:val="7C8F97" w:themeColor="accent1"/>
    </w:rPr>
  </w:style>
  <w:style w:type="character" w:customStyle="1" w:styleId="IntenseQuoteChar">
    <w:name w:val="Intense Quote Char"/>
    <w:basedOn w:val="DefaultParagraphFont"/>
    <w:link w:val="IntenseQuote"/>
    <w:rsid w:val="00E03743"/>
    <w:rPr>
      <w:b/>
      <w:bCs/>
      <w:i/>
      <w:iCs/>
      <w:color w:val="7C8F97" w:themeColor="accent1"/>
      <w:sz w:val="20"/>
    </w:rPr>
  </w:style>
  <w:style w:type="paragraph" w:styleId="List">
    <w:name w:val="List"/>
    <w:basedOn w:val="Normal"/>
    <w:semiHidden/>
    <w:unhideWhenUsed/>
    <w:rsid w:val="00E03743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E03743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E03743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E03743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E03743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E03743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E03743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E03743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E03743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E03743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E03743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E03743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E03743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E03743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E03743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E03743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E03743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E03743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E03743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E03743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E03743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E0374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404040" w:themeColor="text1" w:themeTint="BF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E03743"/>
    <w:rPr>
      <w:rFonts w:ascii="Consolas" w:hAnsi="Consolas"/>
      <w:color w:val="404040" w:themeColor="text1" w:themeTint="BF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E0374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E03743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NoSpacing">
    <w:name w:val="No Spacing"/>
    <w:qFormat/>
    <w:rsid w:val="00E03743"/>
    <w:rPr>
      <w:color w:val="404040" w:themeColor="text1" w:themeTint="BF"/>
      <w:sz w:val="20"/>
    </w:rPr>
  </w:style>
  <w:style w:type="paragraph" w:styleId="NormalWeb">
    <w:name w:val="Normal (Web)"/>
    <w:basedOn w:val="Normal"/>
    <w:semiHidden/>
    <w:unhideWhenUsed/>
    <w:rsid w:val="00E0374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E03743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E03743"/>
  </w:style>
  <w:style w:type="character" w:customStyle="1" w:styleId="NoteHeadingChar">
    <w:name w:val="Note Heading Char"/>
    <w:basedOn w:val="DefaultParagraphFont"/>
    <w:link w:val="NoteHeading"/>
    <w:semiHidden/>
    <w:rsid w:val="00E03743"/>
    <w:rPr>
      <w:color w:val="404040" w:themeColor="text1" w:themeTint="BF"/>
      <w:sz w:val="20"/>
    </w:rPr>
  </w:style>
  <w:style w:type="paragraph" w:styleId="PlainText">
    <w:name w:val="Plain Text"/>
    <w:basedOn w:val="Normal"/>
    <w:link w:val="PlainTextChar"/>
    <w:semiHidden/>
    <w:unhideWhenUsed/>
    <w:rsid w:val="00E03743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E03743"/>
    <w:rPr>
      <w:rFonts w:ascii="Consolas" w:hAnsi="Consolas"/>
      <w:color w:val="404040" w:themeColor="text1" w:themeTint="BF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E0374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E03743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E03743"/>
  </w:style>
  <w:style w:type="character" w:customStyle="1" w:styleId="SalutationChar">
    <w:name w:val="Salutation Char"/>
    <w:basedOn w:val="DefaultParagraphFont"/>
    <w:link w:val="Salutation"/>
    <w:semiHidden/>
    <w:rsid w:val="00E03743"/>
    <w:rPr>
      <w:color w:val="404040" w:themeColor="text1" w:themeTint="BF"/>
      <w:sz w:val="20"/>
    </w:rPr>
  </w:style>
  <w:style w:type="paragraph" w:styleId="Subtitle">
    <w:name w:val="Subtitle"/>
    <w:basedOn w:val="Normal"/>
    <w:next w:val="Normal"/>
    <w:link w:val="SubtitleChar"/>
    <w:qFormat/>
    <w:rsid w:val="00E03743"/>
    <w:pPr>
      <w:numPr>
        <w:ilvl w:val="1"/>
      </w:numPr>
    </w:pPr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03743"/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E03743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E03743"/>
  </w:style>
  <w:style w:type="paragraph" w:styleId="Title">
    <w:name w:val="Title"/>
    <w:basedOn w:val="Normal"/>
    <w:next w:val="Normal"/>
    <w:link w:val="TitleChar"/>
    <w:qFormat/>
    <w:rsid w:val="00E03743"/>
    <w:pPr>
      <w:pBdr>
        <w:bottom w:val="single" w:sz="8" w:space="4" w:color="7C8F97" w:themeColor="accent1"/>
      </w:pBdr>
      <w:spacing w:after="300"/>
      <w:contextualSpacing/>
    </w:pPr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03743"/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semiHidden/>
    <w:unhideWhenUsed/>
    <w:rsid w:val="00E0374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E03743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E03743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E03743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E03743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E03743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E03743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E03743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E03743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E03743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E03743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Signature" w:uiPriority="0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03743"/>
    <w:rPr>
      <w:color w:val="404040" w:themeColor="text1" w:themeTint="BF"/>
      <w:sz w:val="20"/>
    </w:rPr>
  </w:style>
  <w:style w:type="paragraph" w:styleId="Heading1">
    <w:name w:val="heading 1"/>
    <w:basedOn w:val="Normal"/>
    <w:next w:val="Normal"/>
    <w:link w:val="Heading1Char"/>
    <w:qFormat/>
    <w:rsid w:val="00E0374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0374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0374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C8F97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0374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C8F97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E0374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C474C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E0374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C474C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E0374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E0374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E0374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03743"/>
    <w:pPr>
      <w:spacing w:after="200"/>
      <w:ind w:right="144"/>
      <w:jc w:val="right"/>
    </w:pPr>
    <w:rPr>
      <w:color w:val="4B5A60" w:themeColor="text2"/>
      <w:szCs w:val="24"/>
    </w:rPr>
  </w:style>
  <w:style w:type="character" w:customStyle="1" w:styleId="HeaderChar">
    <w:name w:val="Header Char"/>
    <w:basedOn w:val="DefaultParagraphFont"/>
    <w:link w:val="Header"/>
    <w:rsid w:val="00E03743"/>
    <w:rPr>
      <w:color w:val="4B5A60" w:themeColor="text2"/>
      <w:sz w:val="20"/>
      <w:szCs w:val="24"/>
    </w:rPr>
  </w:style>
  <w:style w:type="paragraph" w:styleId="Footer">
    <w:name w:val="footer"/>
    <w:basedOn w:val="Normal"/>
    <w:link w:val="FooterChar"/>
    <w:rsid w:val="00E03743"/>
    <w:pPr>
      <w:tabs>
        <w:tab w:val="center" w:pos="4680"/>
        <w:tab w:val="right" w:pos="9360"/>
      </w:tabs>
      <w:spacing w:before="300"/>
      <w:jc w:val="right"/>
    </w:pPr>
    <w:rPr>
      <w:color w:val="7C8F97" w:themeColor="accent1"/>
      <w:szCs w:val="16"/>
    </w:rPr>
  </w:style>
  <w:style w:type="character" w:customStyle="1" w:styleId="FooterChar">
    <w:name w:val="Footer Char"/>
    <w:basedOn w:val="DefaultParagraphFont"/>
    <w:link w:val="Footer"/>
    <w:rsid w:val="00E03743"/>
    <w:rPr>
      <w:color w:val="7C8F97" w:themeColor="accent1"/>
      <w:sz w:val="20"/>
      <w:szCs w:val="16"/>
    </w:rPr>
  </w:style>
  <w:style w:type="paragraph" w:customStyle="1" w:styleId="Header-Left">
    <w:name w:val="Header-Left"/>
    <w:basedOn w:val="Normal"/>
    <w:rsid w:val="00E03743"/>
    <w:pPr>
      <w:spacing w:before="400" w:after="400"/>
      <w:ind w:left="216"/>
    </w:pPr>
    <w:rPr>
      <w:rFonts w:asciiTheme="majorHAnsi" w:eastAsiaTheme="majorEastAsia" w:hAnsiTheme="majorHAnsi" w:cstheme="majorBidi"/>
      <w:color w:val="4B5A60" w:themeColor="text2"/>
      <w:sz w:val="40"/>
    </w:rPr>
  </w:style>
  <w:style w:type="paragraph" w:customStyle="1" w:styleId="Header-Right">
    <w:name w:val="Header-Right"/>
    <w:basedOn w:val="Normal"/>
    <w:rsid w:val="00E03743"/>
    <w:pPr>
      <w:spacing w:before="80" w:after="80" w:line="220" w:lineRule="atLeast"/>
      <w:ind w:left="216" w:right="216"/>
    </w:pPr>
    <w:rPr>
      <w:color w:val="4B5A60" w:themeColor="text2"/>
      <w:sz w:val="16"/>
    </w:rPr>
  </w:style>
  <w:style w:type="paragraph" w:customStyle="1" w:styleId="DateandRecipient">
    <w:name w:val="Date and Recipient"/>
    <w:basedOn w:val="Normal"/>
    <w:rsid w:val="00E03743"/>
    <w:pPr>
      <w:spacing w:before="600"/>
    </w:pPr>
  </w:style>
  <w:style w:type="paragraph" w:styleId="BodyText">
    <w:name w:val="Body Text"/>
    <w:basedOn w:val="Normal"/>
    <w:link w:val="BodyTextChar"/>
    <w:rsid w:val="00E03743"/>
    <w:pPr>
      <w:spacing w:before="200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E03743"/>
    <w:rPr>
      <w:color w:val="404040" w:themeColor="text1" w:themeTint="BF"/>
      <w:sz w:val="20"/>
      <w:szCs w:val="20"/>
    </w:rPr>
  </w:style>
  <w:style w:type="paragraph" w:styleId="Signature">
    <w:name w:val="Signature"/>
    <w:basedOn w:val="Normal"/>
    <w:link w:val="SignatureChar"/>
    <w:rsid w:val="00E03743"/>
    <w:pPr>
      <w:spacing w:before="720"/>
    </w:pPr>
  </w:style>
  <w:style w:type="character" w:customStyle="1" w:styleId="SignatureChar">
    <w:name w:val="Signature Char"/>
    <w:basedOn w:val="DefaultParagraphFont"/>
    <w:link w:val="Signature"/>
    <w:rsid w:val="00E03743"/>
    <w:rPr>
      <w:color w:val="404040" w:themeColor="text1" w:themeTint="BF"/>
      <w:sz w:val="20"/>
    </w:rPr>
  </w:style>
  <w:style w:type="table" w:customStyle="1" w:styleId="OutsideTable-Header">
    <w:name w:val="Outside Table - Header"/>
    <w:basedOn w:val="TableNormal"/>
    <w:rsid w:val="00E03743"/>
    <w:tblPr>
      <w:tblInd w:w="0" w:type="dxa"/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7C8F97" w:themeFill="accent1"/>
    </w:tcPr>
  </w:style>
  <w:style w:type="paragraph" w:customStyle="1" w:styleId="NoSpaceBetween">
    <w:name w:val="No Space Between"/>
    <w:basedOn w:val="Normal"/>
    <w:rsid w:val="00E03743"/>
    <w:pPr>
      <w:spacing w:line="14" w:lineRule="exact"/>
    </w:pPr>
    <w:rPr>
      <w:sz w:val="2"/>
    </w:rPr>
  </w:style>
  <w:style w:type="table" w:customStyle="1" w:styleId="CenterTable-Header">
    <w:name w:val="Center Table - Header"/>
    <w:basedOn w:val="TableNormal"/>
    <w:rsid w:val="00E03743"/>
    <w:tblPr>
      <w:tblInd w:w="0" w:type="dxa"/>
      <w:tblBorders>
        <w:top w:val="single" w:sz="8" w:space="0" w:color="D1D0C8" w:themeColor="background2"/>
        <w:left w:val="single" w:sz="8" w:space="0" w:color="D1D0C8" w:themeColor="background2"/>
        <w:bottom w:val="single" w:sz="8" w:space="0" w:color="D1D0C8" w:themeColor="background2"/>
        <w:right w:val="single" w:sz="8" w:space="0" w:color="D1D0C8" w:themeColor="background2"/>
        <w:insideH w:val="single" w:sz="8" w:space="0" w:color="D1D0C8" w:themeColor="background2"/>
        <w:insideV w:val="single" w:sz="8" w:space="0" w:color="D1D0C8" w:themeColor="background2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FFFFF" w:themeFill="background1"/>
    </w:tcPr>
  </w:style>
  <w:style w:type="table" w:customStyle="1" w:styleId="BorderTable-Header">
    <w:name w:val="Border Table - Header"/>
    <w:basedOn w:val="TableNormal"/>
    <w:rsid w:val="00E03743"/>
    <w:tblPr>
      <w:tblInd w:w="0" w:type="dxa"/>
      <w:tblBorders>
        <w:top w:val="single" w:sz="4" w:space="0" w:color="404040" w:themeColor="text1" w:themeTint="BF"/>
        <w:left w:val="single" w:sz="4" w:space="0" w:color="404040" w:themeColor="text1" w:themeTint="BF"/>
        <w:bottom w:val="single" w:sz="4" w:space="0" w:color="404040" w:themeColor="text1" w:themeTint="BF"/>
        <w:right w:val="single" w:sz="4" w:space="0" w:color="404040" w:themeColor="text1" w:themeTint="BF"/>
      </w:tblBorders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FFFFFF" w:themeFill="background1"/>
    </w:tcPr>
  </w:style>
  <w:style w:type="paragraph" w:styleId="BalloonText">
    <w:name w:val="Balloon Text"/>
    <w:basedOn w:val="Normal"/>
    <w:link w:val="BalloonTextChar"/>
    <w:semiHidden/>
    <w:unhideWhenUsed/>
    <w:rsid w:val="00E037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03743"/>
    <w:rPr>
      <w:rFonts w:ascii="Tahoma" w:hAnsi="Tahoma" w:cs="Tahoma"/>
      <w:color w:val="404040" w:themeColor="text1" w:themeTint="BF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E03743"/>
  </w:style>
  <w:style w:type="paragraph" w:styleId="BlockText">
    <w:name w:val="Block Text"/>
    <w:basedOn w:val="Normal"/>
    <w:semiHidden/>
    <w:unhideWhenUsed/>
    <w:rsid w:val="00E03743"/>
    <w:pPr>
      <w:pBdr>
        <w:top w:val="single" w:sz="2" w:space="10" w:color="7C8F97" w:themeColor="accent1" w:shadow="1"/>
        <w:left w:val="single" w:sz="2" w:space="10" w:color="7C8F97" w:themeColor="accent1" w:shadow="1"/>
        <w:bottom w:val="single" w:sz="2" w:space="10" w:color="7C8F97" w:themeColor="accent1" w:shadow="1"/>
        <w:right w:val="single" w:sz="2" w:space="10" w:color="7C8F97" w:themeColor="accent1" w:shadow="1"/>
      </w:pBdr>
      <w:ind w:left="1152" w:right="1152"/>
    </w:pPr>
    <w:rPr>
      <w:i/>
      <w:iCs/>
      <w:color w:val="7C8F97" w:themeColor="accent1"/>
    </w:rPr>
  </w:style>
  <w:style w:type="paragraph" w:styleId="BodyText2">
    <w:name w:val="Body Text 2"/>
    <w:basedOn w:val="Normal"/>
    <w:link w:val="BodyText2Char"/>
    <w:semiHidden/>
    <w:unhideWhenUsed/>
    <w:rsid w:val="00E03743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E0374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E03743"/>
    <w:rPr>
      <w:color w:val="404040" w:themeColor="text1" w:themeTint="BF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E03743"/>
    <w:pPr>
      <w:spacing w:before="0"/>
      <w:ind w:firstLine="360"/>
    </w:pPr>
    <w:rPr>
      <w:szCs w:val="22"/>
    </w:rPr>
  </w:style>
  <w:style w:type="character" w:customStyle="1" w:styleId="BodyTextFirstIndentChar">
    <w:name w:val="Body Text First Indent Char"/>
    <w:basedOn w:val="BodyTextChar"/>
    <w:link w:val="BodyTextFirstIndent"/>
    <w:semiHidden/>
    <w:rsid w:val="00E03743"/>
    <w:rPr>
      <w:color w:val="404040" w:themeColor="text1" w:themeTint="BF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E03743"/>
    <w:rPr>
      <w:color w:val="404040" w:themeColor="text1" w:themeTint="BF"/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E03743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E03743"/>
    <w:rPr>
      <w:color w:val="404040" w:themeColor="text1" w:themeTint="BF"/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E0374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E03743"/>
    <w:rPr>
      <w:color w:val="404040" w:themeColor="text1" w:themeTint="BF"/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E03743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E03743"/>
    <w:rPr>
      <w:color w:val="404040" w:themeColor="text1" w:themeTint="BF"/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E03743"/>
    <w:pPr>
      <w:spacing w:after="200"/>
    </w:pPr>
    <w:rPr>
      <w:b/>
      <w:bCs/>
      <w:color w:val="7C8F97" w:themeColor="accent1"/>
      <w:sz w:val="18"/>
      <w:szCs w:val="18"/>
    </w:rPr>
  </w:style>
  <w:style w:type="paragraph" w:styleId="Closing">
    <w:name w:val="Closing"/>
    <w:basedOn w:val="Normal"/>
    <w:link w:val="ClosingChar"/>
    <w:unhideWhenUsed/>
    <w:rsid w:val="00E34BC3"/>
    <w:pPr>
      <w:spacing w:before="200"/>
    </w:pPr>
  </w:style>
  <w:style w:type="character" w:customStyle="1" w:styleId="ClosingChar">
    <w:name w:val="Closing Char"/>
    <w:basedOn w:val="DefaultParagraphFont"/>
    <w:link w:val="Closing"/>
    <w:rsid w:val="00E34BC3"/>
    <w:rPr>
      <w:color w:val="404040" w:themeColor="text1" w:themeTint="BF"/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E03743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03743"/>
    <w:rPr>
      <w:color w:val="404040" w:themeColor="text1" w:themeTint="BF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037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03743"/>
    <w:rPr>
      <w:b/>
      <w:bCs/>
      <w:color w:val="404040" w:themeColor="text1" w:themeTint="BF"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E03743"/>
  </w:style>
  <w:style w:type="character" w:customStyle="1" w:styleId="DateChar">
    <w:name w:val="Date Char"/>
    <w:basedOn w:val="DefaultParagraphFont"/>
    <w:link w:val="Date"/>
    <w:semiHidden/>
    <w:rsid w:val="00E03743"/>
    <w:rPr>
      <w:color w:val="404040" w:themeColor="text1" w:themeTint="BF"/>
      <w:sz w:val="20"/>
    </w:rPr>
  </w:style>
  <w:style w:type="paragraph" w:styleId="DocumentMap">
    <w:name w:val="Document Map"/>
    <w:basedOn w:val="Normal"/>
    <w:link w:val="DocumentMapChar"/>
    <w:semiHidden/>
    <w:unhideWhenUsed/>
    <w:rsid w:val="00E0374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E03743"/>
    <w:rPr>
      <w:rFonts w:ascii="Tahoma" w:hAnsi="Tahoma" w:cs="Tahoma"/>
      <w:color w:val="404040" w:themeColor="text1" w:themeTint="BF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E03743"/>
  </w:style>
  <w:style w:type="character" w:customStyle="1" w:styleId="E-mailSignatureChar">
    <w:name w:val="E-mail Signature Char"/>
    <w:basedOn w:val="DefaultParagraphFont"/>
    <w:link w:val="E-mailSignature"/>
    <w:semiHidden/>
    <w:rsid w:val="00E03743"/>
    <w:rPr>
      <w:color w:val="404040" w:themeColor="text1" w:themeTint="BF"/>
      <w:sz w:val="20"/>
    </w:rPr>
  </w:style>
  <w:style w:type="paragraph" w:styleId="EndnoteText">
    <w:name w:val="endnote text"/>
    <w:basedOn w:val="Normal"/>
    <w:link w:val="EndnoteTextChar"/>
    <w:semiHidden/>
    <w:unhideWhenUsed/>
    <w:rsid w:val="00E03743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E03743"/>
    <w:rPr>
      <w:color w:val="404040" w:themeColor="text1" w:themeTint="BF"/>
      <w:sz w:val="20"/>
      <w:szCs w:val="20"/>
    </w:rPr>
  </w:style>
  <w:style w:type="paragraph" w:styleId="EnvelopeAddress">
    <w:name w:val="envelope address"/>
    <w:basedOn w:val="Normal"/>
    <w:semiHidden/>
    <w:unhideWhenUsed/>
    <w:rsid w:val="00E0374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E03743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E03743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E03743"/>
    <w:rPr>
      <w:color w:val="404040" w:themeColor="text1" w:themeTint="BF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E03743"/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semiHidden/>
    <w:rsid w:val="00E03743"/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E03743"/>
    <w:rPr>
      <w:rFonts w:asciiTheme="majorHAnsi" w:eastAsiaTheme="majorEastAsia" w:hAnsiTheme="majorHAnsi" w:cstheme="majorBidi"/>
      <w:b/>
      <w:bCs/>
      <w:color w:val="7C8F97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E03743"/>
    <w:rPr>
      <w:rFonts w:asciiTheme="majorHAnsi" w:eastAsiaTheme="majorEastAsia" w:hAnsiTheme="majorHAnsi" w:cstheme="majorBidi"/>
      <w:b/>
      <w:bCs/>
      <w:i/>
      <w:iCs/>
      <w:color w:val="7C8F97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E03743"/>
    <w:rPr>
      <w:rFonts w:asciiTheme="majorHAnsi" w:eastAsiaTheme="majorEastAsia" w:hAnsiTheme="majorHAnsi" w:cstheme="majorBidi"/>
      <w:color w:val="3C474C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E03743"/>
    <w:rPr>
      <w:rFonts w:asciiTheme="majorHAnsi" w:eastAsiaTheme="majorEastAsia" w:hAnsiTheme="majorHAnsi" w:cstheme="majorBidi"/>
      <w:i/>
      <w:iCs/>
      <w:color w:val="3C474C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E03743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E037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E037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E03743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E03743"/>
    <w:rPr>
      <w:i/>
      <w:iCs/>
      <w:color w:val="404040" w:themeColor="text1" w:themeTint="BF"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E03743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E03743"/>
    <w:rPr>
      <w:rFonts w:ascii="Consolas" w:hAnsi="Consolas"/>
      <w:color w:val="404040" w:themeColor="text1" w:themeTint="BF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E03743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E03743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E03743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E03743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E03743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E03743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E03743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E03743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E03743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E0374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E03743"/>
    <w:pPr>
      <w:pBdr>
        <w:bottom w:val="single" w:sz="4" w:space="4" w:color="7C8F97" w:themeColor="accent1"/>
      </w:pBdr>
      <w:spacing w:before="200" w:after="280"/>
      <w:ind w:left="936" w:right="936"/>
    </w:pPr>
    <w:rPr>
      <w:b/>
      <w:bCs/>
      <w:i/>
      <w:iCs/>
      <w:color w:val="7C8F97" w:themeColor="accent1"/>
    </w:rPr>
  </w:style>
  <w:style w:type="character" w:customStyle="1" w:styleId="IntenseQuoteChar">
    <w:name w:val="Intense Quote Char"/>
    <w:basedOn w:val="DefaultParagraphFont"/>
    <w:link w:val="IntenseQuote"/>
    <w:rsid w:val="00E03743"/>
    <w:rPr>
      <w:b/>
      <w:bCs/>
      <w:i/>
      <w:iCs/>
      <w:color w:val="7C8F97" w:themeColor="accent1"/>
      <w:sz w:val="20"/>
    </w:rPr>
  </w:style>
  <w:style w:type="paragraph" w:styleId="List">
    <w:name w:val="List"/>
    <w:basedOn w:val="Normal"/>
    <w:semiHidden/>
    <w:unhideWhenUsed/>
    <w:rsid w:val="00E03743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E03743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E03743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E03743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E03743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E03743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E03743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E03743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E03743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E03743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E03743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E03743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E03743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E03743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E03743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E03743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E03743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E03743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E03743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E03743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E03743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E0374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404040" w:themeColor="text1" w:themeTint="BF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E03743"/>
    <w:rPr>
      <w:rFonts w:ascii="Consolas" w:hAnsi="Consolas"/>
      <w:color w:val="404040" w:themeColor="text1" w:themeTint="BF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E0374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E03743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NoSpacing">
    <w:name w:val="No Spacing"/>
    <w:qFormat/>
    <w:rsid w:val="00E03743"/>
    <w:rPr>
      <w:color w:val="404040" w:themeColor="text1" w:themeTint="BF"/>
      <w:sz w:val="20"/>
    </w:rPr>
  </w:style>
  <w:style w:type="paragraph" w:styleId="NormalWeb">
    <w:name w:val="Normal (Web)"/>
    <w:basedOn w:val="Normal"/>
    <w:semiHidden/>
    <w:unhideWhenUsed/>
    <w:rsid w:val="00E0374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E03743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E03743"/>
  </w:style>
  <w:style w:type="character" w:customStyle="1" w:styleId="NoteHeadingChar">
    <w:name w:val="Note Heading Char"/>
    <w:basedOn w:val="DefaultParagraphFont"/>
    <w:link w:val="NoteHeading"/>
    <w:semiHidden/>
    <w:rsid w:val="00E03743"/>
    <w:rPr>
      <w:color w:val="404040" w:themeColor="text1" w:themeTint="BF"/>
      <w:sz w:val="20"/>
    </w:rPr>
  </w:style>
  <w:style w:type="paragraph" w:styleId="PlainText">
    <w:name w:val="Plain Text"/>
    <w:basedOn w:val="Normal"/>
    <w:link w:val="PlainTextChar"/>
    <w:semiHidden/>
    <w:unhideWhenUsed/>
    <w:rsid w:val="00E03743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E03743"/>
    <w:rPr>
      <w:rFonts w:ascii="Consolas" w:hAnsi="Consolas"/>
      <w:color w:val="404040" w:themeColor="text1" w:themeTint="BF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E0374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E03743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E03743"/>
  </w:style>
  <w:style w:type="character" w:customStyle="1" w:styleId="SalutationChar">
    <w:name w:val="Salutation Char"/>
    <w:basedOn w:val="DefaultParagraphFont"/>
    <w:link w:val="Salutation"/>
    <w:semiHidden/>
    <w:rsid w:val="00E03743"/>
    <w:rPr>
      <w:color w:val="404040" w:themeColor="text1" w:themeTint="BF"/>
      <w:sz w:val="20"/>
    </w:rPr>
  </w:style>
  <w:style w:type="paragraph" w:styleId="Subtitle">
    <w:name w:val="Subtitle"/>
    <w:basedOn w:val="Normal"/>
    <w:next w:val="Normal"/>
    <w:link w:val="SubtitleChar"/>
    <w:qFormat/>
    <w:rsid w:val="00E03743"/>
    <w:pPr>
      <w:numPr>
        <w:ilvl w:val="1"/>
      </w:numPr>
    </w:pPr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03743"/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E03743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E03743"/>
  </w:style>
  <w:style w:type="paragraph" w:styleId="Title">
    <w:name w:val="Title"/>
    <w:basedOn w:val="Normal"/>
    <w:next w:val="Normal"/>
    <w:link w:val="TitleChar"/>
    <w:qFormat/>
    <w:rsid w:val="00E03743"/>
    <w:pPr>
      <w:pBdr>
        <w:bottom w:val="single" w:sz="8" w:space="4" w:color="7C8F97" w:themeColor="accent1"/>
      </w:pBdr>
      <w:spacing w:after="300"/>
      <w:contextualSpacing/>
    </w:pPr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03743"/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semiHidden/>
    <w:unhideWhenUsed/>
    <w:rsid w:val="00E0374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E03743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E03743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E03743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E03743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E03743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E03743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E03743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E03743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E03743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E0374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Capital">
  <a:themeElements>
    <a:clrScheme name="Capital">
      <a:dk1>
        <a:sysClr val="windowText" lastClr="000000"/>
      </a:dk1>
      <a:lt1>
        <a:sysClr val="window" lastClr="FFFFFF"/>
      </a:lt1>
      <a:dk2>
        <a:srgbClr val="4B5A60"/>
      </a:dk2>
      <a:lt2>
        <a:srgbClr val="D1D0C8"/>
      </a:lt2>
      <a:accent1>
        <a:srgbClr val="7C8F97"/>
      </a:accent1>
      <a:accent2>
        <a:srgbClr val="9C5238"/>
      </a:accent2>
      <a:accent3>
        <a:srgbClr val="504539"/>
      </a:accent3>
      <a:accent4>
        <a:srgbClr val="C1AD79"/>
      </a:accent4>
      <a:accent5>
        <a:srgbClr val="667559"/>
      </a:accent5>
      <a:accent6>
        <a:srgbClr val="BAD6AD"/>
      </a:accent6>
      <a:hlink>
        <a:srgbClr val="524A82"/>
      </a:hlink>
      <a:folHlink>
        <a:srgbClr val="8F9954"/>
      </a:folHlink>
    </a:clrScheme>
    <a:fontScheme name="Capital">
      <a:majorFont>
        <a:latin typeface="Calisto MT"/>
        <a:ea typeface=""/>
        <a:cs typeface=""/>
        <a:font script="Jpan" typeface="ＭＳ 明朝"/>
      </a:majorFont>
      <a:minorFont>
        <a:latin typeface="Calisto MT"/>
        <a:ea typeface=""/>
        <a:cs typeface=""/>
        <a:font script="Jpan" typeface="ＭＳ 明朝"/>
      </a:minorFont>
    </a:fontScheme>
    <a:fmtScheme name="Capital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Siyan</dc:creator>
  <cp:keywords/>
  <dc:description/>
  <cp:lastModifiedBy>Welkin</cp:lastModifiedBy>
  <cp:revision>1</cp:revision>
  <dcterms:created xsi:type="dcterms:W3CDTF">2013-04-18T10:40:00Z</dcterms:created>
  <dcterms:modified xsi:type="dcterms:W3CDTF">2013-04-25T06:15:00Z</dcterms:modified>
  <cp:category/>
</cp:coreProperties>
</file>