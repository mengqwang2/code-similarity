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8CAF1" w14:textId="2770F45C" w:rsidR="00D42CDA" w:rsidRDefault="005A0677">
      <w:pPr>
        <w:pStyle w:val="DateandRecipient"/>
        <w:rPr>
          <w:lang w:eastAsia="zh-CN"/>
        </w:rPr>
      </w:pPr>
      <w:r w:rsidRPr="00D42CDA">
        <w:rPr>
          <w:b/>
        </w:rPr>
        <w:t>Bug ID</w:t>
      </w:r>
      <w:r>
        <w:t xml:space="preserve">: </w:t>
      </w:r>
      <w:r w:rsidR="00A0069B">
        <w:t>001</w:t>
      </w:r>
      <w:r>
        <w:br/>
      </w:r>
      <w:r w:rsidRPr="00D42CDA">
        <w:rPr>
          <w:b/>
        </w:rPr>
        <w:t>Title</w:t>
      </w:r>
      <w:r>
        <w:t xml:space="preserve">: </w:t>
      </w:r>
      <w:r w:rsidR="00A0069B">
        <w:t xml:space="preserve">System crashed when input file contain character _ within the keyword </w:t>
      </w:r>
      <w:r w:rsidR="00C97675">
        <w:br/>
      </w:r>
      <w:r w:rsidR="00336280" w:rsidRPr="00D42CDA">
        <w:rPr>
          <w:b/>
        </w:rPr>
        <w:t>Reported Time</w:t>
      </w:r>
      <w:r>
        <w:t xml:space="preserve">: </w:t>
      </w:r>
      <w:r w:rsidR="00C90FCF">
        <w:t xml:space="preserve">2013-03-02 12:18 </w:t>
      </w:r>
      <w:r w:rsidR="00E50C08">
        <w:t>EDT</w:t>
      </w:r>
      <w:r>
        <w:t xml:space="preserve"> </w:t>
      </w:r>
      <w:r w:rsidR="00B9393D">
        <w:rPr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336280" w:rsidRPr="00D42CDA">
        <w:rPr>
          <w:b/>
          <w:lang w:eastAsia="zh-CN"/>
        </w:rPr>
        <w:t>Reported User</w:t>
      </w:r>
      <w:r w:rsidR="00336280">
        <w:rPr>
          <w:lang w:eastAsia="zh-CN"/>
        </w:rPr>
        <w:t xml:space="preserve">: </w:t>
      </w:r>
      <w:r w:rsidR="008539BD">
        <w:t>LEI Xihan</w:t>
      </w:r>
      <w:r w:rsidR="00C97675" w:rsidRPr="00D42CDA">
        <w:rPr>
          <w:b/>
        </w:rPr>
        <w:br/>
      </w:r>
      <w:r w:rsidR="00192191">
        <w:rPr>
          <w:rFonts w:hint="eastAsia"/>
          <w:b/>
          <w:lang w:eastAsia="zh-CN"/>
        </w:rPr>
        <w:t>Vender</w:t>
      </w:r>
      <w:r w:rsidR="00192191">
        <w:rPr>
          <w:rFonts w:hint="eastAsia"/>
          <w:lang w:eastAsia="zh-CN"/>
        </w:rPr>
        <w:t xml:space="preserve">: </w:t>
      </w:r>
      <w:r w:rsidR="00BF6155">
        <w:rPr>
          <w:lang w:eastAsia="zh-CN"/>
        </w:rPr>
        <w:t>HW</w:t>
      </w:r>
      <w:r w:rsidR="00192191">
        <w:rPr>
          <w:rFonts w:hint="eastAsia"/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192191">
        <w:rPr>
          <w:rFonts w:hint="eastAsia"/>
          <w:lang w:eastAsia="zh-CN"/>
        </w:rPr>
        <w:tab/>
      </w:r>
      <w:r w:rsidR="00BF3480">
        <w:rPr>
          <w:rFonts w:hint="eastAsia"/>
          <w:lang w:eastAsia="zh-CN"/>
        </w:rPr>
        <w:tab/>
      </w:r>
      <w:r w:rsidR="00B9393D" w:rsidRPr="00D42CDA">
        <w:rPr>
          <w:rFonts w:hint="eastAsia"/>
          <w:b/>
          <w:lang w:eastAsia="zh-CN"/>
        </w:rPr>
        <w:t>Product</w:t>
      </w:r>
      <w:r w:rsidR="00B9393D">
        <w:rPr>
          <w:rFonts w:hint="eastAsia"/>
          <w:lang w:eastAsia="zh-CN"/>
        </w:rPr>
        <w:t xml:space="preserve">: </w:t>
      </w:r>
      <w:r w:rsidR="004B504F">
        <w:t>Code-Similarity</w:t>
      </w:r>
      <w:r w:rsidR="00BF3480">
        <w:rPr>
          <w:rFonts w:hint="eastAsia"/>
          <w:lang w:eastAsia="zh-CN"/>
        </w:rPr>
        <w:tab/>
      </w:r>
      <w:r w:rsidR="00BF3480">
        <w:rPr>
          <w:rFonts w:hint="eastAsia"/>
          <w:lang w:eastAsia="zh-CN"/>
        </w:rPr>
        <w:tab/>
      </w:r>
      <w:r w:rsidR="00B9393D" w:rsidRPr="00D42CDA">
        <w:rPr>
          <w:rFonts w:hint="eastAsia"/>
          <w:b/>
          <w:lang w:eastAsia="zh-CN"/>
        </w:rPr>
        <w:t>Versions</w:t>
      </w:r>
      <w:r w:rsidR="00B9393D">
        <w:rPr>
          <w:rFonts w:hint="eastAsia"/>
          <w:lang w:eastAsia="zh-CN"/>
        </w:rPr>
        <w:t xml:space="preserve">: </w:t>
      </w:r>
      <w:r w:rsidR="009467A6">
        <w:rPr>
          <w:lang w:eastAsia="zh-CN"/>
        </w:rPr>
        <w:t>0.2</w:t>
      </w:r>
      <w:r w:rsidR="00D65707">
        <w:rPr>
          <w:lang w:eastAsia="zh-CN"/>
        </w:rPr>
        <w:br/>
      </w:r>
      <w:r w:rsidR="00B9393D" w:rsidRPr="00D42CDA">
        <w:rPr>
          <w:rFonts w:hint="eastAsia"/>
          <w:b/>
          <w:lang w:eastAsia="zh-CN"/>
        </w:rPr>
        <w:t>Platform</w:t>
      </w:r>
      <w:r w:rsidR="00B9393D">
        <w:rPr>
          <w:rFonts w:hint="eastAsia"/>
          <w:lang w:eastAsia="zh-CN"/>
        </w:rPr>
        <w:t xml:space="preserve">: </w:t>
      </w:r>
      <w:r w:rsidR="00671A12">
        <w:t>PC Microsoft Windows 7 x86</w:t>
      </w:r>
      <w:r w:rsidR="00C97675">
        <w:br/>
      </w:r>
      <w:r w:rsidR="00192191" w:rsidRPr="00192191">
        <w:rPr>
          <w:b/>
          <w:bCs/>
          <w:lang w:eastAsia="zh-CN"/>
        </w:rPr>
        <w:t>Severity</w:t>
      </w:r>
      <w:r w:rsidR="00D42CDA">
        <w:rPr>
          <w:rFonts w:hint="eastAsia"/>
          <w:lang w:eastAsia="zh-CN"/>
        </w:rPr>
        <w:t xml:space="preserve">: </w:t>
      </w:r>
      <w:r w:rsidR="00E50C08">
        <w:rPr>
          <w:lang w:eastAsia="zh-CN"/>
        </w:rPr>
        <w:t>Critical</w:t>
      </w:r>
      <w:r w:rsidR="00D65707">
        <w:rPr>
          <w:rFonts w:hint="eastAsia"/>
          <w:lang w:eastAsia="zh-CN"/>
        </w:rPr>
        <w:tab/>
      </w:r>
      <w:r w:rsidR="00E50C08">
        <w:rPr>
          <w:lang w:eastAsia="zh-CN"/>
        </w:rPr>
        <w:tab/>
      </w:r>
      <w:r w:rsidR="00E50C08">
        <w:rPr>
          <w:lang w:eastAsia="zh-CN"/>
        </w:rPr>
        <w:tab/>
      </w:r>
      <w:r w:rsidR="00E50C08">
        <w:rPr>
          <w:lang w:eastAsia="zh-CN"/>
        </w:rPr>
        <w:tab/>
      </w:r>
      <w:r w:rsidR="00D65707">
        <w:rPr>
          <w:rFonts w:hint="eastAsia"/>
          <w:b/>
          <w:bCs/>
          <w:lang w:eastAsia="zh-CN"/>
        </w:rPr>
        <w:t>Updated</w:t>
      </w:r>
      <w:r w:rsidR="00D65707">
        <w:rPr>
          <w:rFonts w:hint="eastAsia"/>
          <w:lang w:eastAsia="zh-CN"/>
        </w:rPr>
        <w:t xml:space="preserve">: </w:t>
      </w:r>
      <w:r w:rsidR="001F72DD">
        <w:t>2013-03-10 19:25 HK</w:t>
      </w:r>
      <w:bookmarkStart w:id="0" w:name="_GoBack"/>
      <w:bookmarkEnd w:id="0"/>
      <w:r w:rsidR="00E50C08" w:rsidRPr="00E50C08">
        <w:t>T</w:t>
      </w:r>
      <w:r w:rsidR="000707D7">
        <w:rPr>
          <w:lang w:eastAsia="zh-CN"/>
        </w:rPr>
        <w:br/>
      </w:r>
      <w:r w:rsidR="000707D7">
        <w:rPr>
          <w:rFonts w:hint="eastAsia"/>
          <w:b/>
          <w:bCs/>
          <w:lang w:eastAsia="zh-CN"/>
        </w:rPr>
        <w:t>Status</w:t>
      </w:r>
      <w:r w:rsidR="000707D7">
        <w:rPr>
          <w:rFonts w:hint="eastAsia"/>
          <w:lang w:eastAsia="zh-CN"/>
        </w:rPr>
        <w:t xml:space="preserve">: </w:t>
      </w:r>
      <w:r w:rsidR="0093702A">
        <w:rPr>
          <w:lang w:eastAsia="zh-CN"/>
        </w:rPr>
        <w:t>Closed</w:t>
      </w:r>
      <w:r w:rsidR="00417F7F">
        <w:rPr>
          <w:rFonts w:hint="eastAsia"/>
          <w:lang w:eastAsia="zh-CN"/>
        </w:rPr>
        <w:tab/>
      </w:r>
      <w:r w:rsidR="00417F7F">
        <w:rPr>
          <w:rFonts w:hint="eastAsia"/>
          <w:lang w:eastAsia="zh-CN"/>
        </w:rPr>
        <w:tab/>
      </w:r>
      <w:r w:rsidR="0093702A">
        <w:rPr>
          <w:lang w:eastAsia="zh-CN"/>
        </w:rPr>
        <w:tab/>
      </w:r>
      <w:r w:rsidR="0093702A">
        <w:rPr>
          <w:lang w:eastAsia="zh-CN"/>
        </w:rPr>
        <w:tab/>
      </w:r>
      <w:r w:rsidR="0093702A">
        <w:rPr>
          <w:lang w:eastAsia="zh-CN"/>
        </w:rPr>
        <w:tab/>
      </w:r>
      <w:r w:rsidR="00417F7F">
        <w:rPr>
          <w:rFonts w:hint="eastAsia"/>
          <w:b/>
          <w:bCs/>
          <w:lang w:eastAsia="zh-CN"/>
        </w:rPr>
        <w:t>Assigned to</w:t>
      </w:r>
      <w:r w:rsidR="00417F7F">
        <w:rPr>
          <w:rFonts w:hint="eastAsia"/>
          <w:lang w:eastAsia="zh-CN"/>
        </w:rPr>
        <w:t xml:space="preserve">: </w:t>
      </w:r>
      <w:r w:rsidR="0093702A">
        <w:rPr>
          <w:lang w:eastAsia="zh-CN"/>
        </w:rPr>
        <w:t>YUAN Siyan</w:t>
      </w:r>
    </w:p>
    <w:p w14:paraId="35D6B3A9" w14:textId="77777777" w:rsidR="005563E7" w:rsidRDefault="00601DB5" w:rsidP="005563E7">
      <w:r w:rsidRPr="00601DB5">
        <w:rPr>
          <w:rFonts w:hint="eastAsia"/>
          <w:b/>
          <w:lang w:eastAsia="zh-CN"/>
        </w:rPr>
        <w:t>Problem</w:t>
      </w:r>
      <w:r>
        <w:rPr>
          <w:rFonts w:hint="eastAsia"/>
          <w:b/>
          <w:lang w:eastAsia="zh-CN"/>
        </w:rPr>
        <w:t>:</w:t>
      </w:r>
      <w:r w:rsidR="00303D5B">
        <w:rPr>
          <w:b/>
          <w:lang w:eastAsia="zh-CN"/>
        </w:rPr>
        <w:br/>
      </w:r>
      <w:r w:rsidR="00303D5B" w:rsidRPr="00303D5B">
        <w:rPr>
          <w:u w:val="single"/>
          <w:lang w:eastAsia="zh-CN"/>
        </w:rPr>
        <w:t>Instruction</w:t>
      </w:r>
      <w:r w:rsidR="00303D5B">
        <w:rPr>
          <w:rFonts w:hint="eastAsia"/>
          <w:u w:val="single"/>
          <w:lang w:eastAsia="zh-CN"/>
        </w:rPr>
        <w:t>s</w:t>
      </w:r>
      <w:r w:rsidR="00303D5B" w:rsidRPr="00303D5B">
        <w:rPr>
          <w:u w:val="single"/>
          <w:lang w:eastAsia="zh-CN"/>
        </w:rPr>
        <w:t>:</w:t>
      </w:r>
      <w:r w:rsidR="00303D5B">
        <w:rPr>
          <w:u w:val="single"/>
          <w:lang w:eastAsia="zh-CN"/>
        </w:rPr>
        <w:br/>
      </w:r>
      <w:r w:rsidR="005F18FF">
        <w:t>When I followed the instructions in the readme file: input two paths of the file into the program. The program simply crashed.</w:t>
      </w:r>
      <w:r>
        <w:rPr>
          <w:b/>
          <w:lang w:eastAsia="zh-CN"/>
        </w:rPr>
        <w:br/>
      </w:r>
      <w:r w:rsidR="005563E7">
        <w:rPr>
          <w:b/>
          <w:lang w:eastAsia="zh-CN"/>
        </w:rPr>
        <w:br/>
      </w:r>
      <w:r w:rsidR="005563E7">
        <w:t>&gt;java -jar cs.jar</w:t>
      </w:r>
    </w:p>
    <w:p w14:paraId="08B73416" w14:textId="77777777" w:rsidR="005563E7" w:rsidRDefault="005563E7" w:rsidP="005563E7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Please enter original name: </w:t>
      </w:r>
      <w:r>
        <w:rPr>
          <w:rFonts w:ascii="Courier New" w:hAnsi="Courier New" w:cs="Courier New"/>
          <w:color w:val="00C87D"/>
          <w:szCs w:val="20"/>
        </w:rPr>
        <w:t>H:\original.c</w:t>
      </w:r>
    </w:p>
    <w:p w14:paraId="7755F3B9" w14:textId="77777777" w:rsidR="005563E7" w:rsidRDefault="005563E7" w:rsidP="005563E7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Please enter target name: </w:t>
      </w:r>
      <w:r>
        <w:rPr>
          <w:rFonts w:ascii="Courier New" w:hAnsi="Courier New" w:cs="Courier New"/>
          <w:color w:val="00C87D"/>
          <w:szCs w:val="20"/>
        </w:rPr>
        <w:t>H:\target.c</w:t>
      </w:r>
    </w:p>
    <w:p w14:paraId="4A0E2B07" w14:textId="77777777" w:rsidR="002A1395" w:rsidRDefault="00303D5B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b/>
          <w:lang w:eastAsia="zh-CN"/>
        </w:rPr>
        <w:br/>
      </w:r>
      <w:r>
        <w:rPr>
          <w:rFonts w:hint="eastAsia"/>
          <w:u w:val="single"/>
          <w:lang w:eastAsia="zh-CN"/>
        </w:rPr>
        <w:t>Unexpected Result</w:t>
      </w:r>
      <w:r w:rsidRPr="00303D5B">
        <w:rPr>
          <w:rFonts w:hint="eastAsia"/>
          <w:u w:val="single"/>
          <w:lang w:eastAsia="zh-CN"/>
        </w:rPr>
        <w:t>:</w:t>
      </w:r>
      <w:r>
        <w:rPr>
          <w:u w:val="single"/>
          <w:lang w:eastAsia="zh-CN"/>
        </w:rPr>
        <w:br/>
      </w:r>
      <w:r w:rsidR="002A1395">
        <w:rPr>
          <w:rFonts w:ascii="Courier New" w:hAnsi="Courier New" w:cs="Courier New"/>
          <w:color w:val="000000"/>
          <w:szCs w:val="20"/>
        </w:rPr>
        <w:t>LineByLine Comparar : 100.00%</w:t>
      </w:r>
      <w:r w:rsidR="002A1395">
        <w:t xml:space="preserve"> Exception in thread "main" </w:t>
      </w:r>
      <w:r w:rsidR="002A1395">
        <w:rPr>
          <w:rFonts w:ascii="Courier New" w:hAnsi="Courier New" w:cs="Courier New"/>
          <w:color w:val="FF0000"/>
          <w:szCs w:val="20"/>
        </w:rPr>
        <w:t xml:space="preserve">Exception in thread "main" </w:t>
      </w:r>
      <w:r w:rsidR="002A1395">
        <w:rPr>
          <w:rFonts w:ascii="Courier New" w:hAnsi="Courier New" w:cs="Courier New"/>
          <w:color w:val="000080"/>
          <w:szCs w:val="20"/>
          <w:u w:val="single"/>
        </w:rPr>
        <w:t>java.util.regex.PatternSyntaxException</w:t>
      </w:r>
      <w:r w:rsidR="002A1395">
        <w:rPr>
          <w:rFonts w:ascii="Courier New" w:hAnsi="Courier New" w:cs="Courier New"/>
          <w:color w:val="FF0000"/>
          <w:szCs w:val="20"/>
        </w:rPr>
        <w:t>: Unmatched closing ')' near index 16</w:t>
      </w:r>
    </w:p>
    <w:p w14:paraId="1C958D2D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>void (\w*?)\(\w*?)\(\w*?)\(char\* (\w*?)\, int (\w*?)\, int (\w*?)\, (\w*?)\(\w*?) (\w*?)\) \{(?:.*?)? printf\(\"\[\%(\w*?)\] \%\10 \(\%(\w*?)\) (\w*?)\. (\w*?) (\w*?) (\w*?) \%\11\.\"\)\;(?:.*?)?\}</w:t>
      </w:r>
    </w:p>
    <w:p w14:paraId="3055C4D3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 xml:space="preserve">                ^</w:t>
      </w:r>
    </w:p>
    <w:p w14:paraId="656CA572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  <w:t>at java.util.regex.Pattern.error(</w:t>
      </w:r>
      <w:r>
        <w:rPr>
          <w:rFonts w:ascii="Courier New" w:hAnsi="Courier New" w:cs="Courier New"/>
          <w:color w:val="000080"/>
          <w:szCs w:val="20"/>
          <w:u w:val="single"/>
        </w:rPr>
        <w:t>Pattern.java:1924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1413FB9B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  <w:t>at java.util.regex.Pattern.compile(</w:t>
      </w:r>
      <w:r>
        <w:rPr>
          <w:rFonts w:ascii="Courier New" w:hAnsi="Courier New" w:cs="Courier New"/>
          <w:color w:val="000080"/>
          <w:szCs w:val="20"/>
          <w:u w:val="single"/>
        </w:rPr>
        <w:t>Pattern.java:1669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5DA82014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  <w:t>at java.util.regex.Pattern.&lt;init&gt;(</w:t>
      </w:r>
      <w:r>
        <w:rPr>
          <w:rFonts w:ascii="Courier New" w:hAnsi="Courier New" w:cs="Courier New"/>
          <w:color w:val="000080"/>
          <w:szCs w:val="20"/>
          <w:u w:val="single"/>
        </w:rPr>
        <w:t>Pattern.java:1337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15E39701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  <w:t>at java.util.regex.Pattern.compile(</w:t>
      </w:r>
      <w:r>
        <w:rPr>
          <w:rFonts w:ascii="Courier New" w:hAnsi="Courier New" w:cs="Courier New"/>
          <w:color w:val="000080"/>
          <w:szCs w:val="20"/>
          <w:u w:val="single"/>
        </w:rPr>
        <w:t>Pattern.java:1022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5724BEE1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  <w:t>at edu.hkcity.cs.Utility.replace(</w:t>
      </w:r>
      <w:r>
        <w:rPr>
          <w:rFonts w:ascii="Courier New" w:hAnsi="Courier New" w:cs="Courier New"/>
          <w:color w:val="000080"/>
          <w:szCs w:val="20"/>
          <w:u w:val="single"/>
        </w:rPr>
        <w:t>Utility.java:248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37BB9C73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  <w:t>at edu.hkcity.cs.FuncByFuncComparar.compare(</w:t>
      </w:r>
      <w:r>
        <w:rPr>
          <w:rFonts w:ascii="Courier New" w:hAnsi="Courier New" w:cs="Courier New"/>
          <w:color w:val="000080"/>
          <w:szCs w:val="20"/>
          <w:u w:val="single"/>
        </w:rPr>
        <w:t>FuncByFuncComparar.java:64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336DB208" w14:textId="77777777" w:rsidR="002A1395" w:rsidRDefault="002A1395" w:rsidP="002A1395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  <w:t>at edu.hkcity.cs.Input.getInput(</w:t>
      </w:r>
      <w:r>
        <w:rPr>
          <w:rFonts w:ascii="Courier New" w:hAnsi="Courier New" w:cs="Courier New"/>
          <w:color w:val="000080"/>
          <w:szCs w:val="20"/>
          <w:u w:val="single"/>
        </w:rPr>
        <w:t>Input.java:92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56CBA6D9" w14:textId="1253B6F9" w:rsidR="00303D5B" w:rsidRPr="005F18FF" w:rsidRDefault="002A1395" w:rsidP="002A1395">
      <w:r>
        <w:rPr>
          <w:rFonts w:ascii="Courier New" w:hAnsi="Courier New" w:cs="Courier New"/>
          <w:color w:val="FF0000"/>
          <w:szCs w:val="20"/>
        </w:rPr>
        <w:tab/>
        <w:t>at edu.hkcity.cs.Main.main(</w:t>
      </w:r>
      <w:r>
        <w:rPr>
          <w:rFonts w:ascii="Courier New" w:hAnsi="Courier New" w:cs="Courier New"/>
          <w:color w:val="000080"/>
          <w:szCs w:val="20"/>
          <w:u w:val="single"/>
        </w:rPr>
        <w:t>Main.java:13</w:t>
      </w:r>
      <w:r>
        <w:rPr>
          <w:rFonts w:ascii="Courier New" w:hAnsi="Courier New" w:cs="Courier New"/>
          <w:color w:val="FF0000"/>
          <w:szCs w:val="20"/>
        </w:rPr>
        <w:t>)</w:t>
      </w:r>
    </w:p>
    <w:p w14:paraId="4E49DF7A" w14:textId="77777777" w:rsidR="002E1C4C" w:rsidRDefault="002E1C4C" w:rsidP="00D21913">
      <w:pPr>
        <w:rPr>
          <w:b/>
          <w:lang w:eastAsia="zh-CN"/>
        </w:rPr>
      </w:pPr>
    </w:p>
    <w:p w14:paraId="030F2769" w14:textId="77777777" w:rsidR="002E1C4C" w:rsidRDefault="002E1C4C" w:rsidP="00D21913">
      <w:pPr>
        <w:rPr>
          <w:b/>
          <w:lang w:eastAsia="zh-CN"/>
        </w:rPr>
      </w:pPr>
    </w:p>
    <w:p w14:paraId="3C3C60D8" w14:textId="77777777" w:rsidR="00D21913" w:rsidRDefault="00794D4C" w:rsidP="00D21913">
      <w:pPr>
        <w:rPr>
          <w:u w:val="single"/>
        </w:rPr>
      </w:pPr>
      <w:r w:rsidRPr="00794D4C">
        <w:rPr>
          <w:b/>
          <w:lang w:eastAsia="zh-CN"/>
        </w:rPr>
        <w:t>Bug desc</w:t>
      </w:r>
      <w:r>
        <w:rPr>
          <w:b/>
          <w:lang w:eastAsia="zh-CN"/>
        </w:rPr>
        <w:t>ription after analysis or fixed:</w:t>
      </w:r>
      <w:r w:rsidR="00BC3AA0">
        <w:rPr>
          <w:b/>
          <w:lang w:eastAsia="zh-CN"/>
        </w:rPr>
        <w:br/>
      </w:r>
      <w:r w:rsidR="00E67874" w:rsidRPr="00E67874">
        <w:rPr>
          <w:u w:val="single"/>
        </w:rPr>
        <w:t>LEI Xihan</w:t>
      </w:r>
      <w:r w:rsidR="00BC3AA0" w:rsidRPr="008A38D2">
        <w:rPr>
          <w:rFonts w:hint="eastAsia"/>
          <w:u w:val="single"/>
          <w:lang w:eastAsia="zh-CN"/>
        </w:rPr>
        <w:t xml:space="preserve"> </w:t>
      </w:r>
      <w:r w:rsidR="008A38D2" w:rsidRPr="008A38D2">
        <w:rPr>
          <w:u w:val="single"/>
        </w:rPr>
        <w:t>2013-03-02 12:18 ED</w:t>
      </w:r>
      <w:r w:rsidR="008A38D2">
        <w:rPr>
          <w:u w:val="single"/>
        </w:rPr>
        <w:t>T</w:t>
      </w:r>
      <w:r w:rsidR="008A38D2">
        <w:rPr>
          <w:u w:val="single"/>
        </w:rPr>
        <w:br/>
      </w:r>
      <w:r w:rsidR="008A38D2">
        <w:t>I think the trigger of the bug may be the underscore character since the error occurs when I input a file with underscore within the variable keywords.</w:t>
      </w:r>
      <w:r w:rsidR="00D21913">
        <w:br/>
      </w:r>
      <w:r w:rsidR="00D21913">
        <w:br/>
      </w:r>
      <w:r w:rsidR="00D21913">
        <w:rPr>
          <w:u w:val="single"/>
        </w:rPr>
        <w:t>[Solved]</w:t>
      </w:r>
      <w:r w:rsidR="00D21913" w:rsidRPr="00830B76">
        <w:rPr>
          <w:u w:val="single"/>
        </w:rPr>
        <w:t xml:space="preserve">YUAN Siyan </w:t>
      </w:r>
      <w:r w:rsidR="00D21913">
        <w:rPr>
          <w:u w:val="single"/>
        </w:rPr>
        <w:t>2013-03-10 19:25 EDT</w:t>
      </w:r>
    </w:p>
    <w:p w14:paraId="45F1B1BB" w14:textId="32A5A4AC" w:rsidR="00BC3AA0" w:rsidRPr="00D21913" w:rsidRDefault="00985FE6" w:rsidP="00D21913">
      <w:r>
        <w:t xml:space="preserve">Yes. Xihan, you are right. </w:t>
      </w:r>
      <w:r w:rsidR="00D21913">
        <w:t>The bug occurs when calling the Utilty::replace() function.  From the error message, the error comes from the regular expression. It replaces the “_” character to “\_” which cause the exception. I have revised the code handling generating regular expression to ignore the character “_” when escaping the punt and include the character “_” when extracting the variable.  Problem solved.</w:t>
      </w:r>
    </w:p>
    <w:p w14:paraId="4EF2B8FC" w14:textId="59D42A14" w:rsidR="00601DB5" w:rsidRPr="00601DB5" w:rsidRDefault="00BC3AA0">
      <w:pPr>
        <w:pStyle w:val="DateandRecipient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Diff:</w:t>
      </w:r>
      <w:r>
        <w:rPr>
          <w:b/>
          <w:lang w:eastAsia="zh-CN"/>
        </w:rPr>
        <w:br/>
      </w:r>
      <w:r w:rsidR="00AF34EC">
        <w:rPr>
          <w:noProof/>
        </w:rPr>
        <w:drawing>
          <wp:anchor distT="0" distB="0" distL="114300" distR="114300" simplePos="0" relativeHeight="251658240" behindDoc="0" locked="0" layoutInCell="1" allowOverlap="1" wp14:anchorId="072CE7EE" wp14:editId="1DCAB674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5829300" cy="1922780"/>
            <wp:effectExtent l="0" t="0" r="1270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94C6" w14:textId="77777777" w:rsidR="00273556" w:rsidRDefault="00B6116C" w:rsidP="00273556">
      <w:r>
        <w:rPr>
          <w:rFonts w:hint="eastAsia"/>
          <w:b/>
          <w:lang w:eastAsia="zh-CN"/>
        </w:rPr>
        <w:t>Appendix:</w:t>
      </w:r>
      <w:r>
        <w:rPr>
          <w:b/>
          <w:lang w:eastAsia="zh-CN"/>
        </w:rPr>
        <w:br/>
      </w:r>
      <w:r w:rsidR="00273556">
        <w:t>original.c</w:t>
      </w:r>
      <w:r w:rsidR="00273556">
        <w:br/>
        <w:t>&lt;&lt;&lt; START</w:t>
      </w:r>
    </w:p>
    <w:p w14:paraId="49473A2F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color w:val="0000FF"/>
          <w:sz w:val="19"/>
          <w:szCs w:val="19"/>
        </w:rPr>
        <w:t>void</w:t>
      </w:r>
      <w:r w:rsidRPr="001908D9">
        <w:rPr>
          <w:rFonts w:cs="Consolas"/>
          <w:sz w:val="19"/>
          <w:szCs w:val="19"/>
        </w:rPr>
        <w:t xml:space="preserve"> procs_create_msg(</w:t>
      </w:r>
      <w:r w:rsidRPr="001908D9">
        <w:rPr>
          <w:rFonts w:cs="Consolas"/>
          <w:color w:val="0000FF"/>
          <w:sz w:val="19"/>
          <w:szCs w:val="19"/>
        </w:rPr>
        <w:t>char</w:t>
      </w:r>
      <w:r w:rsidRPr="001908D9">
        <w:rPr>
          <w:rFonts w:cs="Consolas"/>
          <w:sz w:val="19"/>
          <w:szCs w:val="19"/>
        </w:rPr>
        <w:t xml:space="preserve">* who, </w:t>
      </w:r>
      <w:r w:rsidRPr="001908D9">
        <w:rPr>
          <w:rFonts w:cs="Consolas"/>
          <w:color w:val="0000FF"/>
          <w:sz w:val="19"/>
          <w:szCs w:val="19"/>
        </w:rPr>
        <w:t>int</w:t>
      </w:r>
      <w:r w:rsidRPr="001908D9">
        <w:rPr>
          <w:rFonts w:cs="Consolas"/>
          <w:sz w:val="19"/>
          <w:szCs w:val="19"/>
        </w:rPr>
        <w:t xml:space="preserve"> pid, </w:t>
      </w:r>
      <w:r w:rsidRPr="001908D9">
        <w:rPr>
          <w:rFonts w:cs="Consolas"/>
          <w:color w:val="0000FF"/>
          <w:sz w:val="19"/>
          <w:szCs w:val="19"/>
        </w:rPr>
        <w:t>int</w:t>
      </w:r>
      <w:r w:rsidRPr="001908D9">
        <w:rPr>
          <w:rFonts w:cs="Consolas"/>
          <w:sz w:val="19"/>
          <w:szCs w:val="19"/>
        </w:rPr>
        <w:t xml:space="preserve"> ppid, time_t timer) {</w:t>
      </w:r>
    </w:p>
    <w:p w14:paraId="4C8FF723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 xml:space="preserve">    printf(</w:t>
      </w:r>
      <w:r w:rsidRPr="001908D9">
        <w:rPr>
          <w:rFonts w:cs="Consolas"/>
          <w:color w:val="A31515"/>
          <w:sz w:val="19"/>
          <w:szCs w:val="19"/>
        </w:rPr>
        <w:t>"[%s] %s (%d) created. Its parent is %d."</w:t>
      </w:r>
      <w:r w:rsidRPr="001908D9">
        <w:rPr>
          <w:rFonts w:cs="Consolas"/>
          <w:sz w:val="19"/>
          <w:szCs w:val="19"/>
        </w:rPr>
        <w:t>);</w:t>
      </w:r>
    </w:p>
    <w:p w14:paraId="4A08E04B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>}</w:t>
      </w:r>
    </w:p>
    <w:p w14:paraId="51916A46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>int main(){</w:t>
      </w:r>
    </w:p>
    <w:p w14:paraId="52A6CEC7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ab/>
        <w:t>procs_create_msg(“child”, getpid(), getppid(), time(NULL));</w:t>
      </w:r>
    </w:p>
    <w:p w14:paraId="64578FD8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>}</w:t>
      </w:r>
    </w:p>
    <w:p w14:paraId="0E362C5C" w14:textId="77777777" w:rsidR="00273556" w:rsidRPr="001908D9" w:rsidRDefault="00273556" w:rsidP="00273556">
      <w:r w:rsidRPr="001908D9">
        <w:t>&lt;&lt;&lt;EOF</w:t>
      </w:r>
    </w:p>
    <w:p w14:paraId="4F50858F" w14:textId="77777777" w:rsidR="00273556" w:rsidRPr="001908D9" w:rsidRDefault="00273556" w:rsidP="00273556">
      <w:r w:rsidRPr="001908D9">
        <w:t>target.c</w:t>
      </w:r>
      <w:r w:rsidRPr="001908D9">
        <w:br/>
        <w:t>&lt;&lt;&lt; START</w:t>
      </w:r>
    </w:p>
    <w:p w14:paraId="5F20AB5E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color w:val="0000FF"/>
          <w:sz w:val="19"/>
          <w:szCs w:val="19"/>
        </w:rPr>
        <w:t>void</w:t>
      </w:r>
      <w:r w:rsidRPr="001908D9">
        <w:rPr>
          <w:rFonts w:cs="Consolas"/>
          <w:sz w:val="19"/>
          <w:szCs w:val="19"/>
        </w:rPr>
        <w:t xml:space="preserve"> procs_create_msg(</w:t>
      </w:r>
      <w:r w:rsidRPr="001908D9">
        <w:rPr>
          <w:rFonts w:cs="Consolas"/>
          <w:color w:val="0000FF"/>
          <w:sz w:val="19"/>
          <w:szCs w:val="19"/>
        </w:rPr>
        <w:t>char</w:t>
      </w:r>
      <w:r w:rsidRPr="001908D9">
        <w:rPr>
          <w:rFonts w:cs="Consolas"/>
          <w:sz w:val="19"/>
          <w:szCs w:val="19"/>
        </w:rPr>
        <w:t xml:space="preserve">* who, </w:t>
      </w:r>
      <w:r w:rsidRPr="001908D9">
        <w:rPr>
          <w:rFonts w:cs="Consolas"/>
          <w:color w:val="0000FF"/>
          <w:sz w:val="19"/>
          <w:szCs w:val="19"/>
        </w:rPr>
        <w:t>int</w:t>
      </w:r>
      <w:r w:rsidRPr="001908D9">
        <w:rPr>
          <w:rFonts w:cs="Consolas"/>
          <w:sz w:val="19"/>
          <w:szCs w:val="19"/>
        </w:rPr>
        <w:t xml:space="preserve"> pid, </w:t>
      </w:r>
      <w:r w:rsidRPr="001908D9">
        <w:rPr>
          <w:rFonts w:cs="Consolas"/>
          <w:color w:val="0000FF"/>
          <w:sz w:val="19"/>
          <w:szCs w:val="19"/>
        </w:rPr>
        <w:t>int</w:t>
      </w:r>
      <w:r w:rsidRPr="001908D9">
        <w:rPr>
          <w:rFonts w:cs="Consolas"/>
          <w:sz w:val="19"/>
          <w:szCs w:val="19"/>
        </w:rPr>
        <w:t xml:space="preserve"> ppid, time_t timer) {</w:t>
      </w:r>
    </w:p>
    <w:p w14:paraId="035B2EFC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 xml:space="preserve">    printf(</w:t>
      </w:r>
      <w:r w:rsidRPr="001908D9">
        <w:rPr>
          <w:rFonts w:cs="Consolas"/>
          <w:color w:val="A31515"/>
          <w:sz w:val="19"/>
          <w:szCs w:val="19"/>
        </w:rPr>
        <w:t>"[%s] %s (%d) created. Its parent is %d."</w:t>
      </w:r>
      <w:r w:rsidRPr="001908D9">
        <w:rPr>
          <w:rFonts w:cs="Consolas"/>
          <w:sz w:val="19"/>
          <w:szCs w:val="19"/>
        </w:rPr>
        <w:t>);</w:t>
      </w:r>
    </w:p>
    <w:p w14:paraId="5C263A5C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>}</w:t>
      </w:r>
    </w:p>
    <w:p w14:paraId="4199B9D5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>int main(){</w:t>
      </w:r>
    </w:p>
    <w:p w14:paraId="417AF51F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ab/>
        <w:t>procs_create_msg(“child”, getpid(), getppid(), time(NULL));</w:t>
      </w:r>
    </w:p>
    <w:p w14:paraId="251A90D0" w14:textId="77777777" w:rsidR="00273556" w:rsidRPr="001908D9" w:rsidRDefault="00273556" w:rsidP="00273556">
      <w:pPr>
        <w:autoSpaceDE w:val="0"/>
        <w:autoSpaceDN w:val="0"/>
        <w:adjustRightInd w:val="0"/>
        <w:rPr>
          <w:rFonts w:cs="Consolas"/>
          <w:sz w:val="19"/>
          <w:szCs w:val="19"/>
        </w:rPr>
      </w:pPr>
      <w:r w:rsidRPr="001908D9">
        <w:rPr>
          <w:rFonts w:cs="Consolas"/>
          <w:sz w:val="19"/>
          <w:szCs w:val="19"/>
        </w:rPr>
        <w:t>}</w:t>
      </w:r>
    </w:p>
    <w:p w14:paraId="07323A48" w14:textId="77777777" w:rsidR="00273556" w:rsidRDefault="00273556" w:rsidP="00273556">
      <w:r>
        <w:t>&lt;&lt;&lt;EOF</w:t>
      </w:r>
    </w:p>
    <w:p w14:paraId="47C0DC3F" w14:textId="59700D50" w:rsidR="00B6116C" w:rsidRPr="00601DB5" w:rsidRDefault="00B6116C" w:rsidP="00B6116C">
      <w:pPr>
        <w:pStyle w:val="DateandRecipient"/>
        <w:rPr>
          <w:b/>
          <w:lang w:eastAsia="zh-CN"/>
        </w:rPr>
      </w:pPr>
    </w:p>
    <w:p w14:paraId="698B147F" w14:textId="2A5A5D7D" w:rsidR="00E03743" w:rsidRDefault="00E03743"/>
    <w:sectPr w:rsidR="00E03743" w:rsidSect="00E03743"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36DE1" w14:textId="77777777" w:rsidR="002E1C4C" w:rsidRDefault="002E1C4C">
      <w:r>
        <w:separator/>
      </w:r>
    </w:p>
  </w:endnote>
  <w:endnote w:type="continuationSeparator" w:id="0">
    <w:p w14:paraId="2E1A6BF9" w14:textId="77777777" w:rsidR="002E1C4C" w:rsidRDefault="002E1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2E1C4C" w:rsidRDefault="002E1C4C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1F72DD">
      <w:rPr>
        <w:noProof/>
      </w:rPr>
      <w:t>2</w:t>
    </w:r>
    <w:r>
      <w:rPr>
        <w:noProof/>
      </w:rPr>
      <w:fldChar w:fldCharType="end"/>
    </w:r>
  </w:p>
  <w:p w14:paraId="686F44C7" w14:textId="77777777" w:rsidR="002E1C4C" w:rsidRDefault="002E1C4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E4BF8" w14:textId="77777777" w:rsidR="002E1C4C" w:rsidRDefault="002E1C4C">
      <w:r>
        <w:separator/>
      </w:r>
    </w:p>
  </w:footnote>
  <w:footnote w:type="continuationSeparator" w:id="0">
    <w:p w14:paraId="4003A6BB" w14:textId="77777777" w:rsidR="002E1C4C" w:rsidRDefault="002E1C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2E1C4C" w14:paraId="613CD67E" w14:textId="77777777">
      <w:tc>
        <w:tcPr>
          <w:tcW w:w="11016" w:type="dxa"/>
        </w:tcPr>
        <w:p w14:paraId="326DEA36" w14:textId="77777777" w:rsidR="002E1C4C" w:rsidRDefault="002E1C4C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2E1C4C" w14:paraId="5EEB9BF1" w14:textId="77777777">
            <w:tc>
              <w:tcPr>
                <w:tcW w:w="10771" w:type="dxa"/>
              </w:tcPr>
              <w:p w14:paraId="3DBEE2AC" w14:textId="77777777" w:rsidR="002E1C4C" w:rsidRDefault="002E1C4C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2E1C4C" w14:paraId="3190B190" w14:textId="77777777">
                  <w:tc>
                    <w:tcPr>
                      <w:tcW w:w="2967" w:type="pct"/>
                    </w:tcPr>
                    <w:p w14:paraId="5F0ABE25" w14:textId="3AF8A8A5" w:rsidR="002E1C4C" w:rsidRDefault="002E1C4C">
                      <w:pPr>
                        <w:pStyle w:val="Header-Left"/>
                      </w:pPr>
                      <w:r>
                        <w:t>Bug 001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2E1C4C" w:rsidRDefault="002E1C4C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77777777" w:rsidR="002E1C4C" w:rsidRDefault="002E1C4C" w:rsidP="005A0677">
                      <w:pPr>
                        <w:pStyle w:val="Header-Right"/>
                      </w:pPr>
                      <w:r>
                        <w:t xml:space="preserve">2013.2.19 </w:t>
                      </w:r>
                    </w:p>
                  </w:tc>
                </w:tr>
              </w:tbl>
              <w:p w14:paraId="16F8B95B" w14:textId="77777777" w:rsidR="002E1C4C" w:rsidRDefault="002E1C4C">
                <w:pPr>
                  <w:pStyle w:val="NoSpaceBetween"/>
                </w:pPr>
              </w:p>
            </w:tc>
          </w:tr>
        </w:tbl>
        <w:p w14:paraId="0FCA5C1F" w14:textId="77777777" w:rsidR="002E1C4C" w:rsidRDefault="002E1C4C">
          <w:pPr>
            <w:pStyle w:val="NoSpaceBetween"/>
          </w:pPr>
        </w:p>
      </w:tc>
    </w:tr>
  </w:tbl>
  <w:p w14:paraId="75FD99AE" w14:textId="77777777" w:rsidR="002E1C4C" w:rsidRDefault="002E1C4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attachedTemplate r:id="rId1"/>
  <w:documentType w:val="letter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707D7"/>
    <w:rsid w:val="000C54C3"/>
    <w:rsid w:val="00116241"/>
    <w:rsid w:val="0011750D"/>
    <w:rsid w:val="001908D9"/>
    <w:rsid w:val="00192191"/>
    <w:rsid w:val="001F72DD"/>
    <w:rsid w:val="00244B7E"/>
    <w:rsid w:val="00273556"/>
    <w:rsid w:val="00273DDE"/>
    <w:rsid w:val="002A1395"/>
    <w:rsid w:val="002E1C4C"/>
    <w:rsid w:val="00303D5B"/>
    <w:rsid w:val="00336280"/>
    <w:rsid w:val="003D2E1B"/>
    <w:rsid w:val="00417F7F"/>
    <w:rsid w:val="004B504F"/>
    <w:rsid w:val="004E566A"/>
    <w:rsid w:val="004F6157"/>
    <w:rsid w:val="005563E7"/>
    <w:rsid w:val="00596449"/>
    <w:rsid w:val="005A0677"/>
    <w:rsid w:val="005F18FF"/>
    <w:rsid w:val="00601DB5"/>
    <w:rsid w:val="00610C55"/>
    <w:rsid w:val="00655BE1"/>
    <w:rsid w:val="00665DFE"/>
    <w:rsid w:val="00671A12"/>
    <w:rsid w:val="00705197"/>
    <w:rsid w:val="00760A30"/>
    <w:rsid w:val="00790191"/>
    <w:rsid w:val="00794D4C"/>
    <w:rsid w:val="007C48EF"/>
    <w:rsid w:val="008539BD"/>
    <w:rsid w:val="008A38D2"/>
    <w:rsid w:val="0093702A"/>
    <w:rsid w:val="009467A6"/>
    <w:rsid w:val="00985FE6"/>
    <w:rsid w:val="00A0069B"/>
    <w:rsid w:val="00AF34EC"/>
    <w:rsid w:val="00B37648"/>
    <w:rsid w:val="00B6116C"/>
    <w:rsid w:val="00B9393D"/>
    <w:rsid w:val="00BC3AA0"/>
    <w:rsid w:val="00BF3480"/>
    <w:rsid w:val="00BF6155"/>
    <w:rsid w:val="00C12F4C"/>
    <w:rsid w:val="00C90FCF"/>
    <w:rsid w:val="00C97675"/>
    <w:rsid w:val="00D21913"/>
    <w:rsid w:val="00D330D7"/>
    <w:rsid w:val="00D42CDA"/>
    <w:rsid w:val="00D61F50"/>
    <w:rsid w:val="00D65707"/>
    <w:rsid w:val="00D930A6"/>
    <w:rsid w:val="00DC69B7"/>
    <w:rsid w:val="00DE7F7B"/>
    <w:rsid w:val="00E03743"/>
    <w:rsid w:val="00E34BC3"/>
    <w:rsid w:val="00E50C08"/>
    <w:rsid w:val="00E67874"/>
    <w:rsid w:val="00F535AF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Stationery:Capital%20Letter.dot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Capital Letter.dotx</Template>
  <TotalTime>62</TotalTime>
  <Pages>2</Pages>
  <Words>383</Words>
  <Characters>2189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YUAN Siyan</cp:lastModifiedBy>
  <cp:revision>51</cp:revision>
  <dcterms:created xsi:type="dcterms:W3CDTF">2013-04-18T10:40:00Z</dcterms:created>
  <dcterms:modified xsi:type="dcterms:W3CDTF">2013-04-25T08:23:00Z</dcterms:modified>
  <cp:category/>
</cp:coreProperties>
</file>