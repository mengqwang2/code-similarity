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ED53" w14:textId="15A54C32" w:rsidR="00DD23B3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</w:t>
      </w:r>
    </w:p>
    <w:p w14:paraId="647B363B" w14:textId="0A525810" w:rsidR="00796C59" w:rsidRPr="00B66479" w:rsidRDefault="00B66479" w:rsidP="00B66479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66479">
        <w:rPr>
          <w:rFonts w:eastAsia="新細明體"/>
          <w:lang w:eastAsia="zh-TW"/>
        </w:rPr>
        <w:t>Task progress report</w:t>
      </w:r>
    </w:p>
    <w:p w14:paraId="2041BE76" w14:textId="77777777" w:rsidR="00424010" w:rsidRPr="005251BF" w:rsidRDefault="00424010" w:rsidP="00424010">
      <w:pPr>
        <w:pStyle w:val="ListParagraph"/>
        <w:spacing w:line="312" w:lineRule="auto"/>
        <w:ind w:left="960"/>
        <w:rPr>
          <w:rFonts w:eastAsia="新細明體"/>
          <w:lang w:eastAsia="zh-TW"/>
        </w:rPr>
      </w:pPr>
    </w:p>
    <w:p w14:paraId="5B4A9AF7" w14:textId="0168D0F1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</w:t>
      </w:r>
      <w:bookmarkStart w:id="0" w:name="_GoBack"/>
      <w:bookmarkEnd w:id="0"/>
      <w:r w:rsidR="00623768" w:rsidRPr="00623768">
        <w:t>3-0</w:t>
      </w:r>
      <w:r w:rsidR="001326ED">
        <w:rPr>
          <w:rFonts w:eastAsia="新細明體" w:hint="eastAsia"/>
          <w:lang w:eastAsia="zh-TW"/>
        </w:rPr>
        <w:t>4</w:t>
      </w:r>
      <w:r w:rsidR="00623768" w:rsidRPr="00623768">
        <w:t>-</w:t>
      </w:r>
      <w:r w:rsidR="00C01C08">
        <w:rPr>
          <w:rFonts w:eastAsia="新細明體" w:hint="eastAsia"/>
          <w:lang w:eastAsia="zh-TW"/>
        </w:rPr>
        <w:t>16</w:t>
      </w:r>
      <w:r w:rsidR="00940A07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2D24589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18B96" w14:textId="77777777" w:rsidR="000D600A" w:rsidRDefault="000D600A">
      <w:r>
        <w:separator/>
      </w:r>
    </w:p>
  </w:endnote>
  <w:endnote w:type="continuationSeparator" w:id="0">
    <w:p w14:paraId="17FFED13" w14:textId="77777777" w:rsidR="000D600A" w:rsidRDefault="000D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1B46C" w14:textId="77777777" w:rsidR="000D600A" w:rsidRDefault="000D600A">
      <w:r>
        <w:separator/>
      </w:r>
    </w:p>
  </w:footnote>
  <w:footnote w:type="continuationSeparator" w:id="0">
    <w:p w14:paraId="19CEC82D" w14:textId="77777777" w:rsidR="000D600A" w:rsidRDefault="000D6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26CC6A89" w:rsidR="00243642" w:rsidRPr="00243642" w:rsidRDefault="00096090" w:rsidP="00096090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 w:rsidRPr="00096090">
                        <w:t>Agenda</w:t>
                      </w:r>
                      <w:r w:rsidR="00724202">
                        <w:t xml:space="preserve"> </w:t>
                      </w:r>
                      <w:r>
                        <w:rPr>
                          <w:rFonts w:eastAsia="新細明體" w:hint="eastAsia"/>
                          <w:lang w:eastAsia="zh-TW"/>
                        </w:rPr>
                        <w:t>10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5DD6B299" w:rsidR="00601DB5" w:rsidRDefault="00BB2632" w:rsidP="00096090">
                      <w:pPr>
                        <w:pStyle w:val="Header-Right"/>
                      </w:pPr>
                      <w:r>
                        <w:t>2013.</w:t>
                      </w:r>
                      <w:r w:rsidR="00CA400E">
                        <w:rPr>
                          <w:rFonts w:eastAsia="新細明體" w:hint="eastAsia"/>
                          <w:lang w:eastAsia="zh-TW"/>
                        </w:rPr>
                        <w:t>4</w:t>
                      </w:r>
                      <w:r>
                        <w:t>.</w:t>
                      </w:r>
                      <w:r w:rsidR="00096090">
                        <w:rPr>
                          <w:rFonts w:eastAsia="新細明體" w:hint="eastAsia"/>
                          <w:lang w:eastAsia="zh-TW"/>
                        </w:rPr>
                        <w:t>16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96090"/>
    <w:rsid w:val="000C54C3"/>
    <w:rsid w:val="000D600A"/>
    <w:rsid w:val="000E09B0"/>
    <w:rsid w:val="000E0FDB"/>
    <w:rsid w:val="000F212F"/>
    <w:rsid w:val="00116241"/>
    <w:rsid w:val="001165AB"/>
    <w:rsid w:val="001326ED"/>
    <w:rsid w:val="00133BE7"/>
    <w:rsid w:val="00192191"/>
    <w:rsid w:val="001A3A76"/>
    <w:rsid w:val="001C7E10"/>
    <w:rsid w:val="001F56FD"/>
    <w:rsid w:val="00221848"/>
    <w:rsid w:val="00235EC9"/>
    <w:rsid w:val="00243642"/>
    <w:rsid w:val="00273DDE"/>
    <w:rsid w:val="002A1F45"/>
    <w:rsid w:val="002B1A3D"/>
    <w:rsid w:val="002B4E69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24010"/>
    <w:rsid w:val="00446F37"/>
    <w:rsid w:val="00465938"/>
    <w:rsid w:val="00492C76"/>
    <w:rsid w:val="004A1539"/>
    <w:rsid w:val="004A27F7"/>
    <w:rsid w:val="004E566A"/>
    <w:rsid w:val="004F6157"/>
    <w:rsid w:val="005251BF"/>
    <w:rsid w:val="00530402"/>
    <w:rsid w:val="00596449"/>
    <w:rsid w:val="005A0677"/>
    <w:rsid w:val="005A240D"/>
    <w:rsid w:val="005B2985"/>
    <w:rsid w:val="005E43DF"/>
    <w:rsid w:val="005E61C7"/>
    <w:rsid w:val="00600A00"/>
    <w:rsid w:val="00601DB5"/>
    <w:rsid w:val="00610C55"/>
    <w:rsid w:val="00623768"/>
    <w:rsid w:val="006304FC"/>
    <w:rsid w:val="00640BB3"/>
    <w:rsid w:val="00673AD1"/>
    <w:rsid w:val="00690BE8"/>
    <w:rsid w:val="006F1641"/>
    <w:rsid w:val="006F5E26"/>
    <w:rsid w:val="00705197"/>
    <w:rsid w:val="00706CCC"/>
    <w:rsid w:val="00706EF9"/>
    <w:rsid w:val="00707341"/>
    <w:rsid w:val="00710C38"/>
    <w:rsid w:val="00724202"/>
    <w:rsid w:val="00760A30"/>
    <w:rsid w:val="00790191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D306B"/>
    <w:rsid w:val="008E7A92"/>
    <w:rsid w:val="00940A07"/>
    <w:rsid w:val="00944D8C"/>
    <w:rsid w:val="0098080B"/>
    <w:rsid w:val="00A07EED"/>
    <w:rsid w:val="00A2244D"/>
    <w:rsid w:val="00A4351A"/>
    <w:rsid w:val="00A87CD7"/>
    <w:rsid w:val="00AD20E8"/>
    <w:rsid w:val="00B35A3E"/>
    <w:rsid w:val="00B37648"/>
    <w:rsid w:val="00B53D4E"/>
    <w:rsid w:val="00B6116C"/>
    <w:rsid w:val="00B66479"/>
    <w:rsid w:val="00B9393D"/>
    <w:rsid w:val="00BB2632"/>
    <w:rsid w:val="00BC3AA0"/>
    <w:rsid w:val="00BD5E86"/>
    <w:rsid w:val="00BD5FA8"/>
    <w:rsid w:val="00BE2029"/>
    <w:rsid w:val="00BF3480"/>
    <w:rsid w:val="00BF4848"/>
    <w:rsid w:val="00C01C08"/>
    <w:rsid w:val="00C3614B"/>
    <w:rsid w:val="00C434B5"/>
    <w:rsid w:val="00C60CAB"/>
    <w:rsid w:val="00C74CFD"/>
    <w:rsid w:val="00C97675"/>
    <w:rsid w:val="00CA400E"/>
    <w:rsid w:val="00CD3BE1"/>
    <w:rsid w:val="00CE31EA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ED21A3"/>
    <w:rsid w:val="00F20F98"/>
    <w:rsid w:val="00F21777"/>
    <w:rsid w:val="00F57A89"/>
    <w:rsid w:val="00F7616A"/>
    <w:rsid w:val="00F949E7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114</cp:revision>
  <dcterms:created xsi:type="dcterms:W3CDTF">2013-04-18T10:40:00Z</dcterms:created>
  <dcterms:modified xsi:type="dcterms:W3CDTF">2013-04-27T13:57:00Z</dcterms:modified>
  <cp:category/>
</cp:coreProperties>
</file>