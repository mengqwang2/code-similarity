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ED53" w14:textId="2A793BD3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</w:t>
      </w:r>
    </w:p>
    <w:p w14:paraId="2AFC62D4" w14:textId="0EED3804" w:rsidR="006F1641" w:rsidRDefault="00B35A3E" w:rsidP="00623768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35A3E">
        <w:rPr>
          <w:rFonts w:eastAsia="新細明體"/>
          <w:lang w:eastAsia="zh-TW"/>
        </w:rPr>
        <w:t>Task progress report</w:t>
      </w:r>
    </w:p>
    <w:p w14:paraId="3D8A9C3D" w14:textId="7AE0AEE3" w:rsidR="00B35A3E" w:rsidRDefault="00B35A3E" w:rsidP="00623768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35A3E">
        <w:rPr>
          <w:rFonts w:eastAsia="新細明體"/>
          <w:lang w:eastAsia="zh-TW"/>
        </w:rPr>
        <w:t>Presentation preparation</w:t>
      </w:r>
    </w:p>
    <w:p w14:paraId="18A22C22" w14:textId="2083DCF6" w:rsidR="00B35A3E" w:rsidRPr="00DD23B3" w:rsidRDefault="00B35A3E" w:rsidP="00623768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More content for User story 1</w:t>
      </w:r>
    </w:p>
    <w:p w14:paraId="647B363B" w14:textId="77777777" w:rsidR="00796C59" w:rsidRPr="005251BF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07F8D5D0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Meeting Ti</w:t>
      </w:r>
      <w:bookmarkStart w:id="0" w:name="_GoBack"/>
      <w:bookmarkEnd w:id="0"/>
      <w:r>
        <w:rPr>
          <w:b/>
          <w:lang w:eastAsia="zh-CN"/>
        </w:rPr>
        <w:t>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623768">
        <w:rPr>
          <w:rFonts w:eastAsia="新細明體" w:hint="eastAsia"/>
          <w:lang w:eastAsia="zh-TW"/>
        </w:rPr>
        <w:t>2</w:t>
      </w:r>
      <w:r w:rsidR="00623768" w:rsidRPr="00623768">
        <w:t>-</w:t>
      </w:r>
      <w:r w:rsidR="00623768">
        <w:rPr>
          <w:rFonts w:eastAsia="新細明體" w:hint="eastAsia"/>
          <w:lang w:eastAsia="zh-TW"/>
        </w:rPr>
        <w:t>05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1D644149" w:rsidR="00E03743" w:rsidRPr="001165AB" w:rsidRDefault="008556DA" w:rsidP="00623768">
      <w:pPr>
        <w:pStyle w:val="DateandRecipient"/>
        <w:spacing w:before="0" w:line="312" w:lineRule="auto"/>
        <w:rPr>
          <w:b/>
          <w:lang w:eastAsia="zh-CN"/>
        </w:rPr>
      </w:pPr>
      <w:r>
        <w:rPr>
          <w:rFonts w:eastAsia="新細明體" w:hint="eastAsia"/>
          <w:b/>
          <w:lang w:eastAsia="zh-HK"/>
        </w:rPr>
        <w:t>M</w:t>
      </w:r>
      <w:r w:rsidR="00724202" w:rsidRPr="00724202">
        <w:rPr>
          <w:b/>
        </w:rPr>
        <w:t>eeting Venue:</w:t>
      </w:r>
      <w:r w:rsidR="00724202"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D2EEF" w14:textId="77777777" w:rsidR="00776777" w:rsidRDefault="00776777">
      <w:r>
        <w:separator/>
      </w:r>
    </w:p>
  </w:endnote>
  <w:endnote w:type="continuationSeparator" w:id="0">
    <w:p w14:paraId="736A961B" w14:textId="77777777" w:rsidR="00776777" w:rsidRDefault="0077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076FE" w14:textId="77777777" w:rsidR="00776777" w:rsidRDefault="00776777">
      <w:r>
        <w:separator/>
      </w:r>
    </w:p>
  </w:footnote>
  <w:footnote w:type="continuationSeparator" w:id="0">
    <w:p w14:paraId="0B62B944" w14:textId="77777777" w:rsidR="00776777" w:rsidRDefault="00776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13BB3B46" w:rsidR="00243642" w:rsidRPr="00243642" w:rsidRDefault="008556DA" w:rsidP="008556DA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rPr>
                          <w:rFonts w:eastAsia="新細明體" w:hint="eastAsia"/>
                          <w:lang w:eastAsia="zh-TW"/>
                        </w:rPr>
                        <w:t>A</w:t>
                      </w:r>
                      <w:r w:rsidRPr="001A3A76">
                        <w:rPr>
                          <w:rFonts w:eastAsia="新細明體"/>
                          <w:lang w:eastAsia="zh-TW"/>
                        </w:rPr>
                        <w:t>genda</w:t>
                      </w:r>
                      <w:r w:rsidR="00724202">
                        <w:t xml:space="preserve">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6DA9E9BF" w:rsidR="00601DB5" w:rsidRDefault="00BB2632" w:rsidP="008556DA">
                      <w:pPr>
                        <w:pStyle w:val="Header-Right"/>
                      </w:pPr>
                      <w:r>
                        <w:t>2013.</w:t>
                      </w:r>
                      <w:r w:rsidR="008556DA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r>
                        <w:t>.</w:t>
                      </w:r>
                      <w:r w:rsidR="008556DA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92191"/>
    <w:rsid w:val="001A3A76"/>
    <w:rsid w:val="001C7E10"/>
    <w:rsid w:val="001F56FD"/>
    <w:rsid w:val="00221848"/>
    <w:rsid w:val="00235EC9"/>
    <w:rsid w:val="00243642"/>
    <w:rsid w:val="00273DDE"/>
    <w:rsid w:val="002A1F45"/>
    <w:rsid w:val="002B1A3D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46F37"/>
    <w:rsid w:val="00465938"/>
    <w:rsid w:val="004A1539"/>
    <w:rsid w:val="004A27F7"/>
    <w:rsid w:val="004E566A"/>
    <w:rsid w:val="004F6157"/>
    <w:rsid w:val="005251BF"/>
    <w:rsid w:val="00530402"/>
    <w:rsid w:val="00596449"/>
    <w:rsid w:val="005A0677"/>
    <w:rsid w:val="005A240D"/>
    <w:rsid w:val="005E43DF"/>
    <w:rsid w:val="005E61C7"/>
    <w:rsid w:val="00600A00"/>
    <w:rsid w:val="00601DB5"/>
    <w:rsid w:val="00610C55"/>
    <w:rsid w:val="00623768"/>
    <w:rsid w:val="00640BB3"/>
    <w:rsid w:val="00673AD1"/>
    <w:rsid w:val="006F1641"/>
    <w:rsid w:val="006F5E26"/>
    <w:rsid w:val="00705197"/>
    <w:rsid w:val="00706CCC"/>
    <w:rsid w:val="00710C38"/>
    <w:rsid w:val="00724202"/>
    <w:rsid w:val="00760A30"/>
    <w:rsid w:val="00776777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556DA"/>
    <w:rsid w:val="008D306B"/>
    <w:rsid w:val="008E7A92"/>
    <w:rsid w:val="00944D8C"/>
    <w:rsid w:val="0098080B"/>
    <w:rsid w:val="00A2244D"/>
    <w:rsid w:val="00A4351A"/>
    <w:rsid w:val="00AD20E8"/>
    <w:rsid w:val="00B35A3E"/>
    <w:rsid w:val="00B37648"/>
    <w:rsid w:val="00B53D4E"/>
    <w:rsid w:val="00B6116C"/>
    <w:rsid w:val="00B9393D"/>
    <w:rsid w:val="00BB2632"/>
    <w:rsid w:val="00BC3AA0"/>
    <w:rsid w:val="00BD5E86"/>
    <w:rsid w:val="00BD5FA8"/>
    <w:rsid w:val="00BE2029"/>
    <w:rsid w:val="00BF3480"/>
    <w:rsid w:val="00BF4848"/>
    <w:rsid w:val="00C3614B"/>
    <w:rsid w:val="00C434B5"/>
    <w:rsid w:val="00C60CAB"/>
    <w:rsid w:val="00C97675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F20F98"/>
    <w:rsid w:val="00F21777"/>
    <w:rsid w:val="00F57A89"/>
    <w:rsid w:val="00F7616A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98</cp:revision>
  <dcterms:created xsi:type="dcterms:W3CDTF">2013-04-18T10:40:00Z</dcterms:created>
  <dcterms:modified xsi:type="dcterms:W3CDTF">2013-04-27T13:49:00Z</dcterms:modified>
  <cp:category/>
</cp:coreProperties>
</file>