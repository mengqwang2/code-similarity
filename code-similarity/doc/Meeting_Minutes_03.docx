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f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330"/>
      </w:tblGrid>
      <w:tr w:rsidR="00DE56CE" w14:paraId="536DA051" w14:textId="77777777" w:rsidTr="00796C59">
        <w:tc>
          <w:tcPr>
            <w:tcW w:w="1526" w:type="dxa"/>
          </w:tcPr>
          <w:p w14:paraId="42F7F902" w14:textId="76DC6264" w:rsidR="00DE56CE" w:rsidRP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>
              <w:rPr>
                <w:b/>
              </w:rPr>
              <w:t>Date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3E18AB3A" w14:textId="546EC744" w:rsidR="00DE56CE" w:rsidRPr="00796C59" w:rsidRDefault="00DE56CE" w:rsidP="004B14B0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2013-</w:t>
            </w:r>
            <w:r w:rsidR="00D91176">
              <w:rPr>
                <w:rFonts w:eastAsia="新細明體" w:hint="eastAsia"/>
                <w:lang w:eastAsia="zh-TW"/>
              </w:rPr>
              <w:t>02</w:t>
            </w:r>
            <w:r w:rsidRPr="00796C59">
              <w:rPr>
                <w:rFonts w:eastAsia="新細明體"/>
                <w:lang w:eastAsia="zh-TW"/>
              </w:rPr>
              <w:t>-</w:t>
            </w:r>
            <w:r w:rsidR="004B14B0">
              <w:rPr>
                <w:rFonts w:eastAsia="新細明體" w:hint="eastAsia"/>
                <w:lang w:eastAsia="zh-TW"/>
              </w:rPr>
              <w:t>19</w:t>
            </w:r>
          </w:p>
        </w:tc>
      </w:tr>
      <w:tr w:rsidR="00DE56CE" w14:paraId="74F27B32" w14:textId="77777777" w:rsidTr="00796C59">
        <w:tc>
          <w:tcPr>
            <w:tcW w:w="1526" w:type="dxa"/>
          </w:tcPr>
          <w:p w14:paraId="2FAC31DF" w14:textId="31FDDC97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Start Time</w:t>
            </w:r>
            <w:r>
              <w:rPr>
                <w:rFonts w:eastAsia="新細明體" w:hint="eastAsia"/>
                <w:b/>
                <w:lang w:eastAsia="zh-TW"/>
              </w:rPr>
              <w:t>:</w:t>
            </w:r>
          </w:p>
        </w:tc>
        <w:tc>
          <w:tcPr>
            <w:tcW w:w="9330" w:type="dxa"/>
          </w:tcPr>
          <w:p w14:paraId="7C0207CF" w14:textId="797C3AC5" w:rsidR="00DE56CE" w:rsidRPr="00796C59" w:rsidRDefault="00DE56CE" w:rsidP="00B87A8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18:</w:t>
            </w:r>
            <w:r w:rsidR="00B87A88">
              <w:rPr>
                <w:rFonts w:eastAsia="新細明體" w:hint="eastAsia"/>
                <w:lang w:eastAsia="zh-TW"/>
              </w:rPr>
              <w:t>08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5345BC19" w14:textId="77777777" w:rsidTr="00796C59">
        <w:tc>
          <w:tcPr>
            <w:tcW w:w="1526" w:type="dxa"/>
          </w:tcPr>
          <w:p w14:paraId="156D15B1" w14:textId="0458B28E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End Time:</w:t>
            </w:r>
          </w:p>
        </w:tc>
        <w:tc>
          <w:tcPr>
            <w:tcW w:w="9330" w:type="dxa"/>
          </w:tcPr>
          <w:p w14:paraId="14E5E9C4" w14:textId="2CEDB120" w:rsidR="00DE56CE" w:rsidRPr="00796C59" w:rsidRDefault="00DE56CE" w:rsidP="00074AA1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1</w:t>
            </w:r>
            <w:r w:rsidR="00E46182">
              <w:rPr>
                <w:rFonts w:eastAsia="新細明體" w:hint="eastAsia"/>
                <w:lang w:eastAsia="zh-TW"/>
              </w:rPr>
              <w:t>8</w:t>
            </w:r>
            <w:r w:rsidRPr="00796C59">
              <w:rPr>
                <w:rFonts w:eastAsia="新細明體"/>
                <w:lang w:eastAsia="zh-TW"/>
              </w:rPr>
              <w:t>:</w:t>
            </w:r>
            <w:r w:rsidR="00074AA1">
              <w:rPr>
                <w:rFonts w:eastAsia="新細明體" w:hint="eastAsia"/>
                <w:lang w:eastAsia="zh-TW"/>
              </w:rPr>
              <w:t>51</w:t>
            </w:r>
            <w:r w:rsidRPr="00796C59">
              <w:rPr>
                <w:rFonts w:eastAsia="新細明體"/>
                <w:lang w:eastAsia="zh-TW"/>
              </w:rPr>
              <w:t xml:space="preserve"> HKT</w:t>
            </w:r>
          </w:p>
        </w:tc>
      </w:tr>
      <w:tr w:rsidR="00DE56CE" w14:paraId="3D0A3DF6" w14:textId="77777777" w:rsidTr="00796C59">
        <w:tc>
          <w:tcPr>
            <w:tcW w:w="1526" w:type="dxa"/>
          </w:tcPr>
          <w:p w14:paraId="354DF841" w14:textId="3C0F46F0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Venue:</w:t>
            </w:r>
          </w:p>
        </w:tc>
        <w:tc>
          <w:tcPr>
            <w:tcW w:w="9330" w:type="dxa"/>
          </w:tcPr>
          <w:p w14:paraId="0B39A20B" w14:textId="4A467DE0" w:rsidR="00DE56CE" w:rsidRPr="00796C59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 w:rsidRPr="00796C59">
              <w:rPr>
                <w:rFonts w:eastAsia="新細明體"/>
                <w:lang w:eastAsia="zh-TW"/>
              </w:rPr>
              <w:t>MMW RM 2478</w:t>
            </w:r>
          </w:p>
        </w:tc>
      </w:tr>
      <w:tr w:rsidR="00DE56CE" w14:paraId="660DA159" w14:textId="77777777" w:rsidTr="00796C59">
        <w:tc>
          <w:tcPr>
            <w:tcW w:w="1526" w:type="dxa"/>
          </w:tcPr>
          <w:p w14:paraId="4CF7E886" w14:textId="7E28BDF3" w:rsidR="00DE56CE" w:rsidRDefault="00DE56CE" w:rsidP="00623768">
            <w:pPr>
              <w:pStyle w:val="DateandRecipient"/>
              <w:spacing w:before="0" w:line="312" w:lineRule="auto"/>
              <w:rPr>
                <w:rFonts w:eastAsia="新細明體"/>
                <w:b/>
                <w:lang w:eastAsia="zh-TW"/>
              </w:rPr>
            </w:pPr>
            <w:r w:rsidRPr="00DE56CE">
              <w:rPr>
                <w:rFonts w:eastAsia="新細明體"/>
                <w:b/>
                <w:lang w:eastAsia="zh-TW"/>
              </w:rPr>
              <w:t>Attendance:</w:t>
            </w:r>
          </w:p>
        </w:tc>
        <w:tc>
          <w:tcPr>
            <w:tcW w:w="9330" w:type="dxa"/>
          </w:tcPr>
          <w:p w14:paraId="5DA03492" w14:textId="2ECE963A" w:rsidR="00DE56CE" w:rsidRPr="00796C59" w:rsidRDefault="00796C59" w:rsidP="00623768">
            <w:pPr>
              <w:pStyle w:val="DateandRecipient"/>
              <w:spacing w:before="0" w:line="312" w:lineRule="auto"/>
              <w:rPr>
                <w:rFonts w:eastAsia="新細明體"/>
                <w:lang w:eastAsia="zh-TW"/>
              </w:rPr>
            </w:pPr>
            <w:r>
              <w:rPr>
                <w:rFonts w:eastAsia="新細明體"/>
                <w:lang w:eastAsia="zh-TW"/>
              </w:rPr>
              <w:t>KK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Jenny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/>
                <w:lang w:eastAsia="zh-TW"/>
              </w:rPr>
              <w:t>Bill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Benson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Coffee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 w:rsidR="00DE56CE" w:rsidRPr="00796C59">
              <w:rPr>
                <w:rFonts w:eastAsia="新細明體"/>
                <w:lang w:eastAsia="zh-TW"/>
              </w:rPr>
              <w:t>Gavin</w:t>
            </w:r>
          </w:p>
        </w:tc>
      </w:tr>
    </w:tbl>
    <w:p w14:paraId="16D68EA9" w14:textId="77777777" w:rsidR="00DE56CE" w:rsidRDefault="00DE56CE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0C2AFFBD" w14:textId="1F57F911" w:rsidR="00447E06" w:rsidRPr="00447E06" w:rsidRDefault="00F57A89" w:rsidP="00447E06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  <w:r w:rsidRPr="00F57A89">
        <w:rPr>
          <w:b/>
        </w:rPr>
        <w:t>Progress Report</w:t>
      </w:r>
      <w:r w:rsidR="00447E06">
        <w:rPr>
          <w:rFonts w:eastAsia="新細明體" w:hint="eastAsia"/>
          <w:b/>
          <w:lang w:eastAsia="zh-TW"/>
        </w:rPr>
        <w:t>:</w:t>
      </w:r>
    </w:p>
    <w:p w14:paraId="06C25A00" w14:textId="643C2101" w:rsidR="00447E06" w:rsidRDefault="002B076F" w:rsidP="005A1DEA">
      <w:pPr>
        <w:pStyle w:val="affb"/>
        <w:numPr>
          <w:ilvl w:val="0"/>
          <w:numId w:val="14"/>
        </w:numPr>
        <w:spacing w:line="312" w:lineRule="auto"/>
        <w:rPr>
          <w:rFonts w:eastAsia="新細明體" w:hint="eastAsia"/>
          <w:lang w:eastAsia="zh-TW"/>
        </w:rPr>
      </w:pPr>
      <w:r w:rsidRPr="002B076F">
        <w:rPr>
          <w:rFonts w:eastAsia="新細明體"/>
          <w:lang w:eastAsia="zh-TW"/>
        </w:rPr>
        <w:t xml:space="preserve">Bill , KK: </w:t>
      </w:r>
      <w:r w:rsidRPr="002B076F">
        <w:rPr>
          <w:rFonts w:eastAsia="新細明體" w:hint="eastAsia"/>
          <w:lang w:eastAsia="zh-TW"/>
        </w:rPr>
        <w:t>N</w:t>
      </w:r>
      <w:r w:rsidRPr="002B076F">
        <w:rPr>
          <w:rFonts w:eastAsia="新細明體"/>
          <w:lang w:eastAsia="zh-TW"/>
        </w:rPr>
        <w:t>ew Formatter function</w:t>
      </w:r>
      <w:r w:rsidR="00381A59" w:rsidRPr="002B076F">
        <w:rPr>
          <w:rFonts w:eastAsia="新細明體" w:hint="eastAsia"/>
          <w:lang w:eastAsia="zh-TW"/>
        </w:rPr>
        <w:t xml:space="preserve"> </w:t>
      </w:r>
      <w:r w:rsidR="0029157F" w:rsidRPr="002B076F">
        <w:rPr>
          <w:rFonts w:eastAsia="新細明體" w:hint="eastAsia"/>
          <w:lang w:eastAsia="zh-TW"/>
        </w:rPr>
        <w:t>c</w:t>
      </w:r>
      <w:r w:rsidR="00381A59" w:rsidRPr="002B076F">
        <w:rPr>
          <w:rFonts w:eastAsia="新細明體" w:hint="eastAsia"/>
          <w:lang w:eastAsia="zh-TW"/>
        </w:rPr>
        <w:t xml:space="preserve">ompleted </w:t>
      </w:r>
      <w:r w:rsidR="00153337" w:rsidRPr="002B076F">
        <w:rPr>
          <w:rFonts w:eastAsia="新細明體" w:hint="eastAsia"/>
          <w:lang w:eastAsia="zh-TW"/>
        </w:rPr>
        <w:t>w</w:t>
      </w:r>
      <w:r w:rsidR="00381A59" w:rsidRPr="002B076F">
        <w:rPr>
          <w:rFonts w:eastAsia="新細明體" w:hint="eastAsia"/>
          <w:lang w:eastAsia="zh-TW"/>
        </w:rPr>
        <w:t>ithout problem</w:t>
      </w:r>
    </w:p>
    <w:p w14:paraId="3EDCA8F3" w14:textId="778447D7" w:rsidR="00790970" w:rsidRPr="002B076F" w:rsidRDefault="00790970" w:rsidP="00790970">
      <w:pPr>
        <w:pStyle w:val="affb"/>
        <w:numPr>
          <w:ilvl w:val="0"/>
          <w:numId w:val="14"/>
        </w:numPr>
        <w:spacing w:line="312" w:lineRule="auto"/>
        <w:rPr>
          <w:rFonts w:eastAsia="新細明體"/>
          <w:lang w:eastAsia="zh-TW"/>
        </w:rPr>
      </w:pPr>
      <w:r w:rsidRPr="00790970">
        <w:rPr>
          <w:rFonts w:eastAsia="新細明體"/>
          <w:lang w:eastAsia="zh-TW"/>
        </w:rPr>
        <w:t xml:space="preserve">Benson, Gavin: </w:t>
      </w:r>
      <w:r w:rsidR="003C542A">
        <w:rPr>
          <w:rFonts w:eastAsia="新細明體" w:hint="eastAsia"/>
          <w:lang w:eastAsia="zh-TW"/>
        </w:rPr>
        <w:t xml:space="preserve">All classes are </w:t>
      </w:r>
      <w:r w:rsidR="003C542A">
        <w:rPr>
          <w:rFonts w:eastAsia="新細明體"/>
          <w:lang w:eastAsia="zh-TW"/>
        </w:rPr>
        <w:t>tested</w:t>
      </w:r>
      <w:r w:rsidR="003C542A">
        <w:rPr>
          <w:rFonts w:eastAsia="新細明體" w:hint="eastAsia"/>
          <w:lang w:eastAsia="zh-TW"/>
        </w:rPr>
        <w:t xml:space="preserve"> and no bug found</w:t>
      </w:r>
    </w:p>
    <w:p w14:paraId="6201F5E4" w14:textId="77777777" w:rsidR="00796C59" w:rsidRPr="0012521D" w:rsidRDefault="00796C59" w:rsidP="00623768">
      <w:pPr>
        <w:pStyle w:val="DateandRecipient"/>
        <w:spacing w:before="0" w:line="312" w:lineRule="auto"/>
        <w:rPr>
          <w:rFonts w:eastAsia="新細明體"/>
          <w:b/>
          <w:lang w:eastAsia="zh-TW"/>
        </w:rPr>
      </w:pPr>
    </w:p>
    <w:p w14:paraId="26AD5DC0" w14:textId="77777777" w:rsidR="00796C5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Discussion</w:t>
      </w:r>
      <w:r w:rsidR="00F57A89">
        <w:rPr>
          <w:rFonts w:hint="eastAsia"/>
          <w:lang w:eastAsia="zh-CN"/>
        </w:rPr>
        <w:t>:</w:t>
      </w:r>
    </w:p>
    <w:p w14:paraId="5225F0E4" w14:textId="066DA593" w:rsidR="00316114" w:rsidRDefault="00316114" w:rsidP="00316114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 w:hint="eastAsia"/>
          <w:lang w:eastAsia="zh-TW"/>
        </w:rPr>
      </w:pPr>
      <w:r w:rsidRPr="00316114">
        <w:rPr>
          <w:rFonts w:eastAsia="新細明體"/>
          <w:lang w:eastAsia="zh-TW"/>
        </w:rPr>
        <w:t>Content of User story 2</w:t>
      </w:r>
    </w:p>
    <w:p w14:paraId="257FF253" w14:textId="426018AD" w:rsidR="001F56FD" w:rsidRDefault="003E2D02" w:rsidP="00316114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KK</w:t>
      </w:r>
      <w:r w:rsidR="002508A1" w:rsidRPr="002508A1">
        <w:rPr>
          <w:rFonts w:eastAsia="新細明體" w:hint="eastAsia"/>
          <w:lang w:eastAsia="zh-TW"/>
        </w:rPr>
        <w:t xml:space="preserve"> </w:t>
      </w:r>
      <w:r w:rsidR="00710B48">
        <w:rPr>
          <w:rFonts w:eastAsia="新細明體" w:hint="eastAsia"/>
          <w:lang w:eastAsia="zh-TW"/>
        </w:rPr>
        <w:t>recommended</w:t>
      </w:r>
      <w:r w:rsidR="00925B85">
        <w:rPr>
          <w:rFonts w:eastAsia="新細明體" w:hint="eastAsia"/>
          <w:lang w:eastAsia="zh-TW"/>
        </w:rPr>
        <w:t xml:space="preserve"> </w:t>
      </w:r>
      <w:r w:rsidR="00B36ED8">
        <w:rPr>
          <w:rFonts w:eastAsia="新細明體"/>
          <w:lang w:eastAsia="zh-TW"/>
        </w:rPr>
        <w:t>function</w:t>
      </w:r>
      <w:r w:rsidR="00B36ED8">
        <w:rPr>
          <w:rFonts w:eastAsia="新細明體" w:hint="eastAsia"/>
          <w:lang w:eastAsia="zh-TW"/>
        </w:rPr>
        <w:t xml:space="preserve"> by function compare </w:t>
      </w:r>
      <w:r w:rsidR="00B36ED8">
        <w:rPr>
          <w:rFonts w:eastAsia="新細明體"/>
          <w:lang w:eastAsia="zh-TW"/>
        </w:rPr>
        <w:t>algorithm</w:t>
      </w:r>
      <w:r w:rsidR="006A0DC2">
        <w:rPr>
          <w:rFonts w:eastAsia="新細明體" w:hint="eastAsia"/>
          <w:lang w:eastAsia="zh-TW"/>
        </w:rPr>
        <w:t xml:space="preserve"> for higher accuracy</w:t>
      </w:r>
    </w:p>
    <w:p w14:paraId="610E261F" w14:textId="29FB4B5C" w:rsidR="00710C38" w:rsidRDefault="00AB1A7D" w:rsidP="00623768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A</w:t>
      </w:r>
      <w:r w:rsidR="007A2BDE">
        <w:rPr>
          <w:rFonts w:eastAsia="新細明體" w:hint="eastAsia"/>
          <w:lang w:eastAsia="zh-TW"/>
        </w:rPr>
        <w:t xml:space="preserve">ll member agreed </w:t>
      </w:r>
    </w:p>
    <w:p w14:paraId="1EAF93E3" w14:textId="37F8071D" w:rsidR="00673AD1" w:rsidRDefault="005A240D" w:rsidP="00623768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5A240D">
        <w:rPr>
          <w:rFonts w:eastAsia="新細明體"/>
          <w:lang w:eastAsia="zh-TW"/>
        </w:rPr>
        <w:t>Class Diagram design</w:t>
      </w:r>
    </w:p>
    <w:p w14:paraId="407141D5" w14:textId="2C47E1DD" w:rsidR="00600A00" w:rsidRDefault="00C60CAB" w:rsidP="00A50C8B">
      <w:pPr>
        <w:pStyle w:val="DateandRecipient"/>
        <w:numPr>
          <w:ilvl w:val="1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Bill </w:t>
      </w:r>
      <w:r w:rsidR="00147C3C">
        <w:rPr>
          <w:rFonts w:eastAsia="新細明體" w:hint="eastAsia"/>
          <w:lang w:eastAsia="zh-TW"/>
        </w:rPr>
        <w:t>added</w:t>
      </w:r>
      <w:r w:rsidR="00A50C8B">
        <w:rPr>
          <w:rFonts w:eastAsia="新細明體" w:hint="eastAsia"/>
          <w:lang w:eastAsia="zh-TW"/>
        </w:rPr>
        <w:t xml:space="preserve"> a classes named FuncByFuncComparar for </w:t>
      </w:r>
      <w:r w:rsidR="00A50C8B" w:rsidRPr="00A50C8B">
        <w:rPr>
          <w:rFonts w:eastAsia="新細明體"/>
          <w:lang w:eastAsia="zh-TW"/>
        </w:rPr>
        <w:t>User story 2</w:t>
      </w:r>
    </w:p>
    <w:p w14:paraId="42A6A1BD" w14:textId="5658911B" w:rsidR="00EB39B6" w:rsidRDefault="00FD131D" w:rsidP="007F083F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Sequence</w:t>
      </w:r>
      <w:r w:rsidRPr="00FD131D">
        <w:rPr>
          <w:rFonts w:eastAsia="新細明體"/>
          <w:lang w:eastAsia="zh-TW"/>
        </w:rPr>
        <w:t xml:space="preserve"> Diagram</w:t>
      </w:r>
      <w:r w:rsidR="00546CDD">
        <w:rPr>
          <w:rFonts w:eastAsia="新細明體" w:hint="eastAsia"/>
          <w:lang w:eastAsia="zh-TW"/>
        </w:rPr>
        <w:t xml:space="preserve"> </w:t>
      </w:r>
      <w:r w:rsidR="007F083F" w:rsidRPr="007F083F">
        <w:rPr>
          <w:rFonts w:eastAsia="新細明體"/>
          <w:lang w:eastAsia="zh-TW"/>
        </w:rPr>
        <w:t>design</w:t>
      </w:r>
    </w:p>
    <w:p w14:paraId="531059DF" w14:textId="36AA03B7" w:rsidR="00DD23B3" w:rsidRDefault="006B34A1" w:rsidP="009B4255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>
        <w:rPr>
          <w:rFonts w:eastAsia="新細明體"/>
          <w:lang w:eastAsia="zh-TW"/>
        </w:rPr>
        <w:t>C</w:t>
      </w:r>
      <w:r>
        <w:rPr>
          <w:rFonts w:eastAsia="新細明體" w:hint="eastAsia"/>
          <w:lang w:eastAsia="zh-TW"/>
        </w:rPr>
        <w:t xml:space="preserve">offee asked for the function call flow </w:t>
      </w:r>
      <w:r w:rsidR="007351F3">
        <w:rPr>
          <w:rFonts w:eastAsia="新細明體" w:hint="eastAsia"/>
          <w:lang w:eastAsia="zh-TW"/>
        </w:rPr>
        <w:t xml:space="preserve">of the </w:t>
      </w:r>
      <w:r w:rsidR="009B4255" w:rsidRPr="009B4255">
        <w:rPr>
          <w:rFonts w:eastAsia="新細明體"/>
          <w:lang w:eastAsia="zh-TW"/>
        </w:rPr>
        <w:t>FuncByFuncComparar</w:t>
      </w:r>
      <w:r w:rsidR="002D5D0B">
        <w:rPr>
          <w:rFonts w:eastAsia="新細明體" w:hint="eastAsia"/>
          <w:lang w:eastAsia="zh-TW"/>
        </w:rPr>
        <w:t xml:space="preserve"> class</w:t>
      </w:r>
    </w:p>
    <w:p w14:paraId="1753FB43" w14:textId="2619284D" w:rsidR="00C53AC3" w:rsidRDefault="007B4BBA" w:rsidP="009B4255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 xml:space="preserve">Bill designed </w:t>
      </w:r>
      <w:r w:rsidR="00302F4A">
        <w:rPr>
          <w:rFonts w:eastAsia="新細明體" w:hint="eastAsia"/>
          <w:lang w:eastAsia="zh-TW"/>
        </w:rPr>
        <w:t xml:space="preserve">the </w:t>
      </w:r>
      <w:r w:rsidR="00423139">
        <w:rPr>
          <w:rFonts w:eastAsia="新細明體"/>
          <w:lang w:eastAsia="zh-TW"/>
        </w:rPr>
        <w:t>diagram,</w:t>
      </w:r>
      <w:r w:rsidR="001F7E32">
        <w:rPr>
          <w:rFonts w:eastAsia="新細明體" w:hint="eastAsia"/>
          <w:lang w:eastAsia="zh-TW"/>
        </w:rPr>
        <w:t xml:space="preserve"> all </w:t>
      </w:r>
      <w:r w:rsidR="00800881">
        <w:rPr>
          <w:rFonts w:eastAsia="新細明體"/>
          <w:lang w:eastAsia="zh-TW"/>
        </w:rPr>
        <w:t>members</w:t>
      </w:r>
      <w:r w:rsidR="001F7E32">
        <w:rPr>
          <w:rFonts w:eastAsia="新細明體" w:hint="eastAsia"/>
          <w:lang w:eastAsia="zh-TW"/>
        </w:rPr>
        <w:t xml:space="preserve"> agreed.</w:t>
      </w:r>
    </w:p>
    <w:p w14:paraId="54B327CD" w14:textId="77777777" w:rsidR="004400E5" w:rsidRDefault="004400E5" w:rsidP="004400E5">
      <w:pPr>
        <w:pStyle w:val="DateandRecipient"/>
        <w:numPr>
          <w:ilvl w:val="0"/>
          <w:numId w:val="12"/>
        </w:numPr>
        <w:spacing w:before="0" w:line="312" w:lineRule="auto"/>
        <w:rPr>
          <w:rFonts w:eastAsia="新細明體"/>
          <w:lang w:eastAsia="zh-TW"/>
        </w:rPr>
      </w:pPr>
      <w:r w:rsidRPr="00EB39B6">
        <w:rPr>
          <w:rFonts w:eastAsia="新細明體"/>
          <w:lang w:eastAsia="zh-TW"/>
        </w:rPr>
        <w:t>Task assignment</w:t>
      </w:r>
    </w:p>
    <w:p w14:paraId="0D1389A2" w14:textId="0A55290B" w:rsidR="004400E5" w:rsidRDefault="004470DC" w:rsidP="004470DC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4470DC">
        <w:rPr>
          <w:rFonts w:eastAsia="新細明體"/>
          <w:lang w:eastAsia="zh-TW"/>
        </w:rPr>
        <w:t>Bill , KK</w:t>
      </w:r>
      <w:r w:rsidR="00CB4514">
        <w:rPr>
          <w:rFonts w:eastAsia="新細明體" w:hint="eastAsia"/>
          <w:lang w:eastAsia="zh-TW"/>
        </w:rPr>
        <w:t>: Implementation</w:t>
      </w:r>
      <w:r w:rsidR="00912DCD">
        <w:rPr>
          <w:rFonts w:eastAsia="新細明體" w:hint="eastAsia"/>
          <w:lang w:eastAsia="zh-TW"/>
        </w:rPr>
        <w:t xml:space="preserve"> of</w:t>
      </w:r>
      <w:r w:rsidR="0051049F">
        <w:rPr>
          <w:rFonts w:eastAsia="新細明體" w:hint="eastAsia"/>
          <w:lang w:eastAsia="zh-TW"/>
        </w:rPr>
        <w:t xml:space="preserve"> a</w:t>
      </w:r>
      <w:r w:rsidR="00912DCD">
        <w:rPr>
          <w:rFonts w:eastAsia="新細明體" w:hint="eastAsia"/>
          <w:lang w:eastAsia="zh-TW"/>
        </w:rPr>
        <w:t xml:space="preserve"> </w:t>
      </w:r>
      <w:r w:rsidR="00F96528">
        <w:rPr>
          <w:rFonts w:eastAsia="新細明體" w:hint="eastAsia"/>
          <w:lang w:eastAsia="zh-TW"/>
        </w:rPr>
        <w:t>function for split function</w:t>
      </w:r>
      <w:r w:rsidR="00E3563C">
        <w:rPr>
          <w:rFonts w:eastAsia="新細明體" w:hint="eastAsia"/>
          <w:lang w:eastAsia="zh-TW"/>
        </w:rPr>
        <w:t>s</w:t>
      </w:r>
    </w:p>
    <w:p w14:paraId="6FA9C53F" w14:textId="1227F18D" w:rsidR="00546629" w:rsidRDefault="00CD0929" w:rsidP="00CD0929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546629">
        <w:rPr>
          <w:rFonts w:eastAsia="新細明體"/>
          <w:lang w:eastAsia="zh-TW"/>
        </w:rPr>
        <w:t xml:space="preserve">Jenny, Coffee: </w:t>
      </w:r>
      <w:r w:rsidR="005D22D8" w:rsidRPr="00546629">
        <w:rPr>
          <w:rFonts w:eastAsia="新細明體"/>
          <w:lang w:eastAsia="zh-TW"/>
        </w:rPr>
        <w:t xml:space="preserve">Implementation of </w:t>
      </w:r>
      <w:r w:rsidR="007B0185">
        <w:rPr>
          <w:rFonts w:eastAsia="新細明體" w:hint="eastAsia"/>
          <w:lang w:eastAsia="zh-TW"/>
        </w:rPr>
        <w:t xml:space="preserve">a </w:t>
      </w:r>
      <w:r w:rsidR="0087729E">
        <w:rPr>
          <w:rFonts w:eastAsia="新細明體" w:hint="eastAsia"/>
          <w:lang w:eastAsia="zh-TW"/>
        </w:rPr>
        <w:t xml:space="preserve">function for combining </w:t>
      </w:r>
      <w:r w:rsidR="002C318F">
        <w:rPr>
          <w:rFonts w:eastAsia="新細明體"/>
          <w:lang w:eastAsia="zh-TW"/>
        </w:rPr>
        <w:t>cluster</w:t>
      </w:r>
      <w:r w:rsidR="00B2237F">
        <w:rPr>
          <w:rFonts w:eastAsia="新細明體" w:hint="eastAsia"/>
          <w:lang w:eastAsia="zh-TW"/>
        </w:rPr>
        <w:t xml:space="preserve"> of </w:t>
      </w:r>
      <w:r w:rsidR="002C318F">
        <w:rPr>
          <w:rFonts w:eastAsia="新細明體"/>
          <w:lang w:eastAsia="zh-TW"/>
        </w:rPr>
        <w:t>similarity</w:t>
      </w:r>
      <w:r w:rsidR="002C318F">
        <w:rPr>
          <w:rFonts w:eastAsia="新細明體" w:hint="eastAsia"/>
          <w:lang w:eastAsia="zh-TW"/>
        </w:rPr>
        <w:t xml:space="preserve"> into total similarity</w:t>
      </w:r>
    </w:p>
    <w:p w14:paraId="72DD088B" w14:textId="77777777" w:rsidR="008E080A" w:rsidRDefault="00CD0929" w:rsidP="008E080A">
      <w:pPr>
        <w:pStyle w:val="affb"/>
        <w:numPr>
          <w:ilvl w:val="1"/>
          <w:numId w:val="12"/>
        </w:numPr>
        <w:spacing w:line="312" w:lineRule="auto"/>
        <w:rPr>
          <w:rFonts w:eastAsia="新細明體" w:hint="eastAsia"/>
          <w:lang w:eastAsia="zh-TW"/>
        </w:rPr>
      </w:pPr>
      <w:r w:rsidRPr="008E080A">
        <w:rPr>
          <w:rFonts w:eastAsia="新細明體"/>
          <w:lang w:eastAsia="zh-TW"/>
        </w:rPr>
        <w:t xml:space="preserve">Benson, Gavin: </w:t>
      </w:r>
      <w:r w:rsidR="00BF3E57" w:rsidRPr="008E080A">
        <w:rPr>
          <w:rFonts w:eastAsia="新細明體"/>
          <w:lang w:eastAsia="zh-TW"/>
        </w:rPr>
        <w:t>Implementation of compare function</w:t>
      </w:r>
    </w:p>
    <w:p w14:paraId="1F5CED53" w14:textId="249D9F07" w:rsidR="00DD23B3" w:rsidRPr="008E080A" w:rsidRDefault="001A3A76" w:rsidP="00623768">
      <w:pPr>
        <w:pStyle w:val="affb"/>
        <w:numPr>
          <w:ilvl w:val="0"/>
          <w:numId w:val="12"/>
        </w:numPr>
        <w:spacing w:line="312" w:lineRule="auto"/>
        <w:rPr>
          <w:rFonts w:eastAsia="新細明體"/>
          <w:lang w:eastAsia="zh-TW"/>
        </w:rPr>
      </w:pPr>
      <w:r w:rsidRPr="008E080A">
        <w:rPr>
          <w:rFonts w:eastAsia="新細明體" w:hint="eastAsia"/>
          <w:lang w:eastAsia="zh-TW"/>
        </w:rPr>
        <w:t>A</w:t>
      </w:r>
      <w:r w:rsidRPr="008E080A">
        <w:rPr>
          <w:rFonts w:eastAsia="新細明體"/>
          <w:lang w:eastAsia="zh-TW"/>
        </w:rPr>
        <w:t>genda</w:t>
      </w:r>
      <w:r w:rsidRPr="008E080A">
        <w:rPr>
          <w:rFonts w:eastAsia="新細明體" w:hint="eastAsia"/>
          <w:lang w:eastAsia="zh-TW"/>
        </w:rPr>
        <w:t xml:space="preserve"> of n</w:t>
      </w:r>
      <w:r w:rsidR="00DD23B3" w:rsidRPr="008E080A">
        <w:rPr>
          <w:rFonts w:eastAsia="新細明體" w:hint="eastAsia"/>
          <w:lang w:eastAsia="zh-TW"/>
        </w:rPr>
        <w:t xml:space="preserve">ext </w:t>
      </w:r>
      <w:r w:rsidRPr="008E080A">
        <w:rPr>
          <w:rFonts w:eastAsia="新細明體" w:hint="eastAsia"/>
          <w:lang w:eastAsia="zh-TW"/>
        </w:rPr>
        <w:t>m</w:t>
      </w:r>
      <w:r w:rsidR="006F1641" w:rsidRPr="008E080A">
        <w:rPr>
          <w:rFonts w:eastAsia="新細明體" w:hint="eastAsia"/>
          <w:lang w:eastAsia="zh-TW"/>
        </w:rPr>
        <w:t>eeting</w:t>
      </w:r>
    </w:p>
    <w:p w14:paraId="4D2393E2" w14:textId="77777777" w:rsidR="00042FED" w:rsidRDefault="004F5B0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/>
          <w:lang w:eastAsia="zh-TW"/>
        </w:rPr>
        <w:t>Task progress report</w:t>
      </w:r>
    </w:p>
    <w:p w14:paraId="2AFC62D4" w14:textId="29FC1563" w:rsidR="006F1641" w:rsidRPr="00042FED" w:rsidRDefault="00AD3952" w:rsidP="00AD3952">
      <w:pPr>
        <w:pStyle w:val="affb"/>
        <w:numPr>
          <w:ilvl w:val="1"/>
          <w:numId w:val="12"/>
        </w:numPr>
        <w:spacing w:line="312" w:lineRule="auto"/>
        <w:rPr>
          <w:rFonts w:eastAsia="新細明體"/>
          <w:lang w:eastAsia="zh-TW"/>
        </w:rPr>
      </w:pPr>
      <w:r w:rsidRPr="00042FED">
        <w:rPr>
          <w:rFonts w:eastAsia="新細明體" w:hint="eastAsia"/>
          <w:lang w:eastAsia="zh-TW"/>
        </w:rPr>
        <w:t xml:space="preserve">Content of </w:t>
      </w:r>
      <w:r w:rsidRPr="00042FED">
        <w:rPr>
          <w:rFonts w:eastAsia="新細明體"/>
          <w:lang w:eastAsia="zh-TW"/>
        </w:rPr>
        <w:t xml:space="preserve">User story </w:t>
      </w:r>
      <w:r w:rsidR="00364944">
        <w:rPr>
          <w:rFonts w:eastAsia="新細明體" w:hint="eastAsia"/>
          <w:lang w:eastAsia="zh-TW"/>
        </w:rPr>
        <w:t>3</w:t>
      </w:r>
    </w:p>
    <w:p w14:paraId="1609E734" w14:textId="10AB5434" w:rsidR="00AF0623" w:rsidRPr="00BD53BD" w:rsidRDefault="002F6139" w:rsidP="00BD53BD">
      <w:pPr>
        <w:pStyle w:val="affb"/>
        <w:numPr>
          <w:ilvl w:val="1"/>
          <w:numId w:val="12"/>
        </w:numPr>
        <w:rPr>
          <w:rFonts w:eastAsia="新細明體"/>
          <w:lang w:eastAsia="zh-TW"/>
        </w:rPr>
      </w:pPr>
      <w:r w:rsidRPr="00BD53BD">
        <w:rPr>
          <w:rFonts w:eastAsia="新細明體"/>
          <w:lang w:eastAsia="zh-TW"/>
        </w:rPr>
        <w:t>Class Diagram design</w:t>
      </w:r>
      <w:r w:rsidR="00BD53BD" w:rsidRPr="00BD53BD">
        <w:t xml:space="preserve"> </w:t>
      </w:r>
      <w:r w:rsidR="00BD53BD" w:rsidRPr="00BD53BD">
        <w:rPr>
          <w:rFonts w:eastAsia="新細明體"/>
          <w:lang w:eastAsia="zh-TW"/>
        </w:rPr>
        <w:t xml:space="preserve">of User story </w:t>
      </w:r>
      <w:r w:rsidR="00B51B3F">
        <w:rPr>
          <w:rFonts w:eastAsia="新細明體" w:hint="eastAsia"/>
          <w:lang w:eastAsia="zh-TW"/>
        </w:rPr>
        <w:t>3</w:t>
      </w:r>
    </w:p>
    <w:p w14:paraId="647B363B" w14:textId="77777777" w:rsidR="00796C59" w:rsidRPr="00BD53BD" w:rsidRDefault="00796C59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</w:p>
    <w:p w14:paraId="5B4A9AF7" w14:textId="7EC94004" w:rsidR="00235EC9" w:rsidRDefault="00724202" w:rsidP="00623768">
      <w:pPr>
        <w:pStyle w:val="DateandRecipient"/>
        <w:spacing w:before="0" w:line="312" w:lineRule="auto"/>
        <w:rPr>
          <w:rFonts w:eastAsia="新細明體"/>
          <w:lang w:eastAsia="zh-TW"/>
        </w:rPr>
      </w:pPr>
      <w:r>
        <w:rPr>
          <w:b/>
          <w:lang w:eastAsia="zh-CN"/>
        </w:rPr>
        <w:t>Next Meeting Time</w:t>
      </w:r>
      <w:r w:rsidR="00794D4C">
        <w:rPr>
          <w:b/>
          <w:lang w:eastAsia="zh-CN"/>
        </w:rPr>
        <w:t>:</w:t>
      </w:r>
      <w:r>
        <w:rPr>
          <w:b/>
          <w:lang w:eastAsia="zh-CN"/>
        </w:rPr>
        <w:t xml:space="preserve"> </w:t>
      </w:r>
      <w:r w:rsidR="002B1A3D">
        <w:rPr>
          <w:rFonts w:eastAsia="新細明體" w:hint="eastAsia"/>
          <w:b/>
          <w:lang w:eastAsia="zh-TW"/>
        </w:rPr>
        <w:tab/>
      </w:r>
      <w:r w:rsidR="00623768" w:rsidRPr="00623768">
        <w:t>2013-0</w:t>
      </w:r>
      <w:r w:rsidR="00956A13">
        <w:rPr>
          <w:rFonts w:eastAsia="新細明體" w:hint="eastAsia"/>
          <w:lang w:eastAsia="zh-TW"/>
        </w:rPr>
        <w:t>2</w:t>
      </w:r>
      <w:r w:rsidR="000B3CBC">
        <w:rPr>
          <w:rFonts w:eastAsia="新細明體" w:hint="eastAsia"/>
          <w:lang w:eastAsia="zh-TW"/>
        </w:rPr>
        <w:t>-</w:t>
      </w:r>
      <w:r w:rsidR="00956A13">
        <w:rPr>
          <w:rFonts w:eastAsia="新細明體" w:hint="eastAsia"/>
          <w:lang w:eastAsia="zh-TW"/>
        </w:rPr>
        <w:t>26</w:t>
      </w:r>
      <w:bookmarkStart w:id="0" w:name="_GoBack"/>
      <w:bookmarkEnd w:id="0"/>
      <w:r w:rsidR="00A4351A">
        <w:rPr>
          <w:rFonts w:eastAsia="新細明體" w:hint="eastAsia"/>
          <w:lang w:eastAsia="zh-TW"/>
        </w:rPr>
        <w:t xml:space="preserve"> </w:t>
      </w:r>
      <w:r w:rsidR="00A4351A" w:rsidRPr="00A4351A">
        <w:rPr>
          <w:rFonts w:eastAsia="新細明體"/>
          <w:lang w:eastAsia="zh-TW"/>
        </w:rPr>
        <w:t>18:0</w:t>
      </w:r>
      <w:r w:rsidR="00A2244D">
        <w:rPr>
          <w:rFonts w:eastAsia="新細明體" w:hint="eastAsia"/>
          <w:lang w:eastAsia="zh-TW"/>
        </w:rPr>
        <w:t>0</w:t>
      </w:r>
      <w:r w:rsidR="00A4351A" w:rsidRPr="00A4351A">
        <w:rPr>
          <w:rFonts w:eastAsia="新細明體"/>
          <w:lang w:eastAsia="zh-TW"/>
        </w:rPr>
        <w:t xml:space="preserve"> HKT</w:t>
      </w:r>
    </w:p>
    <w:p w14:paraId="698B147F" w14:textId="33356F80" w:rsidR="00E03743" w:rsidRPr="001165AB" w:rsidRDefault="00724202" w:rsidP="00623768">
      <w:pPr>
        <w:pStyle w:val="DateandRecipient"/>
        <w:spacing w:before="0" w:line="312" w:lineRule="auto"/>
        <w:rPr>
          <w:b/>
          <w:lang w:eastAsia="zh-CN"/>
        </w:rPr>
      </w:pPr>
      <w:r w:rsidRPr="00724202">
        <w:rPr>
          <w:b/>
        </w:rPr>
        <w:t>Next Meeting Venue:</w:t>
      </w:r>
      <w:r>
        <w:t xml:space="preserve"> </w:t>
      </w:r>
      <w:r w:rsidR="002B1A3D">
        <w:rPr>
          <w:rFonts w:eastAsia="新細明體" w:hint="eastAsia"/>
          <w:lang w:eastAsia="zh-TW"/>
        </w:rPr>
        <w:tab/>
      </w:r>
      <w:r w:rsidR="00235EC9" w:rsidRPr="00235EC9">
        <w:t>MMW RM 2478</w:t>
      </w:r>
    </w:p>
    <w:sectPr w:rsidR="00E03743" w:rsidRPr="001165AB" w:rsidSect="00E03743">
      <w:foot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5E61B" w14:textId="77777777" w:rsidR="005663C7" w:rsidRDefault="005663C7">
      <w:r>
        <w:separator/>
      </w:r>
    </w:p>
  </w:endnote>
  <w:endnote w:type="continuationSeparator" w:id="0">
    <w:p w14:paraId="6BD7E9DC" w14:textId="77777777" w:rsidR="005663C7" w:rsidRDefault="0056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0B226" w14:textId="77777777" w:rsidR="00601DB5" w:rsidRDefault="00601DB5">
    <w:pPr>
      <w:pStyle w:val="a7"/>
    </w:pPr>
    <w:r>
      <w:fldChar w:fldCharType="begin"/>
    </w:r>
    <w:r>
      <w:instrText xml:space="preserve"> page </w:instrText>
    </w:r>
    <w:r>
      <w:fldChar w:fldCharType="separate"/>
    </w:r>
    <w:r w:rsidR="00623768">
      <w:rPr>
        <w:noProof/>
      </w:rPr>
      <w:t>2</w:t>
    </w:r>
    <w:r>
      <w:rPr>
        <w:noProof/>
      </w:rPr>
      <w:fldChar w:fldCharType="end"/>
    </w:r>
  </w:p>
  <w:p w14:paraId="686F44C7" w14:textId="77777777" w:rsidR="00601DB5" w:rsidRDefault="00601D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C22CE" w14:textId="77777777" w:rsidR="005663C7" w:rsidRDefault="005663C7">
      <w:r>
        <w:separator/>
      </w:r>
    </w:p>
  </w:footnote>
  <w:footnote w:type="continuationSeparator" w:id="0">
    <w:p w14:paraId="543B56E4" w14:textId="77777777" w:rsidR="005663C7" w:rsidRDefault="00566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OutsideTable-Header"/>
      <w:tblW w:w="0" w:type="auto"/>
      <w:tblLook w:val="04A0" w:firstRow="1" w:lastRow="0" w:firstColumn="1" w:lastColumn="0" w:noHBand="0" w:noVBand="1"/>
    </w:tblPr>
    <w:tblGrid>
      <w:gridCol w:w="10944"/>
    </w:tblGrid>
    <w:tr w:rsidR="00601DB5" w14:paraId="613CD67E" w14:textId="77777777">
      <w:tc>
        <w:tcPr>
          <w:tcW w:w="11016" w:type="dxa"/>
        </w:tcPr>
        <w:p w14:paraId="326DEA36" w14:textId="77777777" w:rsidR="00601DB5" w:rsidRDefault="00601DB5">
          <w:pPr>
            <w:pStyle w:val="NoSpaceBetween"/>
          </w:pPr>
        </w:p>
        <w:tbl>
          <w:tblPr>
            <w:tblStyle w:val="BorderTable-Header"/>
            <w:tblW w:w="0" w:type="auto"/>
            <w:tblLook w:val="04A0" w:firstRow="1" w:lastRow="0" w:firstColumn="1" w:lastColumn="0" w:noHBand="0" w:noVBand="1"/>
          </w:tblPr>
          <w:tblGrid>
            <w:gridCol w:w="10771"/>
          </w:tblGrid>
          <w:tr w:rsidR="00601DB5" w14:paraId="5EEB9BF1" w14:textId="77777777">
            <w:tc>
              <w:tcPr>
                <w:tcW w:w="10771" w:type="dxa"/>
              </w:tcPr>
              <w:p w14:paraId="3DBEE2AC" w14:textId="77777777" w:rsidR="00601DB5" w:rsidRDefault="00601DB5">
                <w:pPr>
                  <w:pStyle w:val="NoSpaceBetween"/>
                </w:pPr>
              </w:p>
              <w:tbl>
                <w:tblPr>
                  <w:tblStyle w:val="CenterTable-Header"/>
                  <w:tblW w:w="5000" w:type="pct"/>
                  <w:tblLook w:val="0600" w:firstRow="0" w:lastRow="0" w:firstColumn="0" w:lastColumn="0" w:noHBand="1" w:noVBand="1"/>
                </w:tblPr>
                <w:tblGrid>
                  <w:gridCol w:w="6294"/>
                  <w:gridCol w:w="4313"/>
                </w:tblGrid>
                <w:tr w:rsidR="00601DB5" w14:paraId="3190B190" w14:textId="77777777">
                  <w:tc>
                    <w:tcPr>
                      <w:tcW w:w="2967" w:type="pct"/>
                    </w:tcPr>
                    <w:p w14:paraId="5F0ABE25" w14:textId="4C75C24F" w:rsidR="00243642" w:rsidRPr="00243642" w:rsidRDefault="00724202" w:rsidP="00074AA1">
                      <w:pPr>
                        <w:pStyle w:val="Header-Left"/>
                        <w:rPr>
                          <w:rFonts w:eastAsia="新細明體"/>
                          <w:lang w:eastAsia="zh-TW"/>
                        </w:rPr>
                      </w:pPr>
                      <w:r>
                        <w:t xml:space="preserve">Meeting Minutes </w:t>
                      </w:r>
                      <w:r w:rsidR="00243642">
                        <w:rPr>
                          <w:rFonts w:eastAsia="新細明體" w:hint="eastAsia"/>
                          <w:lang w:eastAsia="zh-TW"/>
                        </w:rPr>
                        <w:t>0</w:t>
                      </w:r>
                      <w:r w:rsidR="00074AA1">
                        <w:rPr>
                          <w:rFonts w:eastAsia="新細明體" w:hint="eastAsia"/>
                          <w:lang w:eastAsia="zh-TW"/>
                        </w:rPr>
                        <w:t>3</w:t>
                      </w:r>
                    </w:p>
                  </w:tc>
                  <w:tc>
                    <w:tcPr>
                      <w:tcW w:w="2033" w:type="pct"/>
                    </w:tcPr>
                    <w:p w14:paraId="3A2D6D3B" w14:textId="77777777" w:rsidR="00601DB5" w:rsidRDefault="00601DB5" w:rsidP="005A0677">
                      <w:pPr>
                        <w:pStyle w:val="Header-Right"/>
                      </w:pPr>
                      <w:r>
                        <w:t>HW development team</w:t>
                      </w:r>
                      <w:r>
                        <w:br/>
                        <w:t>City University of Hong Kong</w:t>
                      </w:r>
                    </w:p>
                    <w:p w14:paraId="7BC43776" w14:textId="01B46FF8" w:rsidR="00601DB5" w:rsidRDefault="00BB2632" w:rsidP="00074AA1">
                      <w:pPr>
                        <w:pStyle w:val="Header-Right"/>
                      </w:pPr>
                      <w:r>
                        <w:t>2013.</w:t>
                      </w:r>
                      <w:r w:rsidR="00DB748C">
                        <w:rPr>
                          <w:rFonts w:eastAsia="新細明體" w:hint="eastAsia"/>
                          <w:lang w:eastAsia="zh-TW"/>
                        </w:rPr>
                        <w:t>2</w:t>
                      </w:r>
                      <w:r>
                        <w:t>.</w:t>
                      </w:r>
                      <w:r w:rsidR="00074AA1">
                        <w:rPr>
                          <w:rFonts w:eastAsia="新細明體" w:hint="eastAsia"/>
                          <w:lang w:eastAsia="zh-TW"/>
                        </w:rPr>
                        <w:t>19</w:t>
                      </w:r>
                      <w:r w:rsidR="00601DB5">
                        <w:t xml:space="preserve"> </w:t>
                      </w:r>
                    </w:p>
                  </w:tc>
                </w:tr>
              </w:tbl>
              <w:p w14:paraId="16F8B95B" w14:textId="77777777" w:rsidR="00601DB5" w:rsidRDefault="00601DB5">
                <w:pPr>
                  <w:pStyle w:val="NoSpaceBetween"/>
                </w:pPr>
              </w:p>
            </w:tc>
          </w:tr>
        </w:tbl>
        <w:p w14:paraId="0FCA5C1F" w14:textId="77777777" w:rsidR="00601DB5" w:rsidRDefault="00601DB5">
          <w:pPr>
            <w:pStyle w:val="NoSpaceBetween"/>
          </w:pPr>
        </w:p>
      </w:tc>
    </w:tr>
  </w:tbl>
  <w:p w14:paraId="75FD99AE" w14:textId="77777777" w:rsidR="00601DB5" w:rsidRDefault="00601DB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F6001A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4AAFB6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BE863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AFAF8B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61BC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049E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6AECE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C8193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52E7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E4902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2535CD"/>
    <w:multiLevelType w:val="hybridMultilevel"/>
    <w:tmpl w:val="860031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57773D4"/>
    <w:multiLevelType w:val="hybridMultilevel"/>
    <w:tmpl w:val="A1A6FE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4002E25"/>
    <w:multiLevelType w:val="hybridMultilevel"/>
    <w:tmpl w:val="00DC72C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FC74030"/>
    <w:multiLevelType w:val="hybridMultilevel"/>
    <w:tmpl w:val="7E54F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ocumentType w:val="letter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A0677"/>
    <w:rsid w:val="00007673"/>
    <w:rsid w:val="00020DDD"/>
    <w:rsid w:val="00042FED"/>
    <w:rsid w:val="00066275"/>
    <w:rsid w:val="000707D7"/>
    <w:rsid w:val="00074AA1"/>
    <w:rsid w:val="00086F41"/>
    <w:rsid w:val="00092827"/>
    <w:rsid w:val="000B3CBC"/>
    <w:rsid w:val="000C54C3"/>
    <w:rsid w:val="000E09B0"/>
    <w:rsid w:val="000E0FDB"/>
    <w:rsid w:val="000F212F"/>
    <w:rsid w:val="000F36FF"/>
    <w:rsid w:val="00116241"/>
    <w:rsid w:val="001165AB"/>
    <w:rsid w:val="0012521D"/>
    <w:rsid w:val="00147C3C"/>
    <w:rsid w:val="00150EC8"/>
    <w:rsid w:val="00153337"/>
    <w:rsid w:val="00192191"/>
    <w:rsid w:val="00192307"/>
    <w:rsid w:val="001A3A76"/>
    <w:rsid w:val="001B1C31"/>
    <w:rsid w:val="001C7E10"/>
    <w:rsid w:val="001E0752"/>
    <w:rsid w:val="001E2018"/>
    <w:rsid w:val="001F56FD"/>
    <w:rsid w:val="001F7E32"/>
    <w:rsid w:val="00221848"/>
    <w:rsid w:val="00235EC9"/>
    <w:rsid w:val="00243642"/>
    <w:rsid w:val="002508A1"/>
    <w:rsid w:val="00261F65"/>
    <w:rsid w:val="0026329F"/>
    <w:rsid w:val="00273DDE"/>
    <w:rsid w:val="0029157F"/>
    <w:rsid w:val="002A1F45"/>
    <w:rsid w:val="002B076F"/>
    <w:rsid w:val="002B1A3D"/>
    <w:rsid w:val="002B632D"/>
    <w:rsid w:val="002C1264"/>
    <w:rsid w:val="002C19CB"/>
    <w:rsid w:val="002C254B"/>
    <w:rsid w:val="002C318F"/>
    <w:rsid w:val="002D5D0B"/>
    <w:rsid w:val="002F6139"/>
    <w:rsid w:val="002F7927"/>
    <w:rsid w:val="00302F4A"/>
    <w:rsid w:val="00303D5B"/>
    <w:rsid w:val="00305342"/>
    <w:rsid w:val="00316114"/>
    <w:rsid w:val="00334430"/>
    <w:rsid w:val="00336280"/>
    <w:rsid w:val="00364944"/>
    <w:rsid w:val="00365729"/>
    <w:rsid w:val="00381A59"/>
    <w:rsid w:val="003A4A22"/>
    <w:rsid w:val="003B67F9"/>
    <w:rsid w:val="003C46CA"/>
    <w:rsid w:val="003C542A"/>
    <w:rsid w:val="003D2E1B"/>
    <w:rsid w:val="003E2D02"/>
    <w:rsid w:val="003F0E98"/>
    <w:rsid w:val="003F5C89"/>
    <w:rsid w:val="003F63AE"/>
    <w:rsid w:val="003F7C74"/>
    <w:rsid w:val="00417F7F"/>
    <w:rsid w:val="00423139"/>
    <w:rsid w:val="004400E5"/>
    <w:rsid w:val="00446F37"/>
    <w:rsid w:val="004470DC"/>
    <w:rsid w:val="00447E06"/>
    <w:rsid w:val="0045281C"/>
    <w:rsid w:val="00465938"/>
    <w:rsid w:val="004A1539"/>
    <w:rsid w:val="004A27F7"/>
    <w:rsid w:val="004A42D6"/>
    <w:rsid w:val="004B14B0"/>
    <w:rsid w:val="004E566A"/>
    <w:rsid w:val="004F5B02"/>
    <w:rsid w:val="004F6157"/>
    <w:rsid w:val="0051049F"/>
    <w:rsid w:val="005251BF"/>
    <w:rsid w:val="00530402"/>
    <w:rsid w:val="00546629"/>
    <w:rsid w:val="00546CDD"/>
    <w:rsid w:val="005573BC"/>
    <w:rsid w:val="005663C7"/>
    <w:rsid w:val="00596449"/>
    <w:rsid w:val="005A0677"/>
    <w:rsid w:val="005A11AB"/>
    <w:rsid w:val="005A1DEA"/>
    <w:rsid w:val="005A240D"/>
    <w:rsid w:val="005D22D8"/>
    <w:rsid w:val="005E43DF"/>
    <w:rsid w:val="005E61C7"/>
    <w:rsid w:val="00600A00"/>
    <w:rsid w:val="00601DB5"/>
    <w:rsid w:val="00610C55"/>
    <w:rsid w:val="00621399"/>
    <w:rsid w:val="00623768"/>
    <w:rsid w:val="00640BB3"/>
    <w:rsid w:val="00660F81"/>
    <w:rsid w:val="00673AD1"/>
    <w:rsid w:val="006A0DC2"/>
    <w:rsid w:val="006B34A1"/>
    <w:rsid w:val="006E1CF6"/>
    <w:rsid w:val="006F1641"/>
    <w:rsid w:val="006F5E26"/>
    <w:rsid w:val="00705197"/>
    <w:rsid w:val="00706CCC"/>
    <w:rsid w:val="00710B48"/>
    <w:rsid w:val="00710C38"/>
    <w:rsid w:val="00724202"/>
    <w:rsid w:val="007351F3"/>
    <w:rsid w:val="00760A30"/>
    <w:rsid w:val="0077217D"/>
    <w:rsid w:val="00785745"/>
    <w:rsid w:val="00790191"/>
    <w:rsid w:val="00790970"/>
    <w:rsid w:val="007946AB"/>
    <w:rsid w:val="00794D4C"/>
    <w:rsid w:val="007963E0"/>
    <w:rsid w:val="00796C59"/>
    <w:rsid w:val="007A121D"/>
    <w:rsid w:val="007A2BDE"/>
    <w:rsid w:val="007B0185"/>
    <w:rsid w:val="007B34E7"/>
    <w:rsid w:val="007B4BBA"/>
    <w:rsid w:val="007C48EF"/>
    <w:rsid w:val="007C4CD4"/>
    <w:rsid w:val="007E3BC9"/>
    <w:rsid w:val="007F083F"/>
    <w:rsid w:val="00800881"/>
    <w:rsid w:val="0083754F"/>
    <w:rsid w:val="00844A8A"/>
    <w:rsid w:val="00872733"/>
    <w:rsid w:val="0087729E"/>
    <w:rsid w:val="00881CF0"/>
    <w:rsid w:val="008851C0"/>
    <w:rsid w:val="008C2AE8"/>
    <w:rsid w:val="008D306B"/>
    <w:rsid w:val="008E080A"/>
    <w:rsid w:val="008E7A92"/>
    <w:rsid w:val="00912DCD"/>
    <w:rsid w:val="00925B85"/>
    <w:rsid w:val="00944D8C"/>
    <w:rsid w:val="00956A13"/>
    <w:rsid w:val="00965C78"/>
    <w:rsid w:val="00967CBA"/>
    <w:rsid w:val="0098080B"/>
    <w:rsid w:val="00992060"/>
    <w:rsid w:val="009B4255"/>
    <w:rsid w:val="009B6581"/>
    <w:rsid w:val="009F487A"/>
    <w:rsid w:val="00A2244D"/>
    <w:rsid w:val="00A4351A"/>
    <w:rsid w:val="00A50C8B"/>
    <w:rsid w:val="00A80B52"/>
    <w:rsid w:val="00AB1A7D"/>
    <w:rsid w:val="00AD0688"/>
    <w:rsid w:val="00AD20E8"/>
    <w:rsid w:val="00AD3952"/>
    <w:rsid w:val="00AD59EB"/>
    <w:rsid w:val="00AF0623"/>
    <w:rsid w:val="00B000CE"/>
    <w:rsid w:val="00B2237F"/>
    <w:rsid w:val="00B35A3E"/>
    <w:rsid w:val="00B36ED8"/>
    <w:rsid w:val="00B37648"/>
    <w:rsid w:val="00B51B3F"/>
    <w:rsid w:val="00B53D4E"/>
    <w:rsid w:val="00B6116C"/>
    <w:rsid w:val="00B76E5C"/>
    <w:rsid w:val="00B87A88"/>
    <w:rsid w:val="00B9393D"/>
    <w:rsid w:val="00BA77DE"/>
    <w:rsid w:val="00BB2632"/>
    <w:rsid w:val="00BC3AA0"/>
    <w:rsid w:val="00BD53BD"/>
    <w:rsid w:val="00BD5E86"/>
    <w:rsid w:val="00BD5FA8"/>
    <w:rsid w:val="00BE2029"/>
    <w:rsid w:val="00BE668B"/>
    <w:rsid w:val="00BF27A3"/>
    <w:rsid w:val="00BF3480"/>
    <w:rsid w:val="00BF3E57"/>
    <w:rsid w:val="00BF4848"/>
    <w:rsid w:val="00C3614B"/>
    <w:rsid w:val="00C434B5"/>
    <w:rsid w:val="00C53AC3"/>
    <w:rsid w:val="00C60CAB"/>
    <w:rsid w:val="00C70725"/>
    <w:rsid w:val="00C97675"/>
    <w:rsid w:val="00CB4514"/>
    <w:rsid w:val="00CD0929"/>
    <w:rsid w:val="00CE3B12"/>
    <w:rsid w:val="00CE58CD"/>
    <w:rsid w:val="00CF2011"/>
    <w:rsid w:val="00D1535C"/>
    <w:rsid w:val="00D330D7"/>
    <w:rsid w:val="00D402EE"/>
    <w:rsid w:val="00D42CDA"/>
    <w:rsid w:val="00D567B7"/>
    <w:rsid w:val="00D61F50"/>
    <w:rsid w:val="00D65707"/>
    <w:rsid w:val="00D83687"/>
    <w:rsid w:val="00D91176"/>
    <w:rsid w:val="00D930A6"/>
    <w:rsid w:val="00D94433"/>
    <w:rsid w:val="00DB748C"/>
    <w:rsid w:val="00DD23B3"/>
    <w:rsid w:val="00DE56CE"/>
    <w:rsid w:val="00DE7F7B"/>
    <w:rsid w:val="00E03743"/>
    <w:rsid w:val="00E34BC3"/>
    <w:rsid w:val="00E3563C"/>
    <w:rsid w:val="00E40466"/>
    <w:rsid w:val="00E46182"/>
    <w:rsid w:val="00E74A6C"/>
    <w:rsid w:val="00EA74F6"/>
    <w:rsid w:val="00EB39B6"/>
    <w:rsid w:val="00EF054D"/>
    <w:rsid w:val="00F20F98"/>
    <w:rsid w:val="00F21777"/>
    <w:rsid w:val="00F57A89"/>
    <w:rsid w:val="00F7616A"/>
    <w:rsid w:val="00F96528"/>
    <w:rsid w:val="00FA4226"/>
    <w:rsid w:val="00FC59E0"/>
    <w:rsid w:val="00FD131D"/>
    <w:rsid w:val="00FE28AC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7A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E03743"/>
    <w:rPr>
      <w:color w:val="404040" w:themeColor="text1" w:themeTint="BF"/>
      <w:sz w:val="20"/>
    </w:rPr>
  </w:style>
  <w:style w:type="paragraph" w:styleId="1">
    <w:name w:val="heading 1"/>
    <w:basedOn w:val="a1"/>
    <w:next w:val="a1"/>
    <w:link w:val="10"/>
    <w:qFormat/>
    <w:rsid w:val="00E037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rsid w:val="00E037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037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41">
    <w:name w:val="heading 4"/>
    <w:basedOn w:val="a1"/>
    <w:next w:val="a1"/>
    <w:link w:val="42"/>
    <w:semiHidden/>
    <w:unhideWhenUsed/>
    <w:qFormat/>
    <w:rsid w:val="00E037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51">
    <w:name w:val="heading 5"/>
    <w:basedOn w:val="a1"/>
    <w:next w:val="a1"/>
    <w:link w:val="52"/>
    <w:semiHidden/>
    <w:unhideWhenUsed/>
    <w:qFormat/>
    <w:rsid w:val="00E0374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E037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037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1"/>
    <w:next w:val="a1"/>
    <w:link w:val="80"/>
    <w:semiHidden/>
    <w:unhideWhenUsed/>
    <w:qFormat/>
    <w:rsid w:val="00E037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E0374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E03743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a6">
    <w:name w:val="頁首 字元"/>
    <w:basedOn w:val="a2"/>
    <w:link w:val="a5"/>
    <w:rsid w:val="00E03743"/>
    <w:rPr>
      <w:color w:val="4B5A60" w:themeColor="text2"/>
      <w:sz w:val="20"/>
      <w:szCs w:val="24"/>
    </w:rPr>
  </w:style>
  <w:style w:type="paragraph" w:styleId="a7">
    <w:name w:val="footer"/>
    <w:basedOn w:val="a1"/>
    <w:link w:val="a8"/>
    <w:rsid w:val="00E03743"/>
    <w:pPr>
      <w:tabs>
        <w:tab w:val="center" w:pos="4680"/>
        <w:tab w:val="right" w:pos="9360"/>
      </w:tabs>
      <w:spacing w:before="300"/>
      <w:jc w:val="right"/>
    </w:pPr>
    <w:rPr>
      <w:color w:val="7C8F97" w:themeColor="accent1"/>
      <w:szCs w:val="16"/>
    </w:rPr>
  </w:style>
  <w:style w:type="character" w:customStyle="1" w:styleId="a8">
    <w:name w:val="頁尾 字元"/>
    <w:basedOn w:val="a2"/>
    <w:link w:val="a7"/>
    <w:rsid w:val="00E03743"/>
    <w:rPr>
      <w:color w:val="7C8F97" w:themeColor="accent1"/>
      <w:sz w:val="20"/>
      <w:szCs w:val="16"/>
    </w:rPr>
  </w:style>
  <w:style w:type="paragraph" w:customStyle="1" w:styleId="Header-Left">
    <w:name w:val="Header-Left"/>
    <w:basedOn w:val="a1"/>
    <w:rsid w:val="00E03743"/>
    <w:pPr>
      <w:spacing w:before="400" w:after="400"/>
      <w:ind w:left="216"/>
    </w:pPr>
    <w:rPr>
      <w:rFonts w:asciiTheme="majorHAnsi" w:eastAsiaTheme="majorEastAsia" w:hAnsiTheme="majorHAnsi" w:cstheme="majorBidi"/>
      <w:color w:val="4B5A60" w:themeColor="text2"/>
      <w:sz w:val="40"/>
    </w:rPr>
  </w:style>
  <w:style w:type="paragraph" w:customStyle="1" w:styleId="Header-Right">
    <w:name w:val="Header-Right"/>
    <w:basedOn w:val="a1"/>
    <w:rsid w:val="00E03743"/>
    <w:pPr>
      <w:spacing w:before="80" w:after="80" w:line="220" w:lineRule="atLeast"/>
      <w:ind w:left="216" w:right="216"/>
    </w:pPr>
    <w:rPr>
      <w:color w:val="4B5A60" w:themeColor="text2"/>
      <w:sz w:val="16"/>
    </w:rPr>
  </w:style>
  <w:style w:type="paragraph" w:customStyle="1" w:styleId="DateandRecipient">
    <w:name w:val="Date and Recipient"/>
    <w:basedOn w:val="a1"/>
    <w:rsid w:val="00E03743"/>
    <w:pPr>
      <w:spacing w:before="600"/>
    </w:pPr>
  </w:style>
  <w:style w:type="paragraph" w:styleId="a9">
    <w:name w:val="Body Text"/>
    <w:basedOn w:val="a1"/>
    <w:link w:val="aa"/>
    <w:rsid w:val="00E03743"/>
    <w:pPr>
      <w:spacing w:before="200"/>
    </w:pPr>
    <w:rPr>
      <w:szCs w:val="20"/>
    </w:rPr>
  </w:style>
  <w:style w:type="character" w:customStyle="1" w:styleId="aa">
    <w:name w:val="本文 字元"/>
    <w:basedOn w:val="a2"/>
    <w:link w:val="a9"/>
    <w:rsid w:val="00E03743"/>
    <w:rPr>
      <w:color w:val="404040" w:themeColor="text1" w:themeTint="BF"/>
      <w:sz w:val="20"/>
      <w:szCs w:val="20"/>
    </w:rPr>
  </w:style>
  <w:style w:type="paragraph" w:styleId="ab">
    <w:name w:val="Signature"/>
    <w:basedOn w:val="a1"/>
    <w:link w:val="ac"/>
    <w:rsid w:val="00E03743"/>
    <w:pPr>
      <w:spacing w:before="720"/>
    </w:pPr>
  </w:style>
  <w:style w:type="character" w:customStyle="1" w:styleId="ac">
    <w:name w:val="簽名 字元"/>
    <w:basedOn w:val="a2"/>
    <w:link w:val="ab"/>
    <w:rsid w:val="00E03743"/>
    <w:rPr>
      <w:color w:val="404040" w:themeColor="text1" w:themeTint="BF"/>
      <w:sz w:val="20"/>
    </w:rPr>
  </w:style>
  <w:style w:type="table" w:customStyle="1" w:styleId="OutsideTable-Header">
    <w:name w:val="Outside Table - Header"/>
    <w:basedOn w:val="a3"/>
    <w:rsid w:val="00E03743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a1"/>
    <w:rsid w:val="00E03743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a3"/>
    <w:rsid w:val="00E03743"/>
    <w:tblPr>
      <w:tblInd w:w="0" w:type="dxa"/>
      <w:tblBorders>
        <w:top w:val="single" w:sz="8" w:space="0" w:color="D1D0C8" w:themeColor="background2"/>
        <w:left w:val="single" w:sz="8" w:space="0" w:color="D1D0C8" w:themeColor="background2"/>
        <w:bottom w:val="single" w:sz="8" w:space="0" w:color="D1D0C8" w:themeColor="background2"/>
        <w:right w:val="single" w:sz="8" w:space="0" w:color="D1D0C8" w:themeColor="background2"/>
        <w:insideH w:val="single" w:sz="8" w:space="0" w:color="D1D0C8" w:themeColor="background2"/>
        <w:insideV w:val="single" w:sz="8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 w:themeFill="background1"/>
    </w:tcPr>
  </w:style>
  <w:style w:type="table" w:customStyle="1" w:styleId="BorderTable-Header">
    <w:name w:val="Border Table - Header"/>
    <w:basedOn w:val="a3"/>
    <w:rsid w:val="00E03743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ad">
    <w:name w:val="Balloon Text"/>
    <w:basedOn w:val="a1"/>
    <w:link w:val="ae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e">
    <w:name w:val="註解方塊文字 字元"/>
    <w:basedOn w:val="a2"/>
    <w:link w:val="ad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">
    <w:name w:val="Bibliography"/>
    <w:basedOn w:val="a1"/>
    <w:next w:val="a1"/>
    <w:semiHidden/>
    <w:unhideWhenUsed/>
    <w:rsid w:val="00E03743"/>
  </w:style>
  <w:style w:type="paragraph" w:styleId="af0">
    <w:name w:val="Block Text"/>
    <w:basedOn w:val="a1"/>
    <w:semiHidden/>
    <w:unhideWhenUsed/>
    <w:rsid w:val="00E03743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23">
    <w:name w:val="Body Text 2"/>
    <w:basedOn w:val="a1"/>
    <w:link w:val="24"/>
    <w:semiHidden/>
    <w:unhideWhenUsed/>
    <w:rsid w:val="00E03743"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rsid w:val="00E03743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semiHidden/>
    <w:rsid w:val="00E03743"/>
    <w:rPr>
      <w:color w:val="404040" w:themeColor="text1" w:themeTint="BF"/>
      <w:sz w:val="16"/>
      <w:szCs w:val="16"/>
    </w:rPr>
  </w:style>
  <w:style w:type="paragraph" w:styleId="af1">
    <w:name w:val="Body Text First Indent"/>
    <w:basedOn w:val="a9"/>
    <w:link w:val="af2"/>
    <w:semiHidden/>
    <w:unhideWhenUsed/>
    <w:rsid w:val="00E03743"/>
    <w:pPr>
      <w:spacing w:before="0"/>
      <w:ind w:firstLine="360"/>
    </w:pPr>
    <w:rPr>
      <w:szCs w:val="22"/>
    </w:rPr>
  </w:style>
  <w:style w:type="character" w:customStyle="1" w:styleId="af2">
    <w:name w:val="本文第一層縮排 字元"/>
    <w:basedOn w:val="aa"/>
    <w:link w:val="af1"/>
    <w:semiHidden/>
    <w:rsid w:val="00E03743"/>
    <w:rPr>
      <w:color w:val="404040" w:themeColor="text1" w:themeTint="BF"/>
      <w:sz w:val="20"/>
      <w:szCs w:val="20"/>
    </w:rPr>
  </w:style>
  <w:style w:type="character" w:customStyle="1" w:styleId="24">
    <w:name w:val="本文 2 字元"/>
    <w:basedOn w:val="a2"/>
    <w:link w:val="23"/>
    <w:semiHidden/>
    <w:rsid w:val="00E03743"/>
    <w:rPr>
      <w:color w:val="404040" w:themeColor="text1" w:themeTint="BF"/>
      <w:sz w:val="20"/>
    </w:rPr>
  </w:style>
  <w:style w:type="paragraph" w:styleId="25">
    <w:name w:val="Body Text First Indent 2"/>
    <w:basedOn w:val="23"/>
    <w:link w:val="26"/>
    <w:semiHidden/>
    <w:unhideWhenUsed/>
    <w:rsid w:val="00E03743"/>
    <w:pPr>
      <w:spacing w:after="0"/>
      <w:ind w:firstLine="360"/>
    </w:pPr>
  </w:style>
  <w:style w:type="character" w:customStyle="1" w:styleId="26">
    <w:name w:val="本文第一層縮排 2 字元"/>
    <w:basedOn w:val="24"/>
    <w:link w:val="25"/>
    <w:semiHidden/>
    <w:rsid w:val="00E03743"/>
    <w:rPr>
      <w:color w:val="404040" w:themeColor="text1" w:themeTint="BF"/>
      <w:sz w:val="20"/>
    </w:rPr>
  </w:style>
  <w:style w:type="paragraph" w:styleId="27">
    <w:name w:val="Body Text Indent 2"/>
    <w:basedOn w:val="a1"/>
    <w:link w:val="28"/>
    <w:semiHidden/>
    <w:unhideWhenUsed/>
    <w:rsid w:val="00E03743"/>
    <w:pPr>
      <w:spacing w:after="120" w:line="480" w:lineRule="auto"/>
      <w:ind w:left="360"/>
    </w:pPr>
  </w:style>
  <w:style w:type="character" w:customStyle="1" w:styleId="28">
    <w:name w:val="本文縮排 2 字元"/>
    <w:basedOn w:val="a2"/>
    <w:link w:val="27"/>
    <w:semiHidden/>
    <w:rsid w:val="00E03743"/>
    <w:rPr>
      <w:color w:val="404040" w:themeColor="text1" w:themeTint="BF"/>
      <w:sz w:val="20"/>
    </w:rPr>
  </w:style>
  <w:style w:type="paragraph" w:styleId="35">
    <w:name w:val="Body Text Indent 3"/>
    <w:basedOn w:val="a1"/>
    <w:link w:val="36"/>
    <w:semiHidden/>
    <w:unhideWhenUsed/>
    <w:rsid w:val="00E03743"/>
    <w:pPr>
      <w:spacing w:after="120"/>
      <w:ind w:left="360"/>
    </w:pPr>
    <w:rPr>
      <w:sz w:val="16"/>
      <w:szCs w:val="16"/>
    </w:rPr>
  </w:style>
  <w:style w:type="character" w:customStyle="1" w:styleId="36">
    <w:name w:val="本文縮排 3 字元"/>
    <w:basedOn w:val="a2"/>
    <w:link w:val="35"/>
    <w:semiHidden/>
    <w:rsid w:val="00E03743"/>
    <w:rPr>
      <w:color w:val="404040" w:themeColor="text1" w:themeTint="BF"/>
      <w:sz w:val="16"/>
      <w:szCs w:val="16"/>
    </w:rPr>
  </w:style>
  <w:style w:type="paragraph" w:styleId="af3">
    <w:name w:val="caption"/>
    <w:basedOn w:val="a1"/>
    <w:next w:val="a1"/>
    <w:semiHidden/>
    <w:unhideWhenUsed/>
    <w:qFormat/>
    <w:rsid w:val="00E03743"/>
    <w:pPr>
      <w:spacing w:after="200"/>
    </w:pPr>
    <w:rPr>
      <w:b/>
      <w:bCs/>
      <w:color w:val="7C8F97" w:themeColor="accent1"/>
      <w:sz w:val="18"/>
      <w:szCs w:val="18"/>
    </w:rPr>
  </w:style>
  <w:style w:type="paragraph" w:styleId="af4">
    <w:name w:val="Closing"/>
    <w:basedOn w:val="a1"/>
    <w:link w:val="af5"/>
    <w:unhideWhenUsed/>
    <w:rsid w:val="00E34BC3"/>
    <w:pPr>
      <w:spacing w:before="200"/>
    </w:pPr>
  </w:style>
  <w:style w:type="character" w:customStyle="1" w:styleId="af5">
    <w:name w:val="結語 字元"/>
    <w:basedOn w:val="a2"/>
    <w:link w:val="af4"/>
    <w:rsid w:val="00E34BC3"/>
    <w:rPr>
      <w:color w:val="404040" w:themeColor="text1" w:themeTint="BF"/>
      <w:sz w:val="20"/>
    </w:rPr>
  </w:style>
  <w:style w:type="paragraph" w:styleId="af6">
    <w:name w:val="annotation text"/>
    <w:basedOn w:val="a1"/>
    <w:link w:val="af7"/>
    <w:semiHidden/>
    <w:unhideWhenUsed/>
    <w:rsid w:val="00E03743"/>
    <w:rPr>
      <w:szCs w:val="20"/>
    </w:rPr>
  </w:style>
  <w:style w:type="character" w:customStyle="1" w:styleId="af7">
    <w:name w:val="註解文字 字元"/>
    <w:basedOn w:val="a2"/>
    <w:link w:val="af6"/>
    <w:semiHidden/>
    <w:rsid w:val="00E03743"/>
    <w:rPr>
      <w:color w:val="404040" w:themeColor="text1" w:themeTint="BF"/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sid w:val="00E03743"/>
    <w:rPr>
      <w:b/>
      <w:bCs/>
    </w:rPr>
  </w:style>
  <w:style w:type="character" w:customStyle="1" w:styleId="af9">
    <w:name w:val="註解主旨 字元"/>
    <w:basedOn w:val="af7"/>
    <w:link w:val="af8"/>
    <w:semiHidden/>
    <w:rsid w:val="00E03743"/>
    <w:rPr>
      <w:b/>
      <w:bCs/>
      <w:color w:val="404040" w:themeColor="text1" w:themeTint="BF"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  <w:rsid w:val="00E03743"/>
  </w:style>
  <w:style w:type="character" w:customStyle="1" w:styleId="afb">
    <w:name w:val="日期 字元"/>
    <w:basedOn w:val="a2"/>
    <w:link w:val="afa"/>
    <w:semiHidden/>
    <w:rsid w:val="00E03743"/>
    <w:rPr>
      <w:color w:val="404040" w:themeColor="text1" w:themeTint="BF"/>
      <w:sz w:val="20"/>
    </w:rPr>
  </w:style>
  <w:style w:type="paragraph" w:styleId="afc">
    <w:name w:val="Document Map"/>
    <w:basedOn w:val="a1"/>
    <w:link w:val="afd"/>
    <w:semiHidden/>
    <w:unhideWhenUsed/>
    <w:rsid w:val="00E03743"/>
    <w:rPr>
      <w:rFonts w:ascii="Tahoma" w:hAnsi="Tahoma" w:cs="Tahoma"/>
      <w:sz w:val="16"/>
      <w:szCs w:val="16"/>
    </w:rPr>
  </w:style>
  <w:style w:type="character" w:customStyle="1" w:styleId="afd">
    <w:name w:val="文件引導模式 字元"/>
    <w:basedOn w:val="a2"/>
    <w:link w:val="afc"/>
    <w:semiHidden/>
    <w:rsid w:val="00E03743"/>
    <w:rPr>
      <w:rFonts w:ascii="Tahoma" w:hAnsi="Tahoma" w:cs="Tahoma"/>
      <w:color w:val="404040" w:themeColor="text1" w:themeTint="BF"/>
      <w:sz w:val="16"/>
      <w:szCs w:val="16"/>
    </w:rPr>
  </w:style>
  <w:style w:type="paragraph" w:styleId="afe">
    <w:name w:val="E-mail Signature"/>
    <w:basedOn w:val="a1"/>
    <w:link w:val="aff"/>
    <w:semiHidden/>
    <w:unhideWhenUsed/>
    <w:rsid w:val="00E03743"/>
  </w:style>
  <w:style w:type="character" w:customStyle="1" w:styleId="aff">
    <w:name w:val="電子郵件簽名 字元"/>
    <w:basedOn w:val="a2"/>
    <w:link w:val="afe"/>
    <w:semiHidden/>
    <w:rsid w:val="00E03743"/>
    <w:rPr>
      <w:color w:val="404040" w:themeColor="text1" w:themeTint="BF"/>
      <w:sz w:val="20"/>
    </w:rPr>
  </w:style>
  <w:style w:type="paragraph" w:styleId="aff0">
    <w:name w:val="endnote text"/>
    <w:basedOn w:val="a1"/>
    <w:link w:val="aff1"/>
    <w:semiHidden/>
    <w:unhideWhenUsed/>
    <w:rsid w:val="00E03743"/>
    <w:rPr>
      <w:szCs w:val="20"/>
    </w:rPr>
  </w:style>
  <w:style w:type="character" w:customStyle="1" w:styleId="aff1">
    <w:name w:val="章節附註文字 字元"/>
    <w:basedOn w:val="a2"/>
    <w:link w:val="aff0"/>
    <w:semiHidden/>
    <w:rsid w:val="00E03743"/>
    <w:rPr>
      <w:color w:val="404040" w:themeColor="text1" w:themeTint="BF"/>
      <w:sz w:val="20"/>
      <w:szCs w:val="20"/>
    </w:rPr>
  </w:style>
  <w:style w:type="paragraph" w:styleId="aff2">
    <w:name w:val="envelope address"/>
    <w:basedOn w:val="a1"/>
    <w:semiHidden/>
    <w:unhideWhenUsed/>
    <w:rsid w:val="00E037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rsid w:val="00E03743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rsid w:val="00E03743"/>
    <w:rPr>
      <w:szCs w:val="20"/>
    </w:rPr>
  </w:style>
  <w:style w:type="character" w:customStyle="1" w:styleId="aff5">
    <w:name w:val="註腳文字 字元"/>
    <w:basedOn w:val="a2"/>
    <w:link w:val="aff4"/>
    <w:semiHidden/>
    <w:rsid w:val="00E03743"/>
    <w:rPr>
      <w:color w:val="404040" w:themeColor="text1" w:themeTint="BF"/>
      <w:sz w:val="20"/>
      <w:szCs w:val="20"/>
    </w:rPr>
  </w:style>
  <w:style w:type="character" w:customStyle="1" w:styleId="10">
    <w:name w:val="標題 1 字元"/>
    <w:basedOn w:val="a2"/>
    <w:link w:val="1"/>
    <w:rsid w:val="00E03743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32">
    <w:name w:val="標題 3 字元"/>
    <w:basedOn w:val="a2"/>
    <w:link w:val="31"/>
    <w:semiHidden/>
    <w:rsid w:val="00E03743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42">
    <w:name w:val="標題 4 字元"/>
    <w:basedOn w:val="a2"/>
    <w:link w:val="41"/>
    <w:semiHidden/>
    <w:rsid w:val="00E03743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52">
    <w:name w:val="標題 5 字元"/>
    <w:basedOn w:val="a2"/>
    <w:link w:val="51"/>
    <w:semiHidden/>
    <w:rsid w:val="00E03743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60">
    <w:name w:val="標題 6 字元"/>
    <w:basedOn w:val="a2"/>
    <w:link w:val="6"/>
    <w:semiHidden/>
    <w:rsid w:val="00E03743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70">
    <w:name w:val="標題 7 字元"/>
    <w:basedOn w:val="a2"/>
    <w:link w:val="7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2"/>
    <w:link w:val="8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2"/>
    <w:link w:val="9"/>
    <w:semiHidden/>
    <w:rsid w:val="00E037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sid w:val="00E03743"/>
    <w:rPr>
      <w:i/>
      <w:iCs/>
    </w:rPr>
  </w:style>
  <w:style w:type="character" w:customStyle="1" w:styleId="HTML0">
    <w:name w:val="HTML 位址 字元"/>
    <w:basedOn w:val="a2"/>
    <w:link w:val="HTML"/>
    <w:semiHidden/>
    <w:rsid w:val="00E03743"/>
    <w:rPr>
      <w:i/>
      <w:iCs/>
      <w:color w:val="404040" w:themeColor="text1" w:themeTint="BF"/>
      <w:sz w:val="20"/>
    </w:rPr>
  </w:style>
  <w:style w:type="paragraph" w:styleId="HTML1">
    <w:name w:val="HTML Preformatted"/>
    <w:basedOn w:val="a1"/>
    <w:link w:val="HTML2"/>
    <w:semiHidden/>
    <w:unhideWhenUsed/>
    <w:rsid w:val="00E03743"/>
    <w:rPr>
      <w:rFonts w:ascii="Consolas" w:hAnsi="Consolas"/>
      <w:szCs w:val="20"/>
    </w:rPr>
  </w:style>
  <w:style w:type="character" w:customStyle="1" w:styleId="HTML2">
    <w:name w:val="HTML 預設格式 字元"/>
    <w:basedOn w:val="a2"/>
    <w:link w:val="HTML1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rsid w:val="00E03743"/>
    <w:pPr>
      <w:ind w:left="200" w:hanging="200"/>
    </w:pPr>
  </w:style>
  <w:style w:type="paragraph" w:styleId="29">
    <w:name w:val="index 2"/>
    <w:basedOn w:val="a1"/>
    <w:next w:val="a1"/>
    <w:autoRedefine/>
    <w:semiHidden/>
    <w:unhideWhenUsed/>
    <w:rsid w:val="00E03743"/>
    <w:pPr>
      <w:ind w:left="400" w:hanging="200"/>
    </w:pPr>
  </w:style>
  <w:style w:type="paragraph" w:styleId="37">
    <w:name w:val="index 3"/>
    <w:basedOn w:val="a1"/>
    <w:next w:val="a1"/>
    <w:autoRedefine/>
    <w:semiHidden/>
    <w:unhideWhenUsed/>
    <w:rsid w:val="00E03743"/>
    <w:pPr>
      <w:ind w:left="600" w:hanging="200"/>
    </w:pPr>
  </w:style>
  <w:style w:type="paragraph" w:styleId="43">
    <w:name w:val="index 4"/>
    <w:basedOn w:val="a1"/>
    <w:next w:val="a1"/>
    <w:autoRedefine/>
    <w:semiHidden/>
    <w:unhideWhenUsed/>
    <w:rsid w:val="00E03743"/>
    <w:pPr>
      <w:ind w:left="800" w:hanging="200"/>
    </w:pPr>
  </w:style>
  <w:style w:type="paragraph" w:styleId="53">
    <w:name w:val="index 5"/>
    <w:basedOn w:val="a1"/>
    <w:next w:val="a1"/>
    <w:autoRedefine/>
    <w:semiHidden/>
    <w:unhideWhenUsed/>
    <w:rsid w:val="00E03743"/>
    <w:pPr>
      <w:ind w:left="1000" w:hanging="200"/>
    </w:pPr>
  </w:style>
  <w:style w:type="paragraph" w:styleId="61">
    <w:name w:val="index 6"/>
    <w:basedOn w:val="a1"/>
    <w:next w:val="a1"/>
    <w:autoRedefine/>
    <w:semiHidden/>
    <w:unhideWhenUsed/>
    <w:rsid w:val="00E03743"/>
    <w:pPr>
      <w:ind w:left="1200" w:hanging="200"/>
    </w:pPr>
  </w:style>
  <w:style w:type="paragraph" w:styleId="71">
    <w:name w:val="index 7"/>
    <w:basedOn w:val="a1"/>
    <w:next w:val="a1"/>
    <w:autoRedefine/>
    <w:semiHidden/>
    <w:unhideWhenUsed/>
    <w:rsid w:val="00E03743"/>
    <w:pPr>
      <w:ind w:left="1400" w:hanging="200"/>
    </w:pPr>
  </w:style>
  <w:style w:type="paragraph" w:styleId="81">
    <w:name w:val="index 8"/>
    <w:basedOn w:val="a1"/>
    <w:next w:val="a1"/>
    <w:autoRedefine/>
    <w:semiHidden/>
    <w:unhideWhenUsed/>
    <w:rsid w:val="00E03743"/>
    <w:pPr>
      <w:ind w:left="1600" w:hanging="200"/>
    </w:pPr>
  </w:style>
  <w:style w:type="paragraph" w:styleId="91">
    <w:name w:val="index 9"/>
    <w:basedOn w:val="a1"/>
    <w:next w:val="a1"/>
    <w:autoRedefine/>
    <w:semiHidden/>
    <w:unhideWhenUsed/>
    <w:rsid w:val="00E03743"/>
    <w:pPr>
      <w:ind w:left="1800" w:hanging="200"/>
    </w:pPr>
  </w:style>
  <w:style w:type="paragraph" w:styleId="aff6">
    <w:name w:val="index heading"/>
    <w:basedOn w:val="a1"/>
    <w:next w:val="11"/>
    <w:semiHidden/>
    <w:unhideWhenUsed/>
    <w:rsid w:val="00E03743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rsid w:val="00E03743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aff8">
    <w:name w:val="鮮明引文 字元"/>
    <w:basedOn w:val="a2"/>
    <w:link w:val="aff7"/>
    <w:rsid w:val="00E03743"/>
    <w:rPr>
      <w:b/>
      <w:bCs/>
      <w:i/>
      <w:iCs/>
      <w:color w:val="7C8F97" w:themeColor="accent1"/>
      <w:sz w:val="20"/>
    </w:rPr>
  </w:style>
  <w:style w:type="paragraph" w:styleId="aff9">
    <w:name w:val="List"/>
    <w:basedOn w:val="a1"/>
    <w:semiHidden/>
    <w:unhideWhenUsed/>
    <w:rsid w:val="00E03743"/>
    <w:pPr>
      <w:ind w:left="360" w:hanging="360"/>
      <w:contextualSpacing/>
    </w:pPr>
  </w:style>
  <w:style w:type="paragraph" w:styleId="2a">
    <w:name w:val="List 2"/>
    <w:basedOn w:val="a1"/>
    <w:semiHidden/>
    <w:unhideWhenUsed/>
    <w:rsid w:val="00E03743"/>
    <w:pPr>
      <w:ind w:left="720" w:hanging="360"/>
      <w:contextualSpacing/>
    </w:pPr>
  </w:style>
  <w:style w:type="paragraph" w:styleId="38">
    <w:name w:val="List 3"/>
    <w:basedOn w:val="a1"/>
    <w:semiHidden/>
    <w:unhideWhenUsed/>
    <w:rsid w:val="00E03743"/>
    <w:pPr>
      <w:ind w:left="1080" w:hanging="360"/>
      <w:contextualSpacing/>
    </w:pPr>
  </w:style>
  <w:style w:type="paragraph" w:styleId="44">
    <w:name w:val="List 4"/>
    <w:basedOn w:val="a1"/>
    <w:semiHidden/>
    <w:unhideWhenUsed/>
    <w:rsid w:val="00E03743"/>
    <w:pPr>
      <w:ind w:left="1440" w:hanging="360"/>
      <w:contextualSpacing/>
    </w:pPr>
  </w:style>
  <w:style w:type="paragraph" w:styleId="54">
    <w:name w:val="List 5"/>
    <w:basedOn w:val="a1"/>
    <w:semiHidden/>
    <w:unhideWhenUsed/>
    <w:rsid w:val="00E03743"/>
    <w:pPr>
      <w:ind w:left="1800" w:hanging="360"/>
      <w:contextualSpacing/>
    </w:pPr>
  </w:style>
  <w:style w:type="paragraph" w:styleId="a0">
    <w:name w:val="List Bullet"/>
    <w:basedOn w:val="a1"/>
    <w:semiHidden/>
    <w:unhideWhenUsed/>
    <w:rsid w:val="00E03743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E03743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E03743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E03743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E03743"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rsid w:val="00E03743"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rsid w:val="00E03743"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rsid w:val="00E03743"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rsid w:val="00E03743"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rsid w:val="00E03743"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rsid w:val="00E03743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E03743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E03743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E03743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E03743"/>
    <w:pPr>
      <w:numPr>
        <w:numId w:val="10"/>
      </w:numPr>
      <w:contextualSpacing/>
    </w:pPr>
  </w:style>
  <w:style w:type="paragraph" w:styleId="affb">
    <w:name w:val="List Paragraph"/>
    <w:basedOn w:val="a1"/>
    <w:qFormat/>
    <w:rsid w:val="00E03743"/>
    <w:pPr>
      <w:ind w:left="720"/>
      <w:contextualSpacing/>
    </w:pPr>
  </w:style>
  <w:style w:type="paragraph" w:styleId="affc">
    <w:name w:val="macro"/>
    <w:link w:val="affd"/>
    <w:semiHidden/>
    <w:unhideWhenUsed/>
    <w:rsid w:val="00E037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affd">
    <w:name w:val="巨集文字 字元"/>
    <w:basedOn w:val="a2"/>
    <w:link w:val="affc"/>
    <w:semiHidden/>
    <w:rsid w:val="00E03743"/>
    <w:rPr>
      <w:rFonts w:ascii="Consolas" w:hAnsi="Consolas"/>
      <w:color w:val="404040" w:themeColor="text1" w:themeTint="BF"/>
      <w:sz w:val="20"/>
      <w:szCs w:val="20"/>
    </w:rPr>
  </w:style>
  <w:style w:type="paragraph" w:styleId="affe">
    <w:name w:val="Message Header"/>
    <w:basedOn w:val="a1"/>
    <w:link w:val="afff"/>
    <w:semiHidden/>
    <w:unhideWhenUsed/>
    <w:rsid w:val="00E037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訊息欄位名稱 字元"/>
    <w:basedOn w:val="a2"/>
    <w:link w:val="affe"/>
    <w:semiHidden/>
    <w:rsid w:val="00E0374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0">
    <w:name w:val="No Spacing"/>
    <w:qFormat/>
    <w:rsid w:val="00E03743"/>
    <w:rPr>
      <w:color w:val="404040" w:themeColor="text1" w:themeTint="BF"/>
      <w:sz w:val="20"/>
    </w:rPr>
  </w:style>
  <w:style w:type="paragraph" w:styleId="Web">
    <w:name w:val="Normal (Web)"/>
    <w:basedOn w:val="a1"/>
    <w:semiHidden/>
    <w:unhideWhenUsed/>
    <w:rsid w:val="00E03743"/>
    <w:rPr>
      <w:rFonts w:ascii="Times New Roman" w:hAnsi="Times New Roman" w:cs="Times New Roman"/>
      <w:sz w:val="24"/>
      <w:szCs w:val="24"/>
    </w:rPr>
  </w:style>
  <w:style w:type="paragraph" w:styleId="afff1">
    <w:name w:val="Normal Indent"/>
    <w:basedOn w:val="a1"/>
    <w:semiHidden/>
    <w:unhideWhenUsed/>
    <w:rsid w:val="00E03743"/>
    <w:pPr>
      <w:ind w:left="720"/>
    </w:pPr>
  </w:style>
  <w:style w:type="paragraph" w:styleId="afff2">
    <w:name w:val="Note Heading"/>
    <w:basedOn w:val="a1"/>
    <w:next w:val="a1"/>
    <w:link w:val="afff3"/>
    <w:semiHidden/>
    <w:unhideWhenUsed/>
    <w:rsid w:val="00E03743"/>
  </w:style>
  <w:style w:type="character" w:customStyle="1" w:styleId="afff3">
    <w:name w:val="註釋標題 字元"/>
    <w:basedOn w:val="a2"/>
    <w:link w:val="afff2"/>
    <w:semiHidden/>
    <w:rsid w:val="00E03743"/>
    <w:rPr>
      <w:color w:val="404040" w:themeColor="text1" w:themeTint="BF"/>
      <w:sz w:val="20"/>
    </w:rPr>
  </w:style>
  <w:style w:type="paragraph" w:styleId="afff4">
    <w:name w:val="Plain Text"/>
    <w:basedOn w:val="a1"/>
    <w:link w:val="afff5"/>
    <w:semiHidden/>
    <w:unhideWhenUsed/>
    <w:rsid w:val="00E03743"/>
    <w:rPr>
      <w:rFonts w:ascii="Consolas" w:hAnsi="Consolas"/>
      <w:sz w:val="21"/>
      <w:szCs w:val="21"/>
    </w:rPr>
  </w:style>
  <w:style w:type="character" w:customStyle="1" w:styleId="afff5">
    <w:name w:val="純文字 字元"/>
    <w:basedOn w:val="a2"/>
    <w:link w:val="afff4"/>
    <w:semiHidden/>
    <w:rsid w:val="00E03743"/>
    <w:rPr>
      <w:rFonts w:ascii="Consolas" w:hAnsi="Consolas"/>
      <w:color w:val="404040" w:themeColor="text1" w:themeTint="BF"/>
      <w:sz w:val="21"/>
      <w:szCs w:val="21"/>
    </w:rPr>
  </w:style>
  <w:style w:type="paragraph" w:styleId="afff6">
    <w:name w:val="Quote"/>
    <w:basedOn w:val="a1"/>
    <w:next w:val="a1"/>
    <w:link w:val="afff7"/>
    <w:qFormat/>
    <w:rsid w:val="00E03743"/>
    <w:rPr>
      <w:i/>
      <w:iCs/>
      <w:color w:val="000000" w:themeColor="text1"/>
    </w:rPr>
  </w:style>
  <w:style w:type="character" w:customStyle="1" w:styleId="afff7">
    <w:name w:val="引文 字元"/>
    <w:basedOn w:val="a2"/>
    <w:link w:val="afff6"/>
    <w:rsid w:val="00E03743"/>
    <w:rPr>
      <w:i/>
      <w:iCs/>
      <w:color w:val="000000" w:themeColor="text1"/>
      <w:sz w:val="20"/>
    </w:rPr>
  </w:style>
  <w:style w:type="paragraph" w:styleId="afff8">
    <w:name w:val="Salutation"/>
    <w:basedOn w:val="a1"/>
    <w:next w:val="a1"/>
    <w:link w:val="afff9"/>
    <w:semiHidden/>
    <w:unhideWhenUsed/>
    <w:rsid w:val="00E03743"/>
  </w:style>
  <w:style w:type="character" w:customStyle="1" w:styleId="afff9">
    <w:name w:val="問候 字元"/>
    <w:basedOn w:val="a2"/>
    <w:link w:val="afff8"/>
    <w:semiHidden/>
    <w:rsid w:val="00E03743"/>
    <w:rPr>
      <w:color w:val="404040" w:themeColor="text1" w:themeTint="BF"/>
      <w:sz w:val="20"/>
    </w:rPr>
  </w:style>
  <w:style w:type="paragraph" w:styleId="afffa">
    <w:name w:val="Subtitle"/>
    <w:basedOn w:val="a1"/>
    <w:next w:val="a1"/>
    <w:link w:val="afffb"/>
    <w:qFormat/>
    <w:rsid w:val="00E03743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afffb">
    <w:name w:val="副標題 字元"/>
    <w:basedOn w:val="a2"/>
    <w:link w:val="afffa"/>
    <w:rsid w:val="00E03743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afffc">
    <w:name w:val="table of authorities"/>
    <w:basedOn w:val="a1"/>
    <w:next w:val="a1"/>
    <w:semiHidden/>
    <w:unhideWhenUsed/>
    <w:rsid w:val="00E03743"/>
    <w:pPr>
      <w:ind w:left="200" w:hanging="200"/>
    </w:pPr>
  </w:style>
  <w:style w:type="paragraph" w:styleId="afffd">
    <w:name w:val="table of figures"/>
    <w:basedOn w:val="a1"/>
    <w:next w:val="a1"/>
    <w:semiHidden/>
    <w:unhideWhenUsed/>
    <w:rsid w:val="00E03743"/>
  </w:style>
  <w:style w:type="paragraph" w:styleId="afffe">
    <w:name w:val="Title"/>
    <w:basedOn w:val="a1"/>
    <w:next w:val="a1"/>
    <w:link w:val="affff"/>
    <w:qFormat/>
    <w:rsid w:val="00E03743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affff">
    <w:name w:val="標題 字元"/>
    <w:basedOn w:val="a2"/>
    <w:link w:val="afffe"/>
    <w:rsid w:val="00E03743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affff0">
    <w:name w:val="toa heading"/>
    <w:basedOn w:val="a1"/>
    <w:next w:val="a1"/>
    <w:semiHidden/>
    <w:unhideWhenUsed/>
    <w:rsid w:val="00E0374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rsid w:val="00E03743"/>
    <w:pPr>
      <w:spacing w:after="100"/>
    </w:pPr>
  </w:style>
  <w:style w:type="paragraph" w:styleId="2c">
    <w:name w:val="toc 2"/>
    <w:basedOn w:val="a1"/>
    <w:next w:val="a1"/>
    <w:autoRedefine/>
    <w:semiHidden/>
    <w:unhideWhenUsed/>
    <w:rsid w:val="00E03743"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rsid w:val="00E03743"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rsid w:val="00E03743"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rsid w:val="00E03743"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rsid w:val="00E03743"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rsid w:val="00E03743"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rsid w:val="00E03743"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rsid w:val="00E03743"/>
    <w:pPr>
      <w:spacing w:after="100"/>
      <w:ind w:left="1600"/>
    </w:pPr>
  </w:style>
  <w:style w:type="paragraph" w:styleId="affff1">
    <w:name w:val="TOC Heading"/>
    <w:basedOn w:val="1"/>
    <w:next w:val="a1"/>
    <w:semiHidden/>
    <w:unhideWhenUsed/>
    <w:qFormat/>
    <w:rsid w:val="00E03743"/>
    <w:pPr>
      <w:outlineLvl w:val="9"/>
    </w:pPr>
  </w:style>
  <w:style w:type="table" w:styleId="affff2">
    <w:name w:val="Table Grid"/>
    <w:basedOn w:val="a3"/>
    <w:uiPriority w:val="59"/>
    <w:rsid w:val="00DE5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Siyan</dc:creator>
  <cp:keywords/>
  <dc:description/>
  <cp:lastModifiedBy>KKson</cp:lastModifiedBy>
  <cp:revision>216</cp:revision>
  <dcterms:created xsi:type="dcterms:W3CDTF">2013-04-18T10:40:00Z</dcterms:created>
  <dcterms:modified xsi:type="dcterms:W3CDTF">2013-04-26T09:55:00Z</dcterms:modified>
  <cp:category/>
</cp:coreProperties>
</file>