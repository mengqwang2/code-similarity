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4359F0CB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</w:p>
    <w:p w14:paraId="4D2393E2" w14:textId="77777777" w:rsidR="00042FED" w:rsidRDefault="004F5B0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2AFC62D4" w14:textId="68ED3079" w:rsidR="006F1641" w:rsidRPr="00042FED" w:rsidRDefault="00AD395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 w:hint="eastAsia"/>
          <w:lang w:eastAsia="zh-TW"/>
        </w:rPr>
        <w:t xml:space="preserve">Content of </w:t>
      </w:r>
      <w:r w:rsidRPr="00042FED">
        <w:rPr>
          <w:rFonts w:eastAsia="新細明體"/>
          <w:lang w:eastAsia="zh-TW"/>
        </w:rPr>
        <w:t>User story 2</w:t>
      </w:r>
    </w:p>
    <w:p w14:paraId="1609E734" w14:textId="1843070F" w:rsidR="00AF0623" w:rsidRPr="00BD53BD" w:rsidRDefault="002F6139" w:rsidP="00BD53BD">
      <w:pPr>
        <w:pStyle w:val="ListParagraph"/>
        <w:numPr>
          <w:ilvl w:val="1"/>
          <w:numId w:val="12"/>
        </w:numPr>
        <w:rPr>
          <w:rFonts w:eastAsia="新細明體"/>
          <w:lang w:eastAsia="zh-TW"/>
        </w:rPr>
      </w:pPr>
      <w:r w:rsidRPr="00BD53BD">
        <w:rPr>
          <w:rFonts w:eastAsia="新細明體"/>
          <w:lang w:eastAsia="zh-TW"/>
        </w:rPr>
        <w:t>Class Diagram design</w:t>
      </w:r>
      <w:r w:rsidR="00BD53BD" w:rsidRPr="00BD53BD">
        <w:t xml:space="preserve"> </w:t>
      </w:r>
      <w:r w:rsidR="00BD53BD" w:rsidRPr="00BD53BD">
        <w:rPr>
          <w:rFonts w:eastAsia="新細明體"/>
          <w:lang w:eastAsia="zh-TW"/>
        </w:rPr>
        <w:t>of User story 2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6C7776B5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623768">
        <w:rPr>
          <w:rFonts w:eastAsia="新細明體" w:hint="eastAsia"/>
          <w:lang w:eastAsia="zh-TW"/>
        </w:rPr>
        <w:t>2</w:t>
      </w:r>
      <w:r w:rsidR="00623768" w:rsidRPr="00623768">
        <w:t>-</w:t>
      </w:r>
      <w:r w:rsidR="00D83687">
        <w:rPr>
          <w:rFonts w:eastAsia="新細明體" w:hint="eastAsia"/>
          <w:lang w:eastAsia="zh-TW"/>
        </w:rPr>
        <w:t>19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6C7D4A71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0DD549" w14:textId="77777777" w:rsidR="00FA4D2B" w:rsidRDefault="00FA4D2B">
      <w:r>
        <w:separator/>
      </w:r>
    </w:p>
  </w:endnote>
  <w:endnote w:type="continuationSeparator" w:id="0">
    <w:p w14:paraId="1C72428B" w14:textId="77777777" w:rsidR="00FA4D2B" w:rsidRDefault="00FA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74E58" w14:textId="77777777" w:rsidR="00EB3B77" w:rsidRDefault="00EB3B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7A46C" w14:textId="77777777" w:rsidR="00EB3B77" w:rsidRDefault="00EB3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0AD85" w14:textId="77777777" w:rsidR="00FA4D2B" w:rsidRDefault="00FA4D2B">
      <w:r>
        <w:separator/>
      </w:r>
    </w:p>
  </w:footnote>
  <w:footnote w:type="continuationSeparator" w:id="0">
    <w:p w14:paraId="6BDFD4F6" w14:textId="77777777" w:rsidR="00FA4D2B" w:rsidRDefault="00FA4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34BF" w14:textId="77777777" w:rsidR="00EB3B77" w:rsidRDefault="00EB3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DEB5C" w14:textId="77777777" w:rsidR="00EB3B77" w:rsidRDefault="00EB3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20EF6D21" w:rsidR="00243642" w:rsidRPr="00243642" w:rsidRDefault="00724202" w:rsidP="00EB3B77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EB3B77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45FE9FCE" w:rsidR="00601DB5" w:rsidRDefault="00BB2632" w:rsidP="00EB3B77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EB3B77">
                        <w:rPr>
                          <w:rFonts w:eastAsia="新細明體" w:hint="eastAsia"/>
                          <w:lang w:eastAsia="zh-TW"/>
                        </w:rPr>
                        <w:t>19</w:t>
                      </w:r>
                      <w:r w:rsidR="00601DB5">
                        <w:t xml:space="preserve"> </w:t>
                      </w:r>
                      <w:bookmarkStart w:id="0" w:name="_GoBack"/>
                      <w:bookmarkEnd w:id="0"/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86F41"/>
    <w:rsid w:val="00092827"/>
    <w:rsid w:val="000C54C3"/>
    <w:rsid w:val="000E09B0"/>
    <w:rsid w:val="000E0FDB"/>
    <w:rsid w:val="000F212F"/>
    <w:rsid w:val="00116241"/>
    <w:rsid w:val="001165AB"/>
    <w:rsid w:val="00150EC8"/>
    <w:rsid w:val="00153337"/>
    <w:rsid w:val="00192191"/>
    <w:rsid w:val="00192307"/>
    <w:rsid w:val="001A3A76"/>
    <w:rsid w:val="001B1C31"/>
    <w:rsid w:val="001C7E10"/>
    <w:rsid w:val="001E0752"/>
    <w:rsid w:val="001E2018"/>
    <w:rsid w:val="001F56FD"/>
    <w:rsid w:val="00221848"/>
    <w:rsid w:val="00235EC9"/>
    <w:rsid w:val="00243642"/>
    <w:rsid w:val="002508A1"/>
    <w:rsid w:val="00273DDE"/>
    <w:rsid w:val="0029157F"/>
    <w:rsid w:val="002A1F45"/>
    <w:rsid w:val="002B1A3D"/>
    <w:rsid w:val="002B632D"/>
    <w:rsid w:val="002C1264"/>
    <w:rsid w:val="002C19CB"/>
    <w:rsid w:val="002C254B"/>
    <w:rsid w:val="002F6139"/>
    <w:rsid w:val="002F7927"/>
    <w:rsid w:val="00303D5B"/>
    <w:rsid w:val="00305342"/>
    <w:rsid w:val="00334430"/>
    <w:rsid w:val="00336280"/>
    <w:rsid w:val="00365729"/>
    <w:rsid w:val="00381A59"/>
    <w:rsid w:val="003A4A22"/>
    <w:rsid w:val="003B67F9"/>
    <w:rsid w:val="003D2E1B"/>
    <w:rsid w:val="003F0E98"/>
    <w:rsid w:val="003F5C89"/>
    <w:rsid w:val="003F63AE"/>
    <w:rsid w:val="003F7C74"/>
    <w:rsid w:val="00417F7F"/>
    <w:rsid w:val="00446F37"/>
    <w:rsid w:val="00447E06"/>
    <w:rsid w:val="00465938"/>
    <w:rsid w:val="004A1539"/>
    <w:rsid w:val="004A27F7"/>
    <w:rsid w:val="004A42D6"/>
    <w:rsid w:val="004E566A"/>
    <w:rsid w:val="004F5B02"/>
    <w:rsid w:val="004F6157"/>
    <w:rsid w:val="005251BF"/>
    <w:rsid w:val="00530402"/>
    <w:rsid w:val="005573BC"/>
    <w:rsid w:val="00596449"/>
    <w:rsid w:val="005A0677"/>
    <w:rsid w:val="005A11AB"/>
    <w:rsid w:val="005A1DEA"/>
    <w:rsid w:val="005A240D"/>
    <w:rsid w:val="005E43DF"/>
    <w:rsid w:val="005E61C7"/>
    <w:rsid w:val="00600A00"/>
    <w:rsid w:val="00601DB5"/>
    <w:rsid w:val="00610C55"/>
    <w:rsid w:val="00623768"/>
    <w:rsid w:val="00640BB3"/>
    <w:rsid w:val="00660F81"/>
    <w:rsid w:val="00673AD1"/>
    <w:rsid w:val="006E1CF6"/>
    <w:rsid w:val="006F1641"/>
    <w:rsid w:val="006F5E26"/>
    <w:rsid w:val="00705197"/>
    <w:rsid w:val="00706CCC"/>
    <w:rsid w:val="00710C38"/>
    <w:rsid w:val="00724202"/>
    <w:rsid w:val="00760A30"/>
    <w:rsid w:val="00790191"/>
    <w:rsid w:val="007946AB"/>
    <w:rsid w:val="00794D4C"/>
    <w:rsid w:val="007963E0"/>
    <w:rsid w:val="00796C59"/>
    <w:rsid w:val="007A121D"/>
    <w:rsid w:val="007A2BDE"/>
    <w:rsid w:val="007B34E7"/>
    <w:rsid w:val="007C48EF"/>
    <w:rsid w:val="007C4CD4"/>
    <w:rsid w:val="007E3BC9"/>
    <w:rsid w:val="0083754F"/>
    <w:rsid w:val="00844A8A"/>
    <w:rsid w:val="00872733"/>
    <w:rsid w:val="008851C0"/>
    <w:rsid w:val="008C2AE8"/>
    <w:rsid w:val="008D306B"/>
    <w:rsid w:val="008E7A92"/>
    <w:rsid w:val="00925B85"/>
    <w:rsid w:val="00944D8C"/>
    <w:rsid w:val="00967CBA"/>
    <w:rsid w:val="0098080B"/>
    <w:rsid w:val="009B6581"/>
    <w:rsid w:val="00A2244D"/>
    <w:rsid w:val="00A4351A"/>
    <w:rsid w:val="00A80B52"/>
    <w:rsid w:val="00AD0688"/>
    <w:rsid w:val="00AD20E8"/>
    <w:rsid w:val="00AD3952"/>
    <w:rsid w:val="00AD59EB"/>
    <w:rsid w:val="00AF0623"/>
    <w:rsid w:val="00B000CE"/>
    <w:rsid w:val="00B35A3E"/>
    <w:rsid w:val="00B37648"/>
    <w:rsid w:val="00B53D4E"/>
    <w:rsid w:val="00B6116C"/>
    <w:rsid w:val="00B9393D"/>
    <w:rsid w:val="00BB2632"/>
    <w:rsid w:val="00BC3AA0"/>
    <w:rsid w:val="00BD53BD"/>
    <w:rsid w:val="00BD5E86"/>
    <w:rsid w:val="00BD5FA8"/>
    <w:rsid w:val="00BE2029"/>
    <w:rsid w:val="00BE668B"/>
    <w:rsid w:val="00BF27A3"/>
    <w:rsid w:val="00BF3480"/>
    <w:rsid w:val="00BF4848"/>
    <w:rsid w:val="00C3614B"/>
    <w:rsid w:val="00C434B5"/>
    <w:rsid w:val="00C60CAB"/>
    <w:rsid w:val="00C70725"/>
    <w:rsid w:val="00C97675"/>
    <w:rsid w:val="00CE3B12"/>
    <w:rsid w:val="00CE58CD"/>
    <w:rsid w:val="00CF2011"/>
    <w:rsid w:val="00D1535C"/>
    <w:rsid w:val="00D330D7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E03743"/>
    <w:rsid w:val="00E34BC3"/>
    <w:rsid w:val="00E40466"/>
    <w:rsid w:val="00E46182"/>
    <w:rsid w:val="00EA74F6"/>
    <w:rsid w:val="00EB39B6"/>
    <w:rsid w:val="00EB3B77"/>
    <w:rsid w:val="00EF054D"/>
    <w:rsid w:val="00F20F98"/>
    <w:rsid w:val="00F21777"/>
    <w:rsid w:val="00F57A89"/>
    <w:rsid w:val="00F7616A"/>
    <w:rsid w:val="00FA4226"/>
    <w:rsid w:val="00FA4D2B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152</cp:revision>
  <dcterms:created xsi:type="dcterms:W3CDTF">2013-04-18T10:40:00Z</dcterms:created>
  <dcterms:modified xsi:type="dcterms:W3CDTF">2013-04-27T13:53:00Z</dcterms:modified>
  <cp:category/>
</cp:coreProperties>
</file>