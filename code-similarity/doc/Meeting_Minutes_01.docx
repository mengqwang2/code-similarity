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 w:hint="eastAsia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3FA5F06F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 w:hint="eastAsia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2013-01-29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 w:hint="eastAsia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19AE1E34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 w:hint="eastAsia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18:05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 w:hint="eastAsia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0F942FB6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 w:hint="eastAsia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19:10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 w:hint="eastAsia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 w:hint="eastAsia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 w:hint="eastAsia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 w:hint="eastAsia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 w:hint="eastAsia"/>
          <w:b/>
          <w:lang w:eastAsia="zh-TW"/>
        </w:rPr>
      </w:pPr>
    </w:p>
    <w:p w14:paraId="69BA842A" w14:textId="7A0017DD" w:rsidR="00F57A89" w:rsidRDefault="00F57A89" w:rsidP="00623768">
      <w:pPr>
        <w:pStyle w:val="DateandRecipient"/>
        <w:spacing w:before="0" w:line="312" w:lineRule="auto"/>
        <w:rPr>
          <w:rFonts w:eastAsia="新細明體" w:hint="eastAsia"/>
          <w:lang w:eastAsia="zh-TW"/>
        </w:rPr>
      </w:pPr>
      <w:r w:rsidRPr="00F57A89">
        <w:rPr>
          <w:b/>
        </w:rPr>
        <w:t>Progress Report</w:t>
      </w:r>
      <w:r>
        <w:rPr>
          <w:b/>
        </w:rPr>
        <w:t>:</w:t>
      </w:r>
      <w:r>
        <w:rPr>
          <w:b/>
        </w:rPr>
        <w:br/>
      </w:r>
      <w:r w:rsidR="00446F37">
        <w:rPr>
          <w:rFonts w:eastAsia="新細明體" w:hint="eastAsia"/>
          <w:lang w:eastAsia="zh-TW"/>
        </w:rPr>
        <w:t>N/A</w:t>
      </w:r>
    </w:p>
    <w:p w14:paraId="6201F5E4" w14:textId="77777777" w:rsidR="00796C59" w:rsidRPr="00446F37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 w:hint="eastAsia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514E7CE3" w14:textId="77777777" w:rsidR="00796C59" w:rsidRDefault="005251BF" w:rsidP="00623768">
      <w:pPr>
        <w:pStyle w:val="DateandRecipient"/>
        <w:numPr>
          <w:ilvl w:val="0"/>
          <w:numId w:val="13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Content of User </w:t>
      </w:r>
      <w:r>
        <w:rPr>
          <w:rFonts w:eastAsia="新細明體"/>
          <w:lang w:eastAsia="zh-TW"/>
        </w:rPr>
        <w:t>story</w:t>
      </w:r>
      <w:r>
        <w:rPr>
          <w:rFonts w:eastAsia="新細明體" w:hint="eastAsia"/>
          <w:lang w:eastAsia="zh-TW"/>
        </w:rPr>
        <w:t xml:space="preserve"> </w:t>
      </w:r>
      <w:r w:rsidR="001C7E10">
        <w:rPr>
          <w:rFonts w:eastAsia="新細明體" w:hint="eastAsia"/>
          <w:lang w:eastAsia="zh-TW"/>
        </w:rPr>
        <w:t>1</w:t>
      </w:r>
    </w:p>
    <w:p w14:paraId="5428CAF1" w14:textId="22CD4BCE" w:rsidR="00D42CDA" w:rsidRDefault="00796C59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Jenny recommended that the first user </w:t>
      </w:r>
      <w:r>
        <w:rPr>
          <w:rFonts w:eastAsia="新細明體"/>
          <w:lang w:eastAsia="zh-TW"/>
        </w:rPr>
        <w:t>story</w:t>
      </w:r>
      <w:r>
        <w:rPr>
          <w:rFonts w:eastAsia="新細明體" w:hint="eastAsia"/>
          <w:lang w:eastAsia="zh-TW"/>
        </w:rPr>
        <w:t xml:space="preserve"> of the project </w:t>
      </w:r>
      <w:r>
        <w:rPr>
          <w:rFonts w:eastAsia="新細明體"/>
          <w:lang w:eastAsia="zh-TW"/>
        </w:rPr>
        <w:t>should</w:t>
      </w:r>
      <w:r>
        <w:rPr>
          <w:rFonts w:eastAsia="新細明體" w:hint="eastAsia"/>
          <w:lang w:eastAsia="zh-TW"/>
        </w:rPr>
        <w:t xml:space="preserve"> be simple.</w:t>
      </w:r>
    </w:p>
    <w:p w14:paraId="0456FA36" w14:textId="479A4AD8" w:rsidR="00020DDD" w:rsidRDefault="00020DDD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Coffee suggested using line by line compare </w:t>
      </w:r>
      <w:r w:rsidRPr="00020DDD">
        <w:rPr>
          <w:rFonts w:eastAsia="新細明體"/>
          <w:lang w:eastAsia="zh-TW"/>
        </w:rPr>
        <w:t>algorithm</w:t>
      </w:r>
      <w:r w:rsidR="002A1F45">
        <w:rPr>
          <w:rFonts w:eastAsia="新細明體" w:hint="eastAsia"/>
          <w:lang w:eastAsia="zh-TW"/>
        </w:rPr>
        <w:t xml:space="preserve"> as first start</w:t>
      </w:r>
    </w:p>
    <w:p w14:paraId="33925C24" w14:textId="5F3F3DB2" w:rsidR="00221848" w:rsidRDefault="00334430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Bill said that a formatter may also be added to remove </w:t>
      </w:r>
      <w:r>
        <w:rPr>
          <w:rFonts w:eastAsia="新細明體"/>
          <w:lang w:eastAsia="zh-TW"/>
        </w:rPr>
        <w:t>the</w:t>
      </w:r>
      <w:r>
        <w:rPr>
          <w:rFonts w:eastAsia="新細明體" w:hint="eastAsia"/>
          <w:lang w:eastAsia="zh-TW"/>
        </w:rPr>
        <w:t xml:space="preserve"> blank line to increase </w:t>
      </w:r>
      <w:r w:rsidR="008D306B">
        <w:rPr>
          <w:rFonts w:eastAsia="新細明體"/>
          <w:lang w:eastAsia="zh-TW"/>
        </w:rPr>
        <w:t>accurately</w:t>
      </w:r>
    </w:p>
    <w:p w14:paraId="32B90499" w14:textId="2206B388" w:rsidR="0098080B" w:rsidRPr="0098080B" w:rsidRDefault="00706CCC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>A</w:t>
      </w:r>
      <w:r>
        <w:rPr>
          <w:rFonts w:eastAsia="新細明體" w:hint="eastAsia"/>
          <w:lang w:eastAsia="zh-TW"/>
        </w:rPr>
        <w:t>ll members agree</w:t>
      </w:r>
      <w:r w:rsidR="00CF2011">
        <w:rPr>
          <w:rFonts w:eastAsia="新細明體" w:hint="eastAsia"/>
          <w:lang w:eastAsia="zh-TW"/>
        </w:rPr>
        <w:t>d</w:t>
      </w:r>
    </w:p>
    <w:p w14:paraId="612B9694" w14:textId="767F2FD6" w:rsidR="007963E0" w:rsidRDefault="007963E0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WBS of </w:t>
      </w:r>
      <w:r w:rsidRPr="007963E0">
        <w:rPr>
          <w:rFonts w:eastAsia="新細明體"/>
          <w:lang w:eastAsia="zh-TW"/>
        </w:rPr>
        <w:t>User story 1</w:t>
      </w:r>
    </w:p>
    <w:p w14:paraId="257FF253" w14:textId="77777777" w:rsidR="001F56FD" w:rsidRDefault="00BF4848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Coffee </w:t>
      </w:r>
      <w:r w:rsidR="002C19CB">
        <w:rPr>
          <w:rFonts w:eastAsia="新細明體" w:hint="eastAsia"/>
          <w:lang w:eastAsia="zh-TW"/>
        </w:rPr>
        <w:t xml:space="preserve">predicted </w:t>
      </w:r>
      <w:r w:rsidR="007A2BDE">
        <w:rPr>
          <w:rFonts w:eastAsia="新細明體" w:hint="eastAsia"/>
          <w:lang w:eastAsia="zh-TW"/>
        </w:rPr>
        <w:t>the time expectation of each parts</w:t>
      </w:r>
    </w:p>
    <w:p w14:paraId="610E261F" w14:textId="3880309F" w:rsidR="00710C38" w:rsidRDefault="007A2BDE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all member agreed </w:t>
      </w:r>
    </w:p>
    <w:p w14:paraId="1EAF93E3" w14:textId="37F8071D" w:rsidR="00673AD1" w:rsidRDefault="005A240D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 w:rsidRPr="005A240D">
        <w:rPr>
          <w:rFonts w:eastAsia="新細明體"/>
          <w:lang w:eastAsia="zh-TW"/>
        </w:rPr>
        <w:t>Class Diagram design</w:t>
      </w:r>
    </w:p>
    <w:p w14:paraId="407141D5" w14:textId="23708A2A" w:rsidR="00600A00" w:rsidRDefault="00C60CAB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Bill </w:t>
      </w:r>
      <w:r w:rsidR="000E0FDB">
        <w:rPr>
          <w:rFonts w:eastAsia="新細明體" w:hint="eastAsia"/>
          <w:lang w:eastAsia="zh-TW"/>
        </w:rPr>
        <w:t>suggested an OO design with flow control class</w:t>
      </w:r>
    </w:p>
    <w:p w14:paraId="7FCE2BBA" w14:textId="2F713005" w:rsidR="000E0FDB" w:rsidRDefault="000E0FDB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Coffee represented that class should called next class by themselves to perform flow control</w:t>
      </w:r>
    </w:p>
    <w:p w14:paraId="0149EBE7" w14:textId="01F04BB8" w:rsidR="00BD5FA8" w:rsidRDefault="005E43DF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The OO </w:t>
      </w:r>
      <w:r>
        <w:rPr>
          <w:rFonts w:eastAsia="新細明體"/>
          <w:lang w:eastAsia="zh-TW"/>
        </w:rPr>
        <w:t>design</w:t>
      </w:r>
      <w:r>
        <w:rPr>
          <w:rFonts w:eastAsia="新細明體" w:hint="eastAsia"/>
          <w:lang w:eastAsia="zh-TW"/>
        </w:rPr>
        <w:t xml:space="preserve"> is decided by voting. Voting result</w:t>
      </w:r>
      <w:r>
        <w:rPr>
          <w:rFonts w:eastAsia="新細明體" w:hint="eastAsia"/>
          <w:lang w:eastAsia="zh-TW"/>
        </w:rPr>
        <w:tab/>
        <w:t>Coffee: Bill = 4:2</w:t>
      </w:r>
    </w:p>
    <w:p w14:paraId="038102E4" w14:textId="12F97017" w:rsidR="00465938" w:rsidRDefault="00844A8A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 w:rsidRPr="00844A8A">
        <w:rPr>
          <w:rFonts w:eastAsia="新細明體"/>
          <w:lang w:eastAsia="zh-TW"/>
        </w:rPr>
        <w:t xml:space="preserve">Team pair </w:t>
      </w:r>
      <w:r>
        <w:rPr>
          <w:rFonts w:eastAsia="新細明體"/>
          <w:lang w:eastAsia="zh-TW"/>
        </w:rPr>
        <w:t>decision</w:t>
      </w:r>
    </w:p>
    <w:p w14:paraId="73D3C157" w14:textId="3EA74F0E" w:rsidR="00844A8A" w:rsidRDefault="00E40466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Pair 1: Bill </w:t>
      </w:r>
      <w:r w:rsidR="00CE3B12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KK</w:t>
      </w:r>
    </w:p>
    <w:p w14:paraId="0863D3ED" w14:textId="6DF62227" w:rsidR="00E40466" w:rsidRDefault="00E40466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Pair 2: </w:t>
      </w:r>
      <w:r w:rsidRPr="00E40466">
        <w:rPr>
          <w:rFonts w:eastAsia="新細明體"/>
          <w:lang w:eastAsia="zh-TW"/>
        </w:rPr>
        <w:t>Jenny</w:t>
      </w:r>
      <w:r>
        <w:rPr>
          <w:rFonts w:eastAsia="新細明體" w:hint="eastAsia"/>
          <w:lang w:eastAsia="zh-TW"/>
        </w:rPr>
        <w:t xml:space="preserve">, </w:t>
      </w:r>
      <w:r w:rsidRPr="00E40466">
        <w:rPr>
          <w:rFonts w:eastAsia="新細明體"/>
          <w:lang w:eastAsia="zh-TW"/>
        </w:rPr>
        <w:t>Coffee</w:t>
      </w:r>
    </w:p>
    <w:p w14:paraId="20CB79D6" w14:textId="2267253D" w:rsidR="00092827" w:rsidRDefault="00092827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Pair 3: </w:t>
      </w:r>
      <w:r w:rsidR="00640BB3">
        <w:rPr>
          <w:rFonts w:eastAsia="新細明體"/>
          <w:lang w:eastAsia="zh-TW"/>
        </w:rPr>
        <w:t>Benson,</w:t>
      </w:r>
      <w:r w:rsidR="002B632D" w:rsidRPr="002B632D">
        <w:rPr>
          <w:rFonts w:eastAsia="新細明體"/>
          <w:lang w:eastAsia="zh-TW"/>
        </w:rPr>
        <w:t xml:space="preserve"> Gavin</w:t>
      </w:r>
    </w:p>
    <w:p w14:paraId="42A6A1BD" w14:textId="68DF57B0" w:rsidR="00EB39B6" w:rsidRDefault="00EB39B6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30A20AC7" w14:textId="164106FC" w:rsidR="0098080B" w:rsidRDefault="007E3BC9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7E3BC9">
        <w:rPr>
          <w:rFonts w:eastAsia="新細明體"/>
          <w:lang w:eastAsia="zh-TW"/>
        </w:rPr>
        <w:t>Bill , KK</w:t>
      </w:r>
      <w:r>
        <w:rPr>
          <w:rFonts w:eastAsia="新細明體" w:hint="eastAsia"/>
          <w:lang w:eastAsia="zh-TW"/>
        </w:rPr>
        <w:t xml:space="preserve">: </w:t>
      </w:r>
      <w:r w:rsidR="00C434B5" w:rsidRPr="007E3BC9">
        <w:rPr>
          <w:rFonts w:eastAsia="新細明體"/>
          <w:lang w:eastAsia="zh-TW"/>
        </w:rPr>
        <w:t>Implementation</w:t>
      </w:r>
      <w:r w:rsidR="00C434B5" w:rsidRPr="007E3BC9">
        <w:rPr>
          <w:rFonts w:eastAsia="新細明體" w:hint="eastAsia"/>
          <w:lang w:eastAsia="zh-TW"/>
        </w:rPr>
        <w:t xml:space="preserve"> of  </w:t>
      </w:r>
      <w:r w:rsidR="006F5E26">
        <w:rPr>
          <w:rFonts w:eastAsia="新細明體" w:hint="eastAsia"/>
          <w:lang w:eastAsia="zh-TW"/>
        </w:rPr>
        <w:t>Input and output class</w:t>
      </w:r>
      <w:r w:rsidR="00BD5E86">
        <w:rPr>
          <w:rFonts w:eastAsia="新細明體" w:hint="eastAsia"/>
          <w:lang w:eastAsia="zh-TW"/>
        </w:rPr>
        <w:t>es</w:t>
      </w:r>
    </w:p>
    <w:p w14:paraId="531059DF" w14:textId="7DAADFE9" w:rsidR="00DD23B3" w:rsidRDefault="00944D8C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7A121D">
        <w:rPr>
          <w:rFonts w:eastAsia="新細明體"/>
          <w:lang w:eastAsia="zh-TW"/>
        </w:rPr>
        <w:t>Jenny, Coffee</w:t>
      </w:r>
      <w:r w:rsidR="00F21777">
        <w:rPr>
          <w:rFonts w:eastAsia="新細明體" w:hint="eastAsia"/>
          <w:lang w:eastAsia="zh-TW"/>
        </w:rPr>
        <w:t xml:space="preserve">, </w:t>
      </w:r>
      <w:r w:rsidR="00F21777" w:rsidRPr="00F21777">
        <w:rPr>
          <w:rFonts w:eastAsia="新細明體"/>
          <w:lang w:eastAsia="zh-TW"/>
        </w:rPr>
        <w:t>Benson, Gavin</w:t>
      </w:r>
      <w:r w:rsidRPr="007A121D">
        <w:rPr>
          <w:rFonts w:eastAsia="新細明體" w:hint="eastAsia"/>
          <w:lang w:eastAsia="zh-TW"/>
        </w:rPr>
        <w:t xml:space="preserve">: </w:t>
      </w:r>
      <w:r w:rsidRPr="007A121D">
        <w:rPr>
          <w:rFonts w:eastAsia="新細明體"/>
          <w:lang w:eastAsia="zh-TW"/>
        </w:rPr>
        <w:t xml:space="preserve">Implementation of  </w:t>
      </w:r>
      <w:r w:rsidR="000E09B0" w:rsidRPr="007A121D">
        <w:rPr>
          <w:rFonts w:eastAsia="新細明體" w:hint="eastAsia"/>
          <w:lang w:eastAsia="zh-TW"/>
        </w:rPr>
        <w:t>compare</w:t>
      </w:r>
      <w:r w:rsidRPr="007A121D">
        <w:rPr>
          <w:rFonts w:eastAsia="新細明體"/>
          <w:lang w:eastAsia="zh-TW"/>
        </w:rPr>
        <w:t xml:space="preserve"> class</w:t>
      </w:r>
    </w:p>
    <w:p w14:paraId="1F5CED53" w14:textId="31FBFBEC" w:rsidR="00DD23B3" w:rsidRDefault="001A3A76" w:rsidP="00623768">
      <w:pPr>
        <w:pStyle w:val="affb"/>
        <w:numPr>
          <w:ilvl w:val="0"/>
          <w:numId w:val="12"/>
        </w:numPr>
        <w:spacing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of</w:t>
      </w:r>
      <w:r w:rsidRPr="001A3A7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n</w:t>
      </w:r>
      <w:r w:rsidR="00DD23B3">
        <w:rPr>
          <w:rFonts w:eastAsia="新細明體" w:hint="eastAsia"/>
          <w:lang w:eastAsia="zh-TW"/>
        </w:rPr>
        <w:t xml:space="preserve">ext </w:t>
      </w:r>
      <w:r>
        <w:rPr>
          <w:rFonts w:eastAsia="新細明體" w:hint="eastAsia"/>
          <w:lang w:eastAsia="zh-TW"/>
        </w:rPr>
        <w:t>m</w:t>
      </w:r>
      <w:r w:rsidR="006F1641">
        <w:rPr>
          <w:rFonts w:eastAsia="新細明體" w:hint="eastAsia"/>
          <w:lang w:eastAsia="zh-TW"/>
        </w:rPr>
        <w:t>eeting</w:t>
      </w:r>
    </w:p>
    <w:p w14:paraId="2AFC62D4" w14:textId="0EED3804" w:rsidR="006F1641" w:rsidRDefault="00B35A3E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B35A3E">
        <w:rPr>
          <w:rFonts w:eastAsia="新細明體"/>
          <w:lang w:eastAsia="zh-TW"/>
        </w:rPr>
        <w:t>Task progress report</w:t>
      </w:r>
    </w:p>
    <w:p w14:paraId="3D8A9C3D" w14:textId="7AE0AEE3" w:rsidR="00B35A3E" w:rsidRDefault="00B35A3E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B35A3E">
        <w:rPr>
          <w:rFonts w:eastAsia="新細明體"/>
          <w:lang w:eastAsia="zh-TW"/>
        </w:rPr>
        <w:t>Presentation preparation</w:t>
      </w:r>
    </w:p>
    <w:p w14:paraId="18A22C22" w14:textId="2083DCF6" w:rsidR="00B35A3E" w:rsidRPr="00DD23B3" w:rsidRDefault="00B35A3E" w:rsidP="00623768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More content for User story 1</w:t>
      </w:r>
    </w:p>
    <w:p w14:paraId="647B363B" w14:textId="77777777" w:rsidR="00796C59" w:rsidRPr="005251BF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58258A3F" w:rsidR="00235EC9" w:rsidRDefault="00724202" w:rsidP="00623768">
      <w:pPr>
        <w:pStyle w:val="DateandRecipient"/>
        <w:spacing w:before="0" w:line="312" w:lineRule="auto"/>
        <w:rPr>
          <w:rFonts w:eastAsia="新細明體" w:hint="eastAsia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623768">
        <w:rPr>
          <w:rFonts w:eastAsia="新細明體" w:hint="eastAsia"/>
          <w:lang w:eastAsia="zh-TW"/>
        </w:rPr>
        <w:t>2</w:t>
      </w:r>
      <w:r w:rsidR="00623768" w:rsidRPr="00623768">
        <w:t>-</w:t>
      </w:r>
      <w:r w:rsidR="00623768">
        <w:rPr>
          <w:rFonts w:eastAsia="新細明體" w:hint="eastAsia"/>
          <w:lang w:eastAsia="zh-TW"/>
        </w:rPr>
        <w:t>05</w:t>
      </w:r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E0060" w14:textId="77777777" w:rsidR="00F7616A" w:rsidRDefault="00F7616A">
      <w:r>
        <w:separator/>
      </w:r>
    </w:p>
  </w:endnote>
  <w:endnote w:type="continuationSeparator" w:id="0">
    <w:p w14:paraId="7857BC54" w14:textId="77777777" w:rsidR="00F7616A" w:rsidRDefault="00F7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90EA3" w14:textId="77777777" w:rsidR="00BB2632" w:rsidRDefault="00BB263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4C128" w14:textId="77777777" w:rsidR="00BB2632" w:rsidRDefault="00BB263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2EE6B" w14:textId="77777777" w:rsidR="00F7616A" w:rsidRDefault="00F7616A">
      <w:r>
        <w:separator/>
      </w:r>
    </w:p>
  </w:footnote>
  <w:footnote w:type="continuationSeparator" w:id="0">
    <w:p w14:paraId="34C5D6E3" w14:textId="77777777" w:rsidR="00F7616A" w:rsidRDefault="00F761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5A8AD" w14:textId="77777777" w:rsidR="00BB2632" w:rsidRDefault="00BB263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6CAA5" w14:textId="77777777" w:rsidR="00BB2632" w:rsidRDefault="00BB263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5CC1B6E3" w:rsidR="00243642" w:rsidRPr="00243642" w:rsidRDefault="00724202" w:rsidP="00243642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01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639009B1" w:rsidR="00601DB5" w:rsidRDefault="00BB2632" w:rsidP="005A0677">
                      <w:pPr>
                        <w:pStyle w:val="Header-Right"/>
                      </w:pPr>
                      <w:r>
                        <w:t>2013.</w:t>
                      </w:r>
                      <w:r>
                        <w:rPr>
                          <w:rFonts w:eastAsia="新細明體" w:hint="eastAsia"/>
                          <w:lang w:eastAsia="zh-TW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bookmarkStart w:id="0" w:name="_GoBack"/>
                      <w:bookmarkEnd w:id="0"/>
                      <w:r w:rsidR="00601DB5">
                        <w:t xml:space="preserve">9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92191"/>
    <w:rsid w:val="001A3A76"/>
    <w:rsid w:val="001C7E10"/>
    <w:rsid w:val="001F56FD"/>
    <w:rsid w:val="00221848"/>
    <w:rsid w:val="00235EC9"/>
    <w:rsid w:val="00243642"/>
    <w:rsid w:val="00273DDE"/>
    <w:rsid w:val="002A1F45"/>
    <w:rsid w:val="002B1A3D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46F37"/>
    <w:rsid w:val="00465938"/>
    <w:rsid w:val="004A1539"/>
    <w:rsid w:val="004A27F7"/>
    <w:rsid w:val="004E566A"/>
    <w:rsid w:val="004F6157"/>
    <w:rsid w:val="005251BF"/>
    <w:rsid w:val="00530402"/>
    <w:rsid w:val="00596449"/>
    <w:rsid w:val="005A0677"/>
    <w:rsid w:val="005A240D"/>
    <w:rsid w:val="005E43DF"/>
    <w:rsid w:val="005E61C7"/>
    <w:rsid w:val="00600A00"/>
    <w:rsid w:val="00601DB5"/>
    <w:rsid w:val="00610C55"/>
    <w:rsid w:val="00623768"/>
    <w:rsid w:val="00640BB3"/>
    <w:rsid w:val="00673AD1"/>
    <w:rsid w:val="006F1641"/>
    <w:rsid w:val="006F5E26"/>
    <w:rsid w:val="00705197"/>
    <w:rsid w:val="00706CCC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D306B"/>
    <w:rsid w:val="008E7A92"/>
    <w:rsid w:val="00944D8C"/>
    <w:rsid w:val="0098080B"/>
    <w:rsid w:val="00A2244D"/>
    <w:rsid w:val="00A4351A"/>
    <w:rsid w:val="00AD20E8"/>
    <w:rsid w:val="00B35A3E"/>
    <w:rsid w:val="00B37648"/>
    <w:rsid w:val="00B53D4E"/>
    <w:rsid w:val="00B6116C"/>
    <w:rsid w:val="00B9393D"/>
    <w:rsid w:val="00BB2632"/>
    <w:rsid w:val="00BC3AA0"/>
    <w:rsid w:val="00BD5E86"/>
    <w:rsid w:val="00BD5FA8"/>
    <w:rsid w:val="00BE2029"/>
    <w:rsid w:val="00BF3480"/>
    <w:rsid w:val="00BF4848"/>
    <w:rsid w:val="00C3614B"/>
    <w:rsid w:val="00C434B5"/>
    <w:rsid w:val="00C60CAB"/>
    <w:rsid w:val="00C97675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F20F98"/>
    <w:rsid w:val="00F21777"/>
    <w:rsid w:val="00F57A89"/>
    <w:rsid w:val="00F7616A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KKson</cp:lastModifiedBy>
  <cp:revision>97</cp:revision>
  <dcterms:created xsi:type="dcterms:W3CDTF">2013-04-18T10:40:00Z</dcterms:created>
  <dcterms:modified xsi:type="dcterms:W3CDTF">2013-04-26T09:05:00Z</dcterms:modified>
  <cp:category/>
</cp:coreProperties>
</file>