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330"/>
      </w:tblGrid>
      <w:tr w:rsidR="00DE56CE" w14:paraId="536DA051" w14:textId="77777777" w:rsidTr="00796C59">
        <w:tc>
          <w:tcPr>
            <w:tcW w:w="1526" w:type="dxa"/>
          </w:tcPr>
          <w:p w14:paraId="42F7F902" w14:textId="76DC6264" w:rsidR="00DE56CE" w:rsidRP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>
              <w:rPr>
                <w:b/>
              </w:rPr>
              <w:t>Date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3E18AB3A" w14:textId="0655E319" w:rsidR="00DE56CE" w:rsidRPr="00796C59" w:rsidRDefault="00DE56CE" w:rsidP="00706EF9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2013-0</w:t>
            </w:r>
            <w:r w:rsidR="00706EF9">
              <w:rPr>
                <w:rFonts w:eastAsia="新細明體" w:hint="eastAsia"/>
                <w:lang w:eastAsia="zh-TW"/>
              </w:rPr>
              <w:t>3</w:t>
            </w:r>
            <w:r w:rsidRPr="00796C59">
              <w:rPr>
                <w:rFonts w:eastAsia="新細明體"/>
                <w:lang w:eastAsia="zh-TW"/>
              </w:rPr>
              <w:t>-</w:t>
            </w:r>
            <w:r w:rsidR="00706EF9">
              <w:rPr>
                <w:rFonts w:eastAsia="新細明體" w:hint="eastAsia"/>
                <w:lang w:eastAsia="zh-TW"/>
              </w:rPr>
              <w:t>12</w:t>
            </w:r>
          </w:p>
        </w:tc>
      </w:tr>
      <w:tr w:rsidR="00DE56CE" w14:paraId="74F27B32" w14:textId="77777777" w:rsidTr="00796C59">
        <w:tc>
          <w:tcPr>
            <w:tcW w:w="1526" w:type="dxa"/>
          </w:tcPr>
          <w:p w14:paraId="2FAC31DF" w14:textId="31FDDC97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Start Time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7C0207CF" w14:textId="19AE1E34" w:rsidR="00DE56CE" w:rsidRPr="00796C59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18:05 HKT</w:t>
            </w:r>
          </w:p>
        </w:tc>
      </w:tr>
      <w:tr w:rsidR="00DE56CE" w14:paraId="5345BC19" w14:textId="77777777" w:rsidTr="00796C59">
        <w:tc>
          <w:tcPr>
            <w:tcW w:w="1526" w:type="dxa"/>
          </w:tcPr>
          <w:p w14:paraId="156D15B1" w14:textId="0458B28E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End Time:</w:t>
            </w:r>
          </w:p>
        </w:tc>
        <w:tc>
          <w:tcPr>
            <w:tcW w:w="9330" w:type="dxa"/>
          </w:tcPr>
          <w:p w14:paraId="14E5E9C4" w14:textId="156BBCF7" w:rsidR="00DE56CE" w:rsidRPr="00796C59" w:rsidRDefault="00DE56CE" w:rsidP="00706EF9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1</w:t>
            </w:r>
            <w:r w:rsidR="00706EF9">
              <w:rPr>
                <w:rFonts w:eastAsia="新細明體" w:hint="eastAsia"/>
                <w:lang w:eastAsia="zh-TW"/>
              </w:rPr>
              <w:t>8</w:t>
            </w:r>
            <w:r w:rsidRPr="00796C59">
              <w:rPr>
                <w:rFonts w:eastAsia="新細明體"/>
                <w:lang w:eastAsia="zh-TW"/>
              </w:rPr>
              <w:t>:</w:t>
            </w:r>
            <w:r w:rsidR="00706EF9">
              <w:rPr>
                <w:rFonts w:eastAsia="新細明體" w:hint="eastAsia"/>
                <w:lang w:eastAsia="zh-TW"/>
              </w:rPr>
              <w:t>3</w:t>
            </w:r>
            <w:r w:rsidRPr="00796C59">
              <w:rPr>
                <w:rFonts w:eastAsia="新細明體"/>
                <w:lang w:eastAsia="zh-TW"/>
              </w:rPr>
              <w:t>0 HKT</w:t>
            </w:r>
          </w:p>
        </w:tc>
      </w:tr>
      <w:tr w:rsidR="00DE56CE" w14:paraId="3D0A3DF6" w14:textId="77777777" w:rsidTr="00796C59">
        <w:tc>
          <w:tcPr>
            <w:tcW w:w="1526" w:type="dxa"/>
          </w:tcPr>
          <w:p w14:paraId="354DF841" w14:textId="3C0F46F0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Venue:</w:t>
            </w:r>
          </w:p>
        </w:tc>
        <w:tc>
          <w:tcPr>
            <w:tcW w:w="9330" w:type="dxa"/>
          </w:tcPr>
          <w:p w14:paraId="0B39A20B" w14:textId="4A467DE0" w:rsidR="00DE56CE" w:rsidRPr="00796C59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MMW RM 2478</w:t>
            </w:r>
          </w:p>
        </w:tc>
      </w:tr>
      <w:tr w:rsidR="00DE56CE" w14:paraId="660DA159" w14:textId="77777777" w:rsidTr="00796C59">
        <w:tc>
          <w:tcPr>
            <w:tcW w:w="1526" w:type="dxa"/>
          </w:tcPr>
          <w:p w14:paraId="4CF7E886" w14:textId="7E28BDF3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Attendance:</w:t>
            </w:r>
          </w:p>
        </w:tc>
        <w:tc>
          <w:tcPr>
            <w:tcW w:w="9330" w:type="dxa"/>
          </w:tcPr>
          <w:p w14:paraId="5DA03492" w14:textId="2ECE963A" w:rsidR="00DE56CE" w:rsidRPr="00796C59" w:rsidRDefault="00796C59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KK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Jenny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/>
                <w:lang w:eastAsia="zh-TW"/>
              </w:rPr>
              <w:t>Bill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Benson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Coffee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Gavin</w:t>
            </w:r>
          </w:p>
        </w:tc>
      </w:tr>
    </w:tbl>
    <w:p w14:paraId="16D68EA9" w14:textId="77777777" w:rsidR="00DE56CE" w:rsidRDefault="00DE56CE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69BA842A" w14:textId="3BA7CEB7" w:rsidR="00F57A89" w:rsidRDefault="00F57A89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 w:rsidRPr="00F57A89">
        <w:rPr>
          <w:b/>
        </w:rPr>
        <w:t>Progress Report</w:t>
      </w:r>
      <w:r>
        <w:rPr>
          <w:b/>
        </w:rPr>
        <w:t>:</w:t>
      </w:r>
      <w:r w:rsidR="00F949E7" w:rsidRPr="00F949E7">
        <w:rPr>
          <w:b/>
        </w:rPr>
        <w:t xml:space="preserve"> </w:t>
      </w:r>
      <w:r w:rsidR="00F949E7">
        <w:rPr>
          <w:b/>
        </w:rPr>
        <w:br/>
      </w:r>
      <w:r w:rsidR="00F949E7" w:rsidRPr="002F7927">
        <w:rPr>
          <w:rFonts w:eastAsia="新細明體"/>
          <w:lang w:eastAsia="zh-TW"/>
        </w:rPr>
        <w:t>Jenny, Coffee</w:t>
      </w:r>
      <w:r w:rsidR="00F949E7" w:rsidRPr="00C74CFD">
        <w:rPr>
          <w:rFonts w:eastAsia="新細明體"/>
          <w:lang w:eastAsia="zh-TW"/>
        </w:rPr>
        <w:t xml:space="preserve"> </w:t>
      </w:r>
      <w:r w:rsidR="00F949E7">
        <w:rPr>
          <w:rFonts w:eastAsia="新細明體" w:hint="eastAsia"/>
          <w:lang w:eastAsia="zh-TW"/>
        </w:rPr>
        <w:t xml:space="preserve">: </w:t>
      </w:r>
      <w:r w:rsidR="00F949E7" w:rsidRPr="00C74CFD">
        <w:rPr>
          <w:rFonts w:eastAsia="新細明體"/>
          <w:lang w:eastAsia="zh-TW"/>
        </w:rPr>
        <w:t>Regex</w:t>
      </w:r>
      <w:r w:rsidR="00F949E7">
        <w:rPr>
          <w:rFonts w:eastAsia="新細明體" w:hint="eastAsia"/>
          <w:lang w:eastAsia="zh-TW"/>
        </w:rPr>
        <w:t xml:space="preserve"> </w:t>
      </w:r>
      <w:r w:rsidR="00F949E7" w:rsidRPr="00C74CFD">
        <w:rPr>
          <w:rFonts w:eastAsia="新細明體"/>
          <w:lang w:eastAsia="zh-TW"/>
        </w:rPr>
        <w:t>Comparer</w:t>
      </w:r>
      <w:r w:rsidR="00F949E7" w:rsidRPr="00C74CFD">
        <w:rPr>
          <w:rFonts w:eastAsia="新細明體"/>
          <w:lang w:eastAsia="zh-TW"/>
        </w:rPr>
        <w:t xml:space="preserve"> </w:t>
      </w:r>
      <w:r w:rsidR="00F949E7" w:rsidRPr="002F7927">
        <w:rPr>
          <w:rFonts w:eastAsia="新細明體"/>
          <w:lang w:eastAsia="zh-TW"/>
        </w:rPr>
        <w:t>completed without problem</w:t>
      </w:r>
      <w:r w:rsidR="00F949E7" w:rsidRPr="00F949E7">
        <w:rPr>
          <w:b/>
        </w:rPr>
        <w:t xml:space="preserve"> </w:t>
      </w:r>
      <w:r w:rsidR="00F949E7">
        <w:rPr>
          <w:b/>
        </w:rPr>
        <w:br/>
      </w:r>
      <w:r w:rsidR="00F949E7">
        <w:rPr>
          <w:rFonts w:eastAsia="新細明體" w:hint="eastAsia"/>
          <w:lang w:eastAsia="zh-TW"/>
        </w:rPr>
        <w:t>Bill</w:t>
      </w:r>
      <w:r w:rsidR="00F949E7" w:rsidRPr="002F7927">
        <w:rPr>
          <w:rFonts w:eastAsia="新細明體"/>
          <w:lang w:eastAsia="zh-TW"/>
        </w:rPr>
        <w:t xml:space="preserve">, </w:t>
      </w:r>
      <w:r w:rsidR="00F949E7">
        <w:rPr>
          <w:rFonts w:eastAsia="新細明體" w:hint="eastAsia"/>
          <w:lang w:eastAsia="zh-TW"/>
        </w:rPr>
        <w:t>KK</w:t>
      </w:r>
      <w:r w:rsidR="00F949E7" w:rsidRPr="00C74CFD">
        <w:rPr>
          <w:rFonts w:eastAsia="新細明體"/>
          <w:lang w:eastAsia="zh-TW"/>
        </w:rPr>
        <w:t xml:space="preserve"> </w:t>
      </w:r>
      <w:r w:rsidR="00F949E7">
        <w:rPr>
          <w:rFonts w:eastAsia="新細明體" w:hint="eastAsia"/>
          <w:lang w:eastAsia="zh-TW"/>
        </w:rPr>
        <w:t xml:space="preserve">: </w:t>
      </w:r>
      <w:r w:rsidR="00F949E7">
        <w:rPr>
          <w:rFonts w:eastAsia="新細明體" w:hint="eastAsia"/>
          <w:lang w:eastAsia="zh-TW"/>
        </w:rPr>
        <w:t>F</w:t>
      </w:r>
      <w:r w:rsidR="00F949E7" w:rsidRPr="00F949E7">
        <w:rPr>
          <w:rFonts w:eastAsia="新細明體"/>
          <w:lang w:eastAsia="zh-TW"/>
        </w:rPr>
        <w:t xml:space="preserve">ormatter </w:t>
      </w:r>
      <w:r w:rsidR="00F949E7">
        <w:rPr>
          <w:rFonts w:eastAsia="新細明體" w:hint="eastAsia"/>
          <w:lang w:eastAsia="zh-TW"/>
        </w:rPr>
        <w:t xml:space="preserve">format </w:t>
      </w:r>
      <w:r w:rsidR="00F949E7">
        <w:rPr>
          <w:rFonts w:eastAsia="新細明體"/>
          <w:lang w:eastAsia="zh-TW"/>
        </w:rPr>
        <w:t>variable</w:t>
      </w:r>
      <w:r w:rsidR="00F949E7">
        <w:rPr>
          <w:rFonts w:eastAsia="新細明體" w:hint="eastAsia"/>
          <w:lang w:eastAsia="zh-TW"/>
        </w:rPr>
        <w:t xml:space="preserve"> </w:t>
      </w:r>
      <w:r w:rsidR="00F949E7" w:rsidRPr="002F7927">
        <w:rPr>
          <w:rFonts w:eastAsia="新細明體"/>
          <w:lang w:eastAsia="zh-TW"/>
        </w:rPr>
        <w:t>completed without problem</w:t>
      </w:r>
    </w:p>
    <w:p w14:paraId="6201F5E4" w14:textId="77777777" w:rsidR="00796C59" w:rsidRPr="00F949E7" w:rsidRDefault="00796C59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26AD5DC0" w14:textId="77777777" w:rsidR="00796C5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Discussion</w:t>
      </w:r>
      <w:r w:rsidR="00F57A89">
        <w:rPr>
          <w:rFonts w:hint="eastAsia"/>
          <w:lang w:eastAsia="zh-CN"/>
        </w:rPr>
        <w:t>:</w:t>
      </w:r>
    </w:p>
    <w:p w14:paraId="42A6A1BD" w14:textId="68DF57B0" w:rsidR="00EB39B6" w:rsidRDefault="00EB39B6" w:rsidP="00623768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 w:rsidRPr="00EB39B6">
        <w:rPr>
          <w:rFonts w:eastAsia="新細明體"/>
          <w:lang w:eastAsia="zh-TW"/>
        </w:rPr>
        <w:t>Task assignment</w:t>
      </w:r>
    </w:p>
    <w:p w14:paraId="30A20AC7" w14:textId="4CFD6A10" w:rsidR="0098080B" w:rsidRDefault="007E3BC9" w:rsidP="00CD3BE1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7E3BC9">
        <w:rPr>
          <w:rFonts w:eastAsia="新細明體"/>
          <w:lang w:eastAsia="zh-TW"/>
        </w:rPr>
        <w:t>Bill</w:t>
      </w:r>
      <w:r w:rsidR="00CD3BE1">
        <w:rPr>
          <w:rFonts w:eastAsia="新細明體" w:hint="eastAsia"/>
          <w:lang w:eastAsia="zh-TW"/>
        </w:rPr>
        <w:t xml:space="preserve">, </w:t>
      </w:r>
      <w:r w:rsidR="00CD3BE1">
        <w:rPr>
          <w:rFonts w:eastAsia="新細明體" w:hint="eastAsia"/>
          <w:lang w:eastAsia="zh-TW"/>
        </w:rPr>
        <w:t>KK</w:t>
      </w:r>
      <w:r w:rsidR="00CD3BE1">
        <w:rPr>
          <w:rFonts w:eastAsia="新細明體" w:hint="eastAsia"/>
          <w:lang w:eastAsia="zh-TW"/>
        </w:rPr>
        <w:t>: Sequence Diagram, User Story, User Case</w:t>
      </w:r>
    </w:p>
    <w:p w14:paraId="21D6E539" w14:textId="78B1CEFE" w:rsidR="00CD3BE1" w:rsidRDefault="00944D8C" w:rsidP="00CD3BE1">
      <w:pPr>
        <w:pStyle w:val="ListParagraph"/>
        <w:numPr>
          <w:ilvl w:val="1"/>
          <w:numId w:val="12"/>
        </w:numPr>
        <w:spacing w:line="312" w:lineRule="auto"/>
        <w:rPr>
          <w:rFonts w:eastAsia="新細明體" w:hint="eastAsia"/>
          <w:lang w:eastAsia="zh-TW"/>
        </w:rPr>
      </w:pPr>
      <w:r w:rsidRPr="007A121D">
        <w:rPr>
          <w:rFonts w:eastAsia="新細明體"/>
          <w:lang w:eastAsia="zh-TW"/>
        </w:rPr>
        <w:t>Jenny, Coffee</w:t>
      </w:r>
      <w:r w:rsidR="00F12930">
        <w:rPr>
          <w:rFonts w:eastAsia="新細明體" w:hint="eastAsia"/>
          <w:lang w:eastAsia="zh-TW"/>
        </w:rPr>
        <w:t>:</w:t>
      </w:r>
      <w:bookmarkStart w:id="0" w:name="_GoBack"/>
      <w:bookmarkEnd w:id="0"/>
      <w:r w:rsidR="00F21777">
        <w:rPr>
          <w:rFonts w:eastAsia="新細明體" w:hint="eastAsia"/>
          <w:lang w:eastAsia="zh-TW"/>
        </w:rPr>
        <w:t xml:space="preserve"> </w:t>
      </w:r>
      <w:r w:rsidR="00CD3BE1" w:rsidRPr="00CD3BE1">
        <w:rPr>
          <w:rFonts w:eastAsia="新細明體"/>
          <w:lang w:eastAsia="zh-TW"/>
        </w:rPr>
        <w:t>Release Summary</w:t>
      </w:r>
      <w:r w:rsidR="00CD3BE1">
        <w:rPr>
          <w:rFonts w:eastAsia="新細明體" w:hint="eastAsia"/>
          <w:lang w:eastAsia="zh-TW"/>
        </w:rPr>
        <w:t>, OOA</w:t>
      </w:r>
    </w:p>
    <w:p w14:paraId="531059DF" w14:textId="47041D7E" w:rsidR="00DD23B3" w:rsidRDefault="00F21777" w:rsidP="00623768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F21777">
        <w:rPr>
          <w:rFonts w:eastAsia="新細明體"/>
          <w:lang w:eastAsia="zh-TW"/>
        </w:rPr>
        <w:t>Benson, Gavin</w:t>
      </w:r>
      <w:r w:rsidR="00944D8C" w:rsidRPr="007A121D">
        <w:rPr>
          <w:rFonts w:eastAsia="新細明體" w:hint="eastAsia"/>
          <w:lang w:eastAsia="zh-TW"/>
        </w:rPr>
        <w:t xml:space="preserve">: </w:t>
      </w:r>
      <w:r w:rsidR="00CD3BE1">
        <w:rPr>
          <w:rFonts w:eastAsia="新細明體" w:hint="eastAsia"/>
          <w:lang w:eastAsia="zh-TW"/>
        </w:rPr>
        <w:t>OOD, Project Plan</w:t>
      </w:r>
    </w:p>
    <w:p w14:paraId="1F5CED53" w14:textId="31FBFBEC" w:rsidR="00DD23B3" w:rsidRDefault="001A3A76" w:rsidP="00623768">
      <w:pPr>
        <w:pStyle w:val="ListParagraph"/>
        <w:numPr>
          <w:ilvl w:val="0"/>
          <w:numId w:val="12"/>
        </w:numPr>
        <w:spacing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A</w:t>
      </w:r>
      <w:r w:rsidRPr="001A3A76">
        <w:rPr>
          <w:rFonts w:eastAsia="新細明體"/>
          <w:lang w:eastAsia="zh-TW"/>
        </w:rPr>
        <w:t>genda</w:t>
      </w:r>
      <w:r>
        <w:rPr>
          <w:rFonts w:eastAsia="新細明體" w:hint="eastAsia"/>
          <w:lang w:eastAsia="zh-TW"/>
        </w:rPr>
        <w:t xml:space="preserve"> of</w:t>
      </w:r>
      <w:r w:rsidRPr="001A3A76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n</w:t>
      </w:r>
      <w:r w:rsidR="00DD23B3">
        <w:rPr>
          <w:rFonts w:eastAsia="新細明體" w:hint="eastAsia"/>
          <w:lang w:eastAsia="zh-TW"/>
        </w:rPr>
        <w:t xml:space="preserve">ext </w:t>
      </w:r>
      <w:r>
        <w:rPr>
          <w:rFonts w:eastAsia="新細明體" w:hint="eastAsia"/>
          <w:lang w:eastAsia="zh-TW"/>
        </w:rPr>
        <w:t>m</w:t>
      </w:r>
      <w:r w:rsidR="006F1641">
        <w:rPr>
          <w:rFonts w:eastAsia="新細明體" w:hint="eastAsia"/>
          <w:lang w:eastAsia="zh-TW"/>
        </w:rPr>
        <w:t>eeting</w:t>
      </w:r>
    </w:p>
    <w:p w14:paraId="2AFC62D4" w14:textId="0EED3804" w:rsidR="006F1641" w:rsidRDefault="00B35A3E" w:rsidP="00623768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B35A3E">
        <w:rPr>
          <w:rFonts w:eastAsia="新細明體"/>
          <w:lang w:eastAsia="zh-TW"/>
        </w:rPr>
        <w:t>Task progress report</w:t>
      </w:r>
    </w:p>
    <w:p w14:paraId="647B363B" w14:textId="44FC5B27" w:rsidR="00796C59" w:rsidRDefault="00424010" w:rsidP="00424010">
      <w:pPr>
        <w:pStyle w:val="ListParagraph"/>
        <w:numPr>
          <w:ilvl w:val="1"/>
          <w:numId w:val="12"/>
        </w:numPr>
        <w:spacing w:line="312" w:lineRule="auto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Demo</w:t>
      </w:r>
      <w:r w:rsidR="00B35A3E" w:rsidRPr="00B35A3E">
        <w:rPr>
          <w:rFonts w:eastAsia="新細明體"/>
          <w:lang w:eastAsia="zh-TW"/>
        </w:rPr>
        <w:t xml:space="preserve"> preparation</w:t>
      </w:r>
    </w:p>
    <w:p w14:paraId="2041BE76" w14:textId="77777777" w:rsidR="00424010" w:rsidRPr="005251BF" w:rsidRDefault="00424010" w:rsidP="00424010">
      <w:pPr>
        <w:pStyle w:val="ListParagraph"/>
        <w:spacing w:line="312" w:lineRule="auto"/>
        <w:ind w:left="960"/>
        <w:rPr>
          <w:rFonts w:eastAsia="新細明體"/>
          <w:lang w:eastAsia="zh-TW"/>
        </w:rPr>
      </w:pPr>
    </w:p>
    <w:p w14:paraId="5B4A9AF7" w14:textId="188CC38D" w:rsidR="00235EC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Next Meeting Time</w:t>
      </w:r>
      <w:r w:rsidR="00794D4C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2B1A3D">
        <w:rPr>
          <w:rFonts w:eastAsia="新細明體" w:hint="eastAsia"/>
          <w:b/>
          <w:lang w:eastAsia="zh-TW"/>
        </w:rPr>
        <w:tab/>
      </w:r>
      <w:r w:rsidR="00623768" w:rsidRPr="00623768">
        <w:t>2013-0</w:t>
      </w:r>
      <w:r w:rsidR="00CE31EA">
        <w:rPr>
          <w:rFonts w:eastAsia="新細明體" w:hint="eastAsia"/>
          <w:lang w:eastAsia="zh-TW"/>
        </w:rPr>
        <w:t>3</w:t>
      </w:r>
      <w:r w:rsidR="00623768" w:rsidRPr="00623768">
        <w:t>-</w:t>
      </w:r>
      <w:r w:rsidR="00CE31EA">
        <w:rPr>
          <w:rFonts w:eastAsia="新細明體" w:hint="eastAsia"/>
          <w:lang w:eastAsia="zh-TW"/>
        </w:rPr>
        <w:t>19</w:t>
      </w:r>
      <w:r w:rsidR="00A4351A">
        <w:rPr>
          <w:rFonts w:eastAsia="新細明體" w:hint="eastAsia"/>
          <w:lang w:eastAsia="zh-TW"/>
        </w:rPr>
        <w:t xml:space="preserve"> </w:t>
      </w:r>
      <w:r w:rsidR="00A4351A" w:rsidRPr="00A4351A">
        <w:rPr>
          <w:rFonts w:eastAsia="新細明體"/>
          <w:lang w:eastAsia="zh-TW"/>
        </w:rPr>
        <w:t>18:0</w:t>
      </w:r>
      <w:r w:rsidR="00A2244D">
        <w:rPr>
          <w:rFonts w:eastAsia="新細明體" w:hint="eastAsia"/>
          <w:lang w:eastAsia="zh-TW"/>
        </w:rPr>
        <w:t>0</w:t>
      </w:r>
      <w:r w:rsidR="00A4351A" w:rsidRPr="00A4351A">
        <w:rPr>
          <w:rFonts w:eastAsia="新細明體"/>
          <w:lang w:eastAsia="zh-TW"/>
        </w:rPr>
        <w:t xml:space="preserve"> HKT</w:t>
      </w:r>
    </w:p>
    <w:p w14:paraId="698B147F" w14:textId="33356F80" w:rsidR="00E03743" w:rsidRPr="001165AB" w:rsidRDefault="00724202" w:rsidP="00623768">
      <w:pPr>
        <w:pStyle w:val="DateandRecipient"/>
        <w:spacing w:before="0" w:line="312" w:lineRule="auto"/>
        <w:rPr>
          <w:b/>
          <w:lang w:eastAsia="zh-CN"/>
        </w:rPr>
      </w:pPr>
      <w:r w:rsidRPr="00724202">
        <w:rPr>
          <w:b/>
        </w:rPr>
        <w:t>Next Meeting Venue:</w:t>
      </w:r>
      <w:r>
        <w:t xml:space="preserve"> </w:t>
      </w:r>
      <w:r w:rsidR="002B1A3D">
        <w:rPr>
          <w:rFonts w:eastAsia="新細明體" w:hint="eastAsia"/>
          <w:lang w:eastAsia="zh-TW"/>
        </w:rPr>
        <w:tab/>
      </w:r>
      <w:r w:rsidR="00235EC9" w:rsidRPr="00235EC9">
        <w:t>MMW RM 2478</w:t>
      </w:r>
    </w:p>
    <w:sectPr w:rsidR="00E03743" w:rsidRPr="001165AB" w:rsidSect="00E03743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EDEB21" w14:textId="77777777" w:rsidR="005835FF" w:rsidRDefault="005835FF">
      <w:r>
        <w:separator/>
      </w:r>
    </w:p>
  </w:endnote>
  <w:endnote w:type="continuationSeparator" w:id="0">
    <w:p w14:paraId="789717CC" w14:textId="77777777" w:rsidR="005835FF" w:rsidRDefault="00583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601DB5" w:rsidRDefault="00601DB5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623768">
      <w:rPr>
        <w:noProof/>
      </w:rPr>
      <w:t>2</w:t>
    </w:r>
    <w:r>
      <w:rPr>
        <w:noProof/>
      </w:rPr>
      <w:fldChar w:fldCharType="end"/>
    </w:r>
  </w:p>
  <w:p w14:paraId="686F44C7" w14:textId="77777777" w:rsidR="00601DB5" w:rsidRDefault="00601D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54530" w14:textId="77777777" w:rsidR="005835FF" w:rsidRDefault="005835FF">
      <w:r>
        <w:separator/>
      </w:r>
    </w:p>
  </w:footnote>
  <w:footnote w:type="continuationSeparator" w:id="0">
    <w:p w14:paraId="34355B00" w14:textId="77777777" w:rsidR="005835FF" w:rsidRDefault="00583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601DB5" w14:paraId="613CD67E" w14:textId="77777777">
      <w:tc>
        <w:tcPr>
          <w:tcW w:w="11016" w:type="dxa"/>
        </w:tcPr>
        <w:p w14:paraId="326DEA36" w14:textId="77777777" w:rsidR="00601DB5" w:rsidRDefault="00601DB5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601DB5" w14:paraId="5EEB9BF1" w14:textId="77777777">
            <w:tc>
              <w:tcPr>
                <w:tcW w:w="10771" w:type="dxa"/>
              </w:tcPr>
              <w:p w14:paraId="3DBEE2AC" w14:textId="77777777" w:rsidR="00601DB5" w:rsidRDefault="00601DB5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601DB5" w14:paraId="3190B190" w14:textId="77777777">
                  <w:tc>
                    <w:tcPr>
                      <w:tcW w:w="2967" w:type="pct"/>
                    </w:tcPr>
                    <w:p w14:paraId="5F0ABE25" w14:textId="70BCB4DB" w:rsidR="00243642" w:rsidRPr="00243642" w:rsidRDefault="00724202" w:rsidP="00706EF9">
                      <w:pPr>
                        <w:pStyle w:val="Header-Left"/>
                        <w:rPr>
                          <w:rFonts w:eastAsia="新細明體"/>
                          <w:lang w:eastAsia="zh-TW"/>
                        </w:rPr>
                      </w:pPr>
                      <w:r>
                        <w:t xml:space="preserve">Meeting Minutes </w:t>
                      </w:r>
                      <w:r w:rsidR="00243642">
                        <w:rPr>
                          <w:rFonts w:eastAsia="新細明體" w:hint="eastAsia"/>
                          <w:lang w:eastAsia="zh-TW"/>
                        </w:rPr>
                        <w:t>0</w:t>
                      </w:r>
                      <w:r w:rsidR="00706EF9">
                        <w:rPr>
                          <w:rFonts w:eastAsia="新細明體" w:hint="eastAsia"/>
                          <w:lang w:eastAsia="zh-TW"/>
                        </w:rPr>
                        <w:t>6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601DB5" w:rsidRDefault="00601DB5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7435E32C" w:rsidR="00601DB5" w:rsidRDefault="00BB2632" w:rsidP="00706EF9">
                      <w:pPr>
                        <w:pStyle w:val="Header-Right"/>
                      </w:pPr>
                      <w:r>
                        <w:t>2013.</w:t>
                      </w:r>
                      <w:r w:rsidR="00706EF9">
                        <w:rPr>
                          <w:rFonts w:eastAsia="新細明體" w:hint="eastAsia"/>
                          <w:lang w:eastAsia="zh-TW"/>
                        </w:rPr>
                        <w:t>3</w:t>
                      </w:r>
                      <w:r>
                        <w:t>.</w:t>
                      </w:r>
                      <w:r w:rsidR="00706EF9">
                        <w:rPr>
                          <w:rFonts w:eastAsia="新細明體" w:hint="eastAsia"/>
                          <w:lang w:eastAsia="zh-TW"/>
                        </w:rPr>
                        <w:t>12</w:t>
                      </w:r>
                    </w:p>
                  </w:tc>
                </w:tr>
              </w:tbl>
              <w:p w14:paraId="16F8B95B" w14:textId="77777777" w:rsidR="00601DB5" w:rsidRDefault="00601DB5">
                <w:pPr>
                  <w:pStyle w:val="NoSpaceBetween"/>
                </w:pPr>
              </w:p>
            </w:tc>
          </w:tr>
        </w:tbl>
        <w:p w14:paraId="0FCA5C1F" w14:textId="77777777" w:rsidR="00601DB5" w:rsidRDefault="00601DB5">
          <w:pPr>
            <w:pStyle w:val="NoSpaceBetween"/>
          </w:pPr>
        </w:p>
      </w:tc>
    </w:tr>
  </w:tbl>
  <w:p w14:paraId="75FD99AE" w14:textId="77777777" w:rsidR="00601DB5" w:rsidRDefault="00601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7773D4"/>
    <w:multiLevelType w:val="hybridMultilevel"/>
    <w:tmpl w:val="34CE3B8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4002E25"/>
    <w:multiLevelType w:val="hybridMultilevel"/>
    <w:tmpl w:val="00DC72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FC74030"/>
    <w:multiLevelType w:val="hybridMultilevel"/>
    <w:tmpl w:val="7E54F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cumentType w:val="letter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20DDD"/>
    <w:rsid w:val="00066275"/>
    <w:rsid w:val="000707D7"/>
    <w:rsid w:val="00092827"/>
    <w:rsid w:val="000C54C3"/>
    <w:rsid w:val="000E09B0"/>
    <w:rsid w:val="000E0FDB"/>
    <w:rsid w:val="000F212F"/>
    <w:rsid w:val="00116241"/>
    <w:rsid w:val="001165AB"/>
    <w:rsid w:val="00192191"/>
    <w:rsid w:val="001A3A76"/>
    <w:rsid w:val="001C7E10"/>
    <w:rsid w:val="001F56FD"/>
    <w:rsid w:val="00221848"/>
    <w:rsid w:val="00235EC9"/>
    <w:rsid w:val="00243642"/>
    <w:rsid w:val="00273DDE"/>
    <w:rsid w:val="002A1F45"/>
    <w:rsid w:val="002B1A3D"/>
    <w:rsid w:val="002B632D"/>
    <w:rsid w:val="002C1264"/>
    <w:rsid w:val="002C19CB"/>
    <w:rsid w:val="002C254B"/>
    <w:rsid w:val="00303D5B"/>
    <w:rsid w:val="00334430"/>
    <w:rsid w:val="00336280"/>
    <w:rsid w:val="00365729"/>
    <w:rsid w:val="003D2E1B"/>
    <w:rsid w:val="003F5C89"/>
    <w:rsid w:val="003F7C74"/>
    <w:rsid w:val="00417F7F"/>
    <w:rsid w:val="00424010"/>
    <w:rsid w:val="00446F37"/>
    <w:rsid w:val="00465938"/>
    <w:rsid w:val="004A1539"/>
    <w:rsid w:val="004A27F7"/>
    <w:rsid w:val="004E566A"/>
    <w:rsid w:val="004F6157"/>
    <w:rsid w:val="005251BF"/>
    <w:rsid w:val="00530402"/>
    <w:rsid w:val="005835FF"/>
    <w:rsid w:val="00596449"/>
    <w:rsid w:val="005A0677"/>
    <w:rsid w:val="005A240D"/>
    <w:rsid w:val="005E43DF"/>
    <w:rsid w:val="005E61C7"/>
    <w:rsid w:val="00600A00"/>
    <w:rsid w:val="00601DB5"/>
    <w:rsid w:val="00610C55"/>
    <w:rsid w:val="00623768"/>
    <w:rsid w:val="00640BB3"/>
    <w:rsid w:val="00673AD1"/>
    <w:rsid w:val="006F1641"/>
    <w:rsid w:val="006F5E26"/>
    <w:rsid w:val="00705197"/>
    <w:rsid w:val="00706CCC"/>
    <w:rsid w:val="00706EF9"/>
    <w:rsid w:val="00710C38"/>
    <w:rsid w:val="00724202"/>
    <w:rsid w:val="00760A30"/>
    <w:rsid w:val="00790191"/>
    <w:rsid w:val="00794D4C"/>
    <w:rsid w:val="007963E0"/>
    <w:rsid w:val="00796C59"/>
    <w:rsid w:val="007A121D"/>
    <w:rsid w:val="007A2BDE"/>
    <w:rsid w:val="007C48EF"/>
    <w:rsid w:val="007E3BC9"/>
    <w:rsid w:val="0083754F"/>
    <w:rsid w:val="00844A8A"/>
    <w:rsid w:val="008D306B"/>
    <w:rsid w:val="008E7A92"/>
    <w:rsid w:val="00944D8C"/>
    <w:rsid w:val="0098080B"/>
    <w:rsid w:val="00A2244D"/>
    <w:rsid w:val="00A4351A"/>
    <w:rsid w:val="00AD20E8"/>
    <w:rsid w:val="00B35A3E"/>
    <w:rsid w:val="00B37648"/>
    <w:rsid w:val="00B53D4E"/>
    <w:rsid w:val="00B6116C"/>
    <w:rsid w:val="00B9393D"/>
    <w:rsid w:val="00BB2632"/>
    <w:rsid w:val="00BC3AA0"/>
    <w:rsid w:val="00BD5E86"/>
    <w:rsid w:val="00BD5FA8"/>
    <w:rsid w:val="00BE2029"/>
    <w:rsid w:val="00BF3480"/>
    <w:rsid w:val="00BF4848"/>
    <w:rsid w:val="00C3614B"/>
    <w:rsid w:val="00C434B5"/>
    <w:rsid w:val="00C60CAB"/>
    <w:rsid w:val="00C74CFD"/>
    <w:rsid w:val="00C97675"/>
    <w:rsid w:val="00CD3BE1"/>
    <w:rsid w:val="00CE31EA"/>
    <w:rsid w:val="00CE3B12"/>
    <w:rsid w:val="00CF2011"/>
    <w:rsid w:val="00D1535C"/>
    <w:rsid w:val="00D330D7"/>
    <w:rsid w:val="00D42CDA"/>
    <w:rsid w:val="00D567B7"/>
    <w:rsid w:val="00D61F50"/>
    <w:rsid w:val="00D65707"/>
    <w:rsid w:val="00D930A6"/>
    <w:rsid w:val="00DD23B3"/>
    <w:rsid w:val="00DE56CE"/>
    <w:rsid w:val="00DE7F7B"/>
    <w:rsid w:val="00E03743"/>
    <w:rsid w:val="00E34BC3"/>
    <w:rsid w:val="00E40466"/>
    <w:rsid w:val="00EB39B6"/>
    <w:rsid w:val="00F12930"/>
    <w:rsid w:val="00F20F98"/>
    <w:rsid w:val="00F21777"/>
    <w:rsid w:val="00F57A89"/>
    <w:rsid w:val="00F7616A"/>
    <w:rsid w:val="00F949E7"/>
    <w:rsid w:val="00FE28AC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Welkin</cp:lastModifiedBy>
  <cp:revision>104</cp:revision>
  <dcterms:created xsi:type="dcterms:W3CDTF">2013-04-18T10:40:00Z</dcterms:created>
  <dcterms:modified xsi:type="dcterms:W3CDTF">2013-04-26T09:52:00Z</dcterms:modified>
  <cp:category/>
</cp:coreProperties>
</file>