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fff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9330"/>
      </w:tblGrid>
      <w:tr w:rsidR="00DE56CE" w14:paraId="536DA051" w14:textId="77777777" w:rsidTr="00796C59">
        <w:tc>
          <w:tcPr>
            <w:tcW w:w="1526" w:type="dxa"/>
          </w:tcPr>
          <w:p w14:paraId="42F7F902" w14:textId="76DC6264" w:rsidR="00DE56CE" w:rsidRPr="00DE56CE" w:rsidRDefault="00DE56CE" w:rsidP="00623768">
            <w:pPr>
              <w:pStyle w:val="DateandRecipient"/>
              <w:spacing w:before="0" w:line="312" w:lineRule="auto"/>
              <w:rPr>
                <w:rFonts w:eastAsia="新細明體"/>
                <w:b/>
                <w:lang w:eastAsia="zh-TW"/>
              </w:rPr>
            </w:pPr>
            <w:r>
              <w:rPr>
                <w:b/>
              </w:rPr>
              <w:t>Date</w:t>
            </w:r>
            <w:r>
              <w:rPr>
                <w:rFonts w:eastAsia="新細明體" w:hint="eastAsia"/>
                <w:b/>
                <w:lang w:eastAsia="zh-TW"/>
              </w:rPr>
              <w:t>:</w:t>
            </w:r>
          </w:p>
        </w:tc>
        <w:tc>
          <w:tcPr>
            <w:tcW w:w="9330" w:type="dxa"/>
          </w:tcPr>
          <w:p w14:paraId="3E18AB3A" w14:textId="1BFCD40C" w:rsidR="00DE56CE" w:rsidRPr="00796C59" w:rsidRDefault="00DE56CE" w:rsidP="002B50F4">
            <w:pPr>
              <w:pStyle w:val="DateandRecipient"/>
              <w:spacing w:before="0" w:line="312" w:lineRule="auto"/>
              <w:rPr>
                <w:rFonts w:eastAsia="新細明體"/>
                <w:lang w:eastAsia="zh-TW"/>
              </w:rPr>
            </w:pPr>
            <w:r w:rsidRPr="00796C59">
              <w:rPr>
                <w:rFonts w:eastAsia="新細明體"/>
                <w:lang w:eastAsia="zh-TW"/>
              </w:rPr>
              <w:t>2013-</w:t>
            </w:r>
            <w:r w:rsidR="00D91176">
              <w:rPr>
                <w:rFonts w:eastAsia="新細明體" w:hint="eastAsia"/>
                <w:lang w:eastAsia="zh-TW"/>
              </w:rPr>
              <w:t>0</w:t>
            </w:r>
            <w:r w:rsidR="002B50F4">
              <w:rPr>
                <w:rFonts w:eastAsia="新細明體" w:hint="eastAsia"/>
                <w:lang w:eastAsia="zh-TW"/>
              </w:rPr>
              <w:t>3</w:t>
            </w:r>
            <w:r w:rsidRPr="00796C59">
              <w:rPr>
                <w:rFonts w:eastAsia="新細明體"/>
                <w:lang w:eastAsia="zh-TW"/>
              </w:rPr>
              <w:t>-</w:t>
            </w:r>
            <w:r w:rsidR="002B50F4">
              <w:rPr>
                <w:rFonts w:eastAsia="新細明體" w:hint="eastAsia"/>
                <w:lang w:eastAsia="zh-TW"/>
              </w:rPr>
              <w:t>05</w:t>
            </w:r>
          </w:p>
        </w:tc>
      </w:tr>
      <w:tr w:rsidR="00DE56CE" w14:paraId="74F27B32" w14:textId="77777777" w:rsidTr="00796C59">
        <w:tc>
          <w:tcPr>
            <w:tcW w:w="1526" w:type="dxa"/>
          </w:tcPr>
          <w:p w14:paraId="2FAC31DF" w14:textId="31FDDC97" w:rsidR="00DE56CE" w:rsidRDefault="00DE56CE" w:rsidP="00623768">
            <w:pPr>
              <w:pStyle w:val="DateandRecipient"/>
              <w:spacing w:before="0" w:line="312" w:lineRule="auto"/>
              <w:rPr>
                <w:rFonts w:eastAsia="新細明體"/>
                <w:b/>
                <w:lang w:eastAsia="zh-TW"/>
              </w:rPr>
            </w:pPr>
            <w:r w:rsidRPr="00DE56CE">
              <w:rPr>
                <w:rFonts w:eastAsia="新細明體"/>
                <w:b/>
                <w:lang w:eastAsia="zh-TW"/>
              </w:rPr>
              <w:t>Start Time</w:t>
            </w:r>
            <w:r>
              <w:rPr>
                <w:rFonts w:eastAsia="新細明體" w:hint="eastAsia"/>
                <w:b/>
                <w:lang w:eastAsia="zh-TW"/>
              </w:rPr>
              <w:t>:</w:t>
            </w:r>
          </w:p>
        </w:tc>
        <w:tc>
          <w:tcPr>
            <w:tcW w:w="9330" w:type="dxa"/>
          </w:tcPr>
          <w:p w14:paraId="7C0207CF" w14:textId="1C821706" w:rsidR="00DE56CE" w:rsidRPr="00796C59" w:rsidRDefault="00DE56CE" w:rsidP="00B22671">
            <w:pPr>
              <w:pStyle w:val="DateandRecipient"/>
              <w:spacing w:before="0" w:line="312" w:lineRule="auto"/>
              <w:rPr>
                <w:rFonts w:eastAsia="新細明體"/>
                <w:lang w:eastAsia="zh-TW"/>
              </w:rPr>
            </w:pPr>
            <w:r w:rsidRPr="00796C59">
              <w:rPr>
                <w:rFonts w:eastAsia="新細明體"/>
                <w:lang w:eastAsia="zh-TW"/>
              </w:rPr>
              <w:t>1</w:t>
            </w:r>
            <w:r w:rsidR="00B22671">
              <w:rPr>
                <w:rFonts w:eastAsia="新細明體" w:hint="eastAsia"/>
                <w:lang w:eastAsia="zh-TW"/>
              </w:rPr>
              <w:t>8</w:t>
            </w:r>
            <w:r w:rsidRPr="00796C59">
              <w:rPr>
                <w:rFonts w:eastAsia="新細明體"/>
                <w:lang w:eastAsia="zh-TW"/>
              </w:rPr>
              <w:t>:</w:t>
            </w:r>
            <w:r w:rsidR="00B22671">
              <w:rPr>
                <w:rFonts w:eastAsia="新細明體" w:hint="eastAsia"/>
                <w:lang w:eastAsia="zh-TW"/>
              </w:rPr>
              <w:t>07</w:t>
            </w:r>
            <w:r w:rsidRPr="00796C59">
              <w:rPr>
                <w:rFonts w:eastAsia="新細明體"/>
                <w:lang w:eastAsia="zh-TW"/>
              </w:rPr>
              <w:t xml:space="preserve"> HKT</w:t>
            </w:r>
          </w:p>
        </w:tc>
      </w:tr>
      <w:tr w:rsidR="00DE56CE" w14:paraId="5345BC19" w14:textId="77777777" w:rsidTr="00796C59">
        <w:tc>
          <w:tcPr>
            <w:tcW w:w="1526" w:type="dxa"/>
          </w:tcPr>
          <w:p w14:paraId="156D15B1" w14:textId="0458B28E" w:rsidR="00DE56CE" w:rsidRDefault="00DE56CE" w:rsidP="00623768">
            <w:pPr>
              <w:pStyle w:val="DateandRecipient"/>
              <w:spacing w:before="0" w:line="312" w:lineRule="auto"/>
              <w:rPr>
                <w:rFonts w:eastAsia="新細明體"/>
                <w:b/>
                <w:lang w:eastAsia="zh-TW"/>
              </w:rPr>
            </w:pPr>
            <w:r w:rsidRPr="00DE56CE">
              <w:rPr>
                <w:rFonts w:eastAsia="新細明體"/>
                <w:b/>
                <w:lang w:eastAsia="zh-TW"/>
              </w:rPr>
              <w:t>End Time:</w:t>
            </w:r>
          </w:p>
        </w:tc>
        <w:tc>
          <w:tcPr>
            <w:tcW w:w="9330" w:type="dxa"/>
          </w:tcPr>
          <w:p w14:paraId="14E5E9C4" w14:textId="348E8EB5" w:rsidR="00DE56CE" w:rsidRPr="00796C59" w:rsidRDefault="00DE56CE" w:rsidP="0009693A">
            <w:pPr>
              <w:pStyle w:val="DateandRecipient"/>
              <w:spacing w:before="0" w:line="312" w:lineRule="auto"/>
              <w:rPr>
                <w:rFonts w:eastAsia="新細明體"/>
                <w:lang w:eastAsia="zh-TW"/>
              </w:rPr>
            </w:pPr>
            <w:r w:rsidRPr="00796C59">
              <w:rPr>
                <w:rFonts w:eastAsia="新細明體"/>
                <w:lang w:eastAsia="zh-TW"/>
              </w:rPr>
              <w:t>1</w:t>
            </w:r>
            <w:r w:rsidR="00D67C07">
              <w:rPr>
                <w:rFonts w:eastAsia="新細明體" w:hint="eastAsia"/>
                <w:lang w:eastAsia="zh-TW"/>
              </w:rPr>
              <w:t>8</w:t>
            </w:r>
            <w:r w:rsidRPr="00796C59">
              <w:rPr>
                <w:rFonts w:eastAsia="新細明體"/>
                <w:lang w:eastAsia="zh-TW"/>
              </w:rPr>
              <w:t>:</w:t>
            </w:r>
            <w:r w:rsidR="0009693A">
              <w:rPr>
                <w:rFonts w:eastAsia="新細明體" w:hint="eastAsia"/>
                <w:lang w:eastAsia="zh-TW"/>
              </w:rPr>
              <w:t>25</w:t>
            </w:r>
            <w:r w:rsidRPr="00796C59">
              <w:rPr>
                <w:rFonts w:eastAsia="新細明體"/>
                <w:lang w:eastAsia="zh-TW"/>
              </w:rPr>
              <w:t xml:space="preserve"> HKT</w:t>
            </w:r>
          </w:p>
        </w:tc>
      </w:tr>
      <w:tr w:rsidR="00DE56CE" w14:paraId="3D0A3DF6" w14:textId="77777777" w:rsidTr="00796C59">
        <w:tc>
          <w:tcPr>
            <w:tcW w:w="1526" w:type="dxa"/>
          </w:tcPr>
          <w:p w14:paraId="354DF841" w14:textId="3C0F46F0" w:rsidR="00DE56CE" w:rsidRDefault="00DE56CE" w:rsidP="00623768">
            <w:pPr>
              <w:pStyle w:val="DateandRecipient"/>
              <w:spacing w:before="0" w:line="312" w:lineRule="auto"/>
              <w:rPr>
                <w:rFonts w:eastAsia="新細明體"/>
                <w:b/>
                <w:lang w:eastAsia="zh-TW"/>
              </w:rPr>
            </w:pPr>
            <w:r w:rsidRPr="00DE56CE">
              <w:rPr>
                <w:rFonts w:eastAsia="新細明體"/>
                <w:b/>
                <w:lang w:eastAsia="zh-TW"/>
              </w:rPr>
              <w:t>Venue:</w:t>
            </w:r>
          </w:p>
        </w:tc>
        <w:tc>
          <w:tcPr>
            <w:tcW w:w="9330" w:type="dxa"/>
          </w:tcPr>
          <w:p w14:paraId="0B39A20B" w14:textId="4A467DE0" w:rsidR="00DE56CE" w:rsidRPr="00796C59" w:rsidRDefault="00DE56CE" w:rsidP="00623768">
            <w:pPr>
              <w:pStyle w:val="DateandRecipient"/>
              <w:spacing w:before="0" w:line="312" w:lineRule="auto"/>
              <w:rPr>
                <w:rFonts w:eastAsia="新細明體"/>
                <w:lang w:eastAsia="zh-TW"/>
              </w:rPr>
            </w:pPr>
            <w:r w:rsidRPr="00796C59">
              <w:rPr>
                <w:rFonts w:eastAsia="新細明體"/>
                <w:lang w:eastAsia="zh-TW"/>
              </w:rPr>
              <w:t>MMW RM 2478</w:t>
            </w:r>
          </w:p>
        </w:tc>
      </w:tr>
      <w:tr w:rsidR="00DE56CE" w14:paraId="660DA159" w14:textId="77777777" w:rsidTr="00796C59">
        <w:tc>
          <w:tcPr>
            <w:tcW w:w="1526" w:type="dxa"/>
          </w:tcPr>
          <w:p w14:paraId="4CF7E886" w14:textId="7E28BDF3" w:rsidR="00DE56CE" w:rsidRDefault="00DE56CE" w:rsidP="00623768">
            <w:pPr>
              <w:pStyle w:val="DateandRecipient"/>
              <w:spacing w:before="0" w:line="312" w:lineRule="auto"/>
              <w:rPr>
                <w:rFonts w:eastAsia="新細明體"/>
                <w:b/>
                <w:lang w:eastAsia="zh-TW"/>
              </w:rPr>
            </w:pPr>
            <w:r w:rsidRPr="00DE56CE">
              <w:rPr>
                <w:rFonts w:eastAsia="新細明體"/>
                <w:b/>
                <w:lang w:eastAsia="zh-TW"/>
              </w:rPr>
              <w:t>Attendance:</w:t>
            </w:r>
          </w:p>
        </w:tc>
        <w:tc>
          <w:tcPr>
            <w:tcW w:w="9330" w:type="dxa"/>
          </w:tcPr>
          <w:p w14:paraId="5DA03492" w14:textId="2ECE963A" w:rsidR="00DE56CE" w:rsidRPr="00796C59" w:rsidRDefault="00796C59" w:rsidP="00623768">
            <w:pPr>
              <w:pStyle w:val="DateandRecipient"/>
              <w:spacing w:before="0" w:line="312" w:lineRule="auto"/>
              <w:rPr>
                <w:rFonts w:eastAsia="新細明體"/>
                <w:lang w:eastAsia="zh-TW"/>
              </w:rPr>
            </w:pPr>
            <w:r>
              <w:rPr>
                <w:rFonts w:eastAsia="新細明體"/>
                <w:lang w:eastAsia="zh-TW"/>
              </w:rPr>
              <w:t>KK</w:t>
            </w:r>
            <w:r>
              <w:rPr>
                <w:rFonts w:eastAsia="新細明體" w:hint="eastAsia"/>
                <w:lang w:eastAsia="zh-TW"/>
              </w:rPr>
              <w:t xml:space="preserve">, </w:t>
            </w:r>
            <w:r w:rsidR="00DE56CE" w:rsidRPr="00796C59">
              <w:rPr>
                <w:rFonts w:eastAsia="新細明體"/>
                <w:lang w:eastAsia="zh-TW"/>
              </w:rPr>
              <w:t>Jenny</w:t>
            </w:r>
            <w:r>
              <w:rPr>
                <w:rFonts w:eastAsia="新細明體" w:hint="eastAsia"/>
                <w:lang w:eastAsia="zh-TW"/>
              </w:rPr>
              <w:t xml:space="preserve">, </w:t>
            </w:r>
            <w:r>
              <w:rPr>
                <w:rFonts w:eastAsia="新細明體"/>
                <w:lang w:eastAsia="zh-TW"/>
              </w:rPr>
              <w:t>Bill</w:t>
            </w:r>
            <w:r>
              <w:rPr>
                <w:rFonts w:eastAsia="新細明體" w:hint="eastAsia"/>
                <w:lang w:eastAsia="zh-TW"/>
              </w:rPr>
              <w:t xml:space="preserve">, </w:t>
            </w:r>
            <w:r w:rsidR="00DE56CE" w:rsidRPr="00796C59">
              <w:rPr>
                <w:rFonts w:eastAsia="新細明體"/>
                <w:lang w:eastAsia="zh-TW"/>
              </w:rPr>
              <w:t>Benson</w:t>
            </w:r>
            <w:r>
              <w:rPr>
                <w:rFonts w:eastAsia="新細明體" w:hint="eastAsia"/>
                <w:lang w:eastAsia="zh-TW"/>
              </w:rPr>
              <w:t xml:space="preserve">, </w:t>
            </w:r>
            <w:r w:rsidR="00DE56CE" w:rsidRPr="00796C59">
              <w:rPr>
                <w:rFonts w:eastAsia="新細明體"/>
                <w:lang w:eastAsia="zh-TW"/>
              </w:rPr>
              <w:t>Coffee</w:t>
            </w:r>
            <w:r>
              <w:rPr>
                <w:rFonts w:eastAsia="新細明體" w:hint="eastAsia"/>
                <w:lang w:eastAsia="zh-TW"/>
              </w:rPr>
              <w:t xml:space="preserve">, </w:t>
            </w:r>
            <w:r w:rsidR="00DE56CE" w:rsidRPr="00796C59">
              <w:rPr>
                <w:rFonts w:eastAsia="新細明體"/>
                <w:lang w:eastAsia="zh-TW"/>
              </w:rPr>
              <w:t>Gavin</w:t>
            </w:r>
          </w:p>
        </w:tc>
      </w:tr>
    </w:tbl>
    <w:p w14:paraId="16D68EA9" w14:textId="77777777" w:rsidR="00DE56CE" w:rsidRDefault="00DE56CE" w:rsidP="00623768">
      <w:pPr>
        <w:pStyle w:val="DateandRecipient"/>
        <w:spacing w:before="0" w:line="312" w:lineRule="auto"/>
        <w:rPr>
          <w:rFonts w:eastAsia="新細明體"/>
          <w:b/>
          <w:lang w:eastAsia="zh-TW"/>
        </w:rPr>
      </w:pPr>
    </w:p>
    <w:p w14:paraId="0613B000" w14:textId="77777777" w:rsidR="00F44563" w:rsidRDefault="00F57A89" w:rsidP="00F44563">
      <w:pPr>
        <w:pStyle w:val="DateandRecipient"/>
        <w:spacing w:before="0" w:line="312" w:lineRule="auto"/>
        <w:rPr>
          <w:rFonts w:eastAsia="新細明體" w:hint="eastAsia"/>
          <w:b/>
          <w:lang w:eastAsia="zh-TW"/>
        </w:rPr>
      </w:pPr>
      <w:r w:rsidRPr="00F57A89">
        <w:rPr>
          <w:b/>
        </w:rPr>
        <w:t>Progress Report</w:t>
      </w:r>
      <w:r w:rsidR="00447E06">
        <w:rPr>
          <w:rFonts w:eastAsia="新細明體" w:hint="eastAsia"/>
          <w:b/>
          <w:lang w:eastAsia="zh-TW"/>
        </w:rPr>
        <w:t>:</w:t>
      </w:r>
    </w:p>
    <w:p w14:paraId="06B409A5" w14:textId="3F444B43" w:rsidR="00F44563" w:rsidRPr="00F44563" w:rsidRDefault="0093389C" w:rsidP="00F44563">
      <w:pPr>
        <w:pStyle w:val="DateandRecipient"/>
        <w:numPr>
          <w:ilvl w:val="0"/>
          <w:numId w:val="16"/>
        </w:numPr>
        <w:spacing w:before="0" w:line="312" w:lineRule="auto"/>
        <w:rPr>
          <w:rFonts w:eastAsia="新細明體" w:hint="eastAsia"/>
          <w:lang w:eastAsia="zh-TW"/>
        </w:rPr>
      </w:pPr>
      <w:r w:rsidRPr="00F44563">
        <w:rPr>
          <w:rFonts w:eastAsia="新細明體"/>
          <w:lang w:eastAsia="zh-TW"/>
        </w:rPr>
        <w:t>Bill,</w:t>
      </w:r>
      <w:r w:rsidR="00F44563" w:rsidRPr="00F44563">
        <w:rPr>
          <w:rFonts w:eastAsia="新細明體"/>
          <w:lang w:eastAsia="zh-TW"/>
        </w:rPr>
        <w:t xml:space="preserve"> KK: a function for </w:t>
      </w:r>
      <w:r w:rsidR="00C42CCE" w:rsidRPr="00F44563">
        <w:rPr>
          <w:rFonts w:eastAsia="新細明體"/>
          <w:lang w:eastAsia="zh-TW"/>
        </w:rPr>
        <w:t>simplifies</w:t>
      </w:r>
      <w:r w:rsidR="00F44563" w:rsidRPr="00F44563">
        <w:rPr>
          <w:rFonts w:eastAsia="新細明體"/>
          <w:lang w:eastAsia="zh-TW"/>
        </w:rPr>
        <w:t xml:space="preserve"> varia</w:t>
      </w:r>
      <w:r w:rsidR="00D54D6C">
        <w:rPr>
          <w:rFonts w:eastAsia="新細明體"/>
          <w:lang w:eastAsia="zh-TW"/>
        </w:rPr>
        <w:t>ble declaration for compare use</w:t>
      </w:r>
      <w:r w:rsidR="00D54D6C">
        <w:rPr>
          <w:rFonts w:eastAsia="新細明體" w:hint="eastAsia"/>
          <w:lang w:eastAsia="zh-TW"/>
        </w:rPr>
        <w:t xml:space="preserve"> is partially completed</w:t>
      </w:r>
      <w:r w:rsidR="00D369CE">
        <w:rPr>
          <w:rFonts w:eastAsia="新細明體" w:hint="eastAsia"/>
          <w:lang w:eastAsia="zh-TW"/>
        </w:rPr>
        <w:t>.</w:t>
      </w:r>
    </w:p>
    <w:p w14:paraId="6AD2D3B4" w14:textId="1A9AE355" w:rsidR="00F44563" w:rsidRPr="00F44563" w:rsidRDefault="00F44563" w:rsidP="00E9682A">
      <w:pPr>
        <w:pStyle w:val="DateandRecipient"/>
        <w:numPr>
          <w:ilvl w:val="0"/>
          <w:numId w:val="16"/>
        </w:numPr>
        <w:spacing w:before="0" w:line="312" w:lineRule="auto"/>
        <w:rPr>
          <w:rFonts w:eastAsia="新細明體" w:hint="eastAsia"/>
          <w:lang w:eastAsia="zh-TW"/>
        </w:rPr>
      </w:pPr>
      <w:r w:rsidRPr="00F44563">
        <w:rPr>
          <w:rFonts w:eastAsia="新細明體"/>
          <w:lang w:eastAsia="zh-TW"/>
        </w:rPr>
        <w:t xml:space="preserve">Benson, Gavin: </w:t>
      </w:r>
      <w:proofErr w:type="spellStart"/>
      <w:r w:rsidRPr="00F44563">
        <w:rPr>
          <w:rFonts w:eastAsia="新細明體"/>
          <w:lang w:eastAsia="zh-TW"/>
        </w:rPr>
        <w:t>CosSimComparar</w:t>
      </w:r>
      <w:proofErr w:type="spellEnd"/>
      <w:r w:rsidR="00E9682A">
        <w:rPr>
          <w:rFonts w:eastAsia="新細明體" w:hint="eastAsia"/>
          <w:lang w:eastAsia="zh-TW"/>
        </w:rPr>
        <w:t xml:space="preserve"> is</w:t>
      </w:r>
      <w:r w:rsidR="00E9682A" w:rsidRPr="00E9682A">
        <w:t xml:space="preserve"> </w:t>
      </w:r>
      <w:r w:rsidR="00E9682A" w:rsidRPr="00E9682A">
        <w:rPr>
          <w:rFonts w:eastAsia="新細明體"/>
          <w:lang w:eastAsia="zh-TW"/>
        </w:rPr>
        <w:t>completed without problem</w:t>
      </w:r>
    </w:p>
    <w:p w14:paraId="313872A6" w14:textId="3834A605" w:rsidR="00F44563" w:rsidRPr="00F44563" w:rsidRDefault="00F44563" w:rsidP="00CD36BD">
      <w:pPr>
        <w:pStyle w:val="DateandRecipient"/>
        <w:numPr>
          <w:ilvl w:val="0"/>
          <w:numId w:val="16"/>
        </w:numPr>
        <w:spacing w:before="0" w:line="312" w:lineRule="auto"/>
        <w:rPr>
          <w:rFonts w:eastAsia="新細明體"/>
          <w:lang w:eastAsia="zh-TW"/>
        </w:rPr>
      </w:pPr>
      <w:r w:rsidRPr="00F44563">
        <w:rPr>
          <w:rFonts w:eastAsia="新細明體"/>
          <w:lang w:eastAsia="zh-TW"/>
        </w:rPr>
        <w:t xml:space="preserve">Jenny, Coffee: </w:t>
      </w:r>
      <w:proofErr w:type="spellStart"/>
      <w:r w:rsidRPr="00F44563">
        <w:rPr>
          <w:rFonts w:eastAsia="新細明體"/>
          <w:lang w:eastAsia="zh-TW"/>
        </w:rPr>
        <w:t>RegexComparar</w:t>
      </w:r>
      <w:proofErr w:type="spellEnd"/>
      <w:r w:rsidR="00CD36BD" w:rsidRPr="00CD36BD">
        <w:rPr>
          <w:rFonts w:eastAsia="新細明體"/>
          <w:lang w:eastAsia="zh-TW"/>
        </w:rPr>
        <w:t xml:space="preserve"> is partially completed.</w:t>
      </w:r>
    </w:p>
    <w:p w14:paraId="6201F5E4" w14:textId="77777777" w:rsidR="00796C59" w:rsidRPr="00F44563" w:rsidRDefault="00796C59" w:rsidP="00623768">
      <w:pPr>
        <w:pStyle w:val="DateandRecipient"/>
        <w:spacing w:before="0" w:line="312" w:lineRule="auto"/>
        <w:rPr>
          <w:rFonts w:eastAsia="新細明體"/>
          <w:b/>
          <w:lang w:eastAsia="zh-TW"/>
        </w:rPr>
      </w:pPr>
    </w:p>
    <w:p w14:paraId="26AD5DC0" w14:textId="77777777" w:rsidR="00796C59" w:rsidRDefault="00724202" w:rsidP="00623768">
      <w:pPr>
        <w:pStyle w:val="DateandRecipient"/>
        <w:spacing w:before="0" w:line="312" w:lineRule="auto"/>
        <w:rPr>
          <w:rFonts w:eastAsia="新細明體"/>
          <w:lang w:eastAsia="zh-TW"/>
        </w:rPr>
      </w:pPr>
      <w:r>
        <w:rPr>
          <w:b/>
          <w:lang w:eastAsia="zh-CN"/>
        </w:rPr>
        <w:t>Discussion</w:t>
      </w:r>
      <w:r w:rsidR="00F57A89">
        <w:rPr>
          <w:rFonts w:hint="eastAsia"/>
          <w:lang w:eastAsia="zh-CN"/>
        </w:rPr>
        <w:t>:</w:t>
      </w:r>
    </w:p>
    <w:p w14:paraId="54B327CD" w14:textId="77777777" w:rsidR="004400E5" w:rsidRDefault="004400E5" w:rsidP="004400E5">
      <w:pPr>
        <w:pStyle w:val="DateandRecipient"/>
        <w:numPr>
          <w:ilvl w:val="0"/>
          <w:numId w:val="12"/>
        </w:numPr>
        <w:spacing w:before="0" w:line="312" w:lineRule="auto"/>
        <w:rPr>
          <w:rFonts w:eastAsia="新細明體"/>
          <w:lang w:eastAsia="zh-TW"/>
        </w:rPr>
      </w:pPr>
      <w:r w:rsidRPr="00EB39B6">
        <w:rPr>
          <w:rFonts w:eastAsia="新細明體"/>
          <w:lang w:eastAsia="zh-TW"/>
        </w:rPr>
        <w:t>Task assignment</w:t>
      </w:r>
    </w:p>
    <w:p w14:paraId="0D1389A2" w14:textId="108203C6" w:rsidR="004400E5" w:rsidRDefault="004470DC" w:rsidP="004470DC">
      <w:pPr>
        <w:pStyle w:val="affb"/>
        <w:numPr>
          <w:ilvl w:val="1"/>
          <w:numId w:val="12"/>
        </w:numPr>
        <w:spacing w:line="312" w:lineRule="auto"/>
        <w:rPr>
          <w:rFonts w:eastAsia="新細明體"/>
          <w:lang w:eastAsia="zh-TW"/>
        </w:rPr>
      </w:pPr>
      <w:r w:rsidRPr="004470DC">
        <w:rPr>
          <w:rFonts w:eastAsia="新細明體"/>
          <w:lang w:eastAsia="zh-TW"/>
        </w:rPr>
        <w:t>Bill , KK</w:t>
      </w:r>
      <w:r w:rsidR="00CB4514">
        <w:rPr>
          <w:rFonts w:eastAsia="新細明體" w:hint="eastAsia"/>
          <w:lang w:eastAsia="zh-TW"/>
        </w:rPr>
        <w:t>:</w:t>
      </w:r>
      <w:r w:rsidR="003E3B24">
        <w:rPr>
          <w:rFonts w:eastAsia="新細明體" w:hint="eastAsia"/>
          <w:lang w:eastAsia="zh-TW"/>
        </w:rPr>
        <w:t xml:space="preserve"> Continue on assigned task</w:t>
      </w:r>
    </w:p>
    <w:p w14:paraId="675E6EF9" w14:textId="77777777" w:rsidR="003411EF" w:rsidRDefault="00CD0929" w:rsidP="00C5734A">
      <w:pPr>
        <w:pStyle w:val="affb"/>
        <w:numPr>
          <w:ilvl w:val="1"/>
          <w:numId w:val="12"/>
        </w:numPr>
        <w:spacing w:line="312" w:lineRule="auto"/>
        <w:rPr>
          <w:rFonts w:eastAsia="新細明體" w:hint="eastAsia"/>
          <w:lang w:eastAsia="zh-TW"/>
        </w:rPr>
      </w:pPr>
      <w:r w:rsidRPr="003411EF">
        <w:rPr>
          <w:rFonts w:eastAsia="新細明體"/>
          <w:lang w:eastAsia="zh-TW"/>
        </w:rPr>
        <w:t xml:space="preserve">Jenny, Coffee: </w:t>
      </w:r>
      <w:r w:rsidR="00B53CBF" w:rsidRPr="003411EF">
        <w:rPr>
          <w:rFonts w:eastAsia="新細明體"/>
          <w:lang w:eastAsia="zh-TW"/>
        </w:rPr>
        <w:t>Continue on assigned task</w:t>
      </w:r>
    </w:p>
    <w:p w14:paraId="72DD088B" w14:textId="7BB88988" w:rsidR="008E080A" w:rsidRPr="003411EF" w:rsidRDefault="00CD0929" w:rsidP="00FD57A1">
      <w:pPr>
        <w:pStyle w:val="affb"/>
        <w:numPr>
          <w:ilvl w:val="1"/>
          <w:numId w:val="12"/>
        </w:numPr>
        <w:spacing w:line="312" w:lineRule="auto"/>
        <w:rPr>
          <w:rFonts w:eastAsia="新細明體"/>
          <w:lang w:eastAsia="zh-TW"/>
        </w:rPr>
      </w:pPr>
      <w:r w:rsidRPr="003411EF">
        <w:rPr>
          <w:rFonts w:eastAsia="新細明體"/>
          <w:lang w:eastAsia="zh-TW"/>
        </w:rPr>
        <w:t>Benson, Gavin:</w:t>
      </w:r>
      <w:r w:rsidR="0005211B">
        <w:rPr>
          <w:rFonts w:eastAsia="新細明體" w:hint="eastAsia"/>
          <w:lang w:eastAsia="zh-TW"/>
        </w:rPr>
        <w:t xml:space="preserve"> </w:t>
      </w:r>
      <w:r w:rsidR="00291083">
        <w:rPr>
          <w:rFonts w:eastAsia="新細明體" w:hint="eastAsia"/>
          <w:lang w:eastAsia="zh-TW"/>
        </w:rPr>
        <w:t xml:space="preserve">Assist to complete </w:t>
      </w:r>
      <w:r w:rsidR="00FD57A1" w:rsidRPr="00FD57A1">
        <w:rPr>
          <w:rFonts w:eastAsia="新細明體"/>
          <w:lang w:eastAsia="zh-TW"/>
        </w:rPr>
        <w:t>RegexComparar</w:t>
      </w:r>
      <w:bookmarkStart w:id="0" w:name="_GoBack"/>
      <w:bookmarkEnd w:id="0"/>
    </w:p>
    <w:p w14:paraId="1F5CED53" w14:textId="249D9F07" w:rsidR="00DD23B3" w:rsidRPr="008E080A" w:rsidRDefault="001A3A76" w:rsidP="00623768">
      <w:pPr>
        <w:pStyle w:val="affb"/>
        <w:numPr>
          <w:ilvl w:val="0"/>
          <w:numId w:val="12"/>
        </w:numPr>
        <w:spacing w:line="312" w:lineRule="auto"/>
        <w:rPr>
          <w:rFonts w:eastAsia="新細明體"/>
          <w:lang w:eastAsia="zh-TW"/>
        </w:rPr>
      </w:pPr>
      <w:r w:rsidRPr="008E080A">
        <w:rPr>
          <w:rFonts w:eastAsia="新細明體" w:hint="eastAsia"/>
          <w:lang w:eastAsia="zh-TW"/>
        </w:rPr>
        <w:t>A</w:t>
      </w:r>
      <w:r w:rsidRPr="008E080A">
        <w:rPr>
          <w:rFonts w:eastAsia="新細明體"/>
          <w:lang w:eastAsia="zh-TW"/>
        </w:rPr>
        <w:t>genda</w:t>
      </w:r>
      <w:r w:rsidRPr="008E080A">
        <w:rPr>
          <w:rFonts w:eastAsia="新細明體" w:hint="eastAsia"/>
          <w:lang w:eastAsia="zh-TW"/>
        </w:rPr>
        <w:t xml:space="preserve"> of n</w:t>
      </w:r>
      <w:r w:rsidR="00DD23B3" w:rsidRPr="008E080A">
        <w:rPr>
          <w:rFonts w:eastAsia="新細明體" w:hint="eastAsia"/>
          <w:lang w:eastAsia="zh-TW"/>
        </w:rPr>
        <w:t xml:space="preserve">ext </w:t>
      </w:r>
      <w:r w:rsidRPr="008E080A">
        <w:rPr>
          <w:rFonts w:eastAsia="新細明體" w:hint="eastAsia"/>
          <w:lang w:eastAsia="zh-TW"/>
        </w:rPr>
        <w:t>m</w:t>
      </w:r>
      <w:r w:rsidR="006F1641" w:rsidRPr="008E080A">
        <w:rPr>
          <w:rFonts w:eastAsia="新細明體" w:hint="eastAsia"/>
          <w:lang w:eastAsia="zh-TW"/>
        </w:rPr>
        <w:t>eeting</w:t>
      </w:r>
    </w:p>
    <w:p w14:paraId="4D2393E2" w14:textId="77777777" w:rsidR="00042FED" w:rsidRDefault="004F5B02" w:rsidP="00AD3952">
      <w:pPr>
        <w:pStyle w:val="affb"/>
        <w:numPr>
          <w:ilvl w:val="1"/>
          <w:numId w:val="12"/>
        </w:numPr>
        <w:spacing w:line="312" w:lineRule="auto"/>
        <w:rPr>
          <w:rFonts w:eastAsia="新細明體"/>
          <w:lang w:eastAsia="zh-TW"/>
        </w:rPr>
      </w:pPr>
      <w:r w:rsidRPr="00042FED">
        <w:rPr>
          <w:rFonts w:eastAsia="新細明體"/>
          <w:lang w:eastAsia="zh-TW"/>
        </w:rPr>
        <w:t>Task progress report</w:t>
      </w:r>
    </w:p>
    <w:p w14:paraId="647B363B" w14:textId="77777777" w:rsidR="00796C59" w:rsidRPr="00BD53BD" w:rsidRDefault="00796C59" w:rsidP="00623768">
      <w:pPr>
        <w:pStyle w:val="DateandRecipient"/>
        <w:spacing w:before="0" w:line="312" w:lineRule="auto"/>
        <w:rPr>
          <w:rFonts w:eastAsia="新細明體"/>
          <w:lang w:eastAsia="zh-TW"/>
        </w:rPr>
      </w:pPr>
    </w:p>
    <w:p w14:paraId="5B4A9AF7" w14:textId="075DE7C2" w:rsidR="00235EC9" w:rsidRDefault="00724202" w:rsidP="00623768">
      <w:pPr>
        <w:pStyle w:val="DateandRecipient"/>
        <w:spacing w:before="0" w:line="312" w:lineRule="auto"/>
        <w:rPr>
          <w:rFonts w:eastAsia="新細明體"/>
          <w:lang w:eastAsia="zh-TW"/>
        </w:rPr>
      </w:pPr>
      <w:r>
        <w:rPr>
          <w:b/>
          <w:lang w:eastAsia="zh-CN"/>
        </w:rPr>
        <w:t>Next Meeting Time</w:t>
      </w:r>
      <w:r w:rsidR="00794D4C">
        <w:rPr>
          <w:b/>
          <w:lang w:eastAsia="zh-CN"/>
        </w:rPr>
        <w:t>:</w:t>
      </w:r>
      <w:r>
        <w:rPr>
          <w:b/>
          <w:lang w:eastAsia="zh-CN"/>
        </w:rPr>
        <w:t xml:space="preserve"> </w:t>
      </w:r>
      <w:r w:rsidR="002B1A3D">
        <w:rPr>
          <w:rFonts w:eastAsia="新細明體" w:hint="eastAsia"/>
          <w:b/>
          <w:lang w:eastAsia="zh-TW"/>
        </w:rPr>
        <w:tab/>
      </w:r>
      <w:r w:rsidR="00623768" w:rsidRPr="00623768">
        <w:t>2013-0</w:t>
      </w:r>
      <w:r w:rsidR="001C0AC9">
        <w:rPr>
          <w:rFonts w:eastAsia="新細明體" w:hint="eastAsia"/>
          <w:lang w:eastAsia="zh-TW"/>
        </w:rPr>
        <w:t>3</w:t>
      </w:r>
      <w:r w:rsidR="000B3CBC">
        <w:rPr>
          <w:rFonts w:eastAsia="新細明體" w:hint="eastAsia"/>
          <w:lang w:eastAsia="zh-TW"/>
        </w:rPr>
        <w:t>-</w:t>
      </w:r>
      <w:r w:rsidR="001C0AC9">
        <w:rPr>
          <w:rFonts w:eastAsia="新細明體" w:hint="eastAsia"/>
          <w:lang w:eastAsia="zh-TW"/>
        </w:rPr>
        <w:t>05</w:t>
      </w:r>
      <w:r w:rsidR="00A4351A">
        <w:rPr>
          <w:rFonts w:eastAsia="新細明體" w:hint="eastAsia"/>
          <w:lang w:eastAsia="zh-TW"/>
        </w:rPr>
        <w:t xml:space="preserve"> </w:t>
      </w:r>
      <w:r w:rsidR="00A4351A" w:rsidRPr="00A4351A">
        <w:rPr>
          <w:rFonts w:eastAsia="新細明體"/>
          <w:lang w:eastAsia="zh-TW"/>
        </w:rPr>
        <w:t>18:0</w:t>
      </w:r>
      <w:r w:rsidR="00A2244D">
        <w:rPr>
          <w:rFonts w:eastAsia="新細明體" w:hint="eastAsia"/>
          <w:lang w:eastAsia="zh-TW"/>
        </w:rPr>
        <w:t>0</w:t>
      </w:r>
      <w:r w:rsidR="00A4351A" w:rsidRPr="00A4351A">
        <w:rPr>
          <w:rFonts w:eastAsia="新細明體"/>
          <w:lang w:eastAsia="zh-TW"/>
        </w:rPr>
        <w:t xml:space="preserve"> HKT</w:t>
      </w:r>
    </w:p>
    <w:p w14:paraId="698B147F" w14:textId="33356F80" w:rsidR="00E03743" w:rsidRPr="001165AB" w:rsidRDefault="00724202" w:rsidP="00623768">
      <w:pPr>
        <w:pStyle w:val="DateandRecipient"/>
        <w:spacing w:before="0" w:line="312" w:lineRule="auto"/>
        <w:rPr>
          <w:b/>
          <w:lang w:eastAsia="zh-CN"/>
        </w:rPr>
      </w:pPr>
      <w:r w:rsidRPr="00724202">
        <w:rPr>
          <w:b/>
        </w:rPr>
        <w:t>Next Meeting Venue:</w:t>
      </w:r>
      <w:r>
        <w:t xml:space="preserve"> </w:t>
      </w:r>
      <w:r w:rsidR="002B1A3D">
        <w:rPr>
          <w:rFonts w:eastAsia="新細明體" w:hint="eastAsia"/>
          <w:lang w:eastAsia="zh-TW"/>
        </w:rPr>
        <w:tab/>
      </w:r>
      <w:r w:rsidR="00235EC9" w:rsidRPr="00235EC9">
        <w:t>MMW RM 2478</w:t>
      </w:r>
    </w:p>
    <w:sectPr w:rsidR="00E03743" w:rsidRPr="001165AB" w:rsidSect="00E03743">
      <w:footerReference w:type="default" r:id="rId8"/>
      <w:headerReference w:type="firs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65240E" w14:textId="77777777" w:rsidR="00624C8C" w:rsidRDefault="00624C8C">
      <w:r>
        <w:separator/>
      </w:r>
    </w:p>
  </w:endnote>
  <w:endnote w:type="continuationSeparator" w:id="0">
    <w:p w14:paraId="1CECCD49" w14:textId="77777777" w:rsidR="00624C8C" w:rsidRDefault="00624C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altName w:val="Cambria Math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70B226" w14:textId="77777777" w:rsidR="00601DB5" w:rsidRDefault="00601DB5">
    <w:pPr>
      <w:pStyle w:val="a7"/>
    </w:pPr>
    <w:r>
      <w:fldChar w:fldCharType="begin"/>
    </w:r>
    <w:r>
      <w:instrText xml:space="preserve"> page </w:instrText>
    </w:r>
    <w:r>
      <w:fldChar w:fldCharType="separate"/>
    </w:r>
    <w:r w:rsidR="00623768">
      <w:rPr>
        <w:noProof/>
      </w:rPr>
      <w:t>2</w:t>
    </w:r>
    <w:r>
      <w:rPr>
        <w:noProof/>
      </w:rPr>
      <w:fldChar w:fldCharType="end"/>
    </w:r>
  </w:p>
  <w:p w14:paraId="686F44C7" w14:textId="77777777" w:rsidR="00601DB5" w:rsidRDefault="00601DB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86BFD9" w14:textId="77777777" w:rsidR="00624C8C" w:rsidRDefault="00624C8C">
      <w:r>
        <w:separator/>
      </w:r>
    </w:p>
  </w:footnote>
  <w:footnote w:type="continuationSeparator" w:id="0">
    <w:p w14:paraId="37D42213" w14:textId="77777777" w:rsidR="00624C8C" w:rsidRDefault="00624C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OutsideTable-Header"/>
      <w:tblW w:w="0" w:type="auto"/>
      <w:tblLook w:val="04A0" w:firstRow="1" w:lastRow="0" w:firstColumn="1" w:lastColumn="0" w:noHBand="0" w:noVBand="1"/>
    </w:tblPr>
    <w:tblGrid>
      <w:gridCol w:w="10944"/>
    </w:tblGrid>
    <w:tr w:rsidR="00601DB5" w14:paraId="613CD67E" w14:textId="77777777">
      <w:tc>
        <w:tcPr>
          <w:tcW w:w="11016" w:type="dxa"/>
        </w:tcPr>
        <w:p w14:paraId="326DEA36" w14:textId="77777777" w:rsidR="00601DB5" w:rsidRDefault="00601DB5">
          <w:pPr>
            <w:pStyle w:val="NoSpaceBetween"/>
          </w:pPr>
        </w:p>
        <w:tbl>
          <w:tblPr>
            <w:tblStyle w:val="BorderTable-Header"/>
            <w:tblW w:w="0" w:type="auto"/>
            <w:tblLook w:val="04A0" w:firstRow="1" w:lastRow="0" w:firstColumn="1" w:lastColumn="0" w:noHBand="0" w:noVBand="1"/>
          </w:tblPr>
          <w:tblGrid>
            <w:gridCol w:w="10771"/>
          </w:tblGrid>
          <w:tr w:rsidR="00601DB5" w14:paraId="5EEB9BF1" w14:textId="77777777">
            <w:tc>
              <w:tcPr>
                <w:tcW w:w="10771" w:type="dxa"/>
              </w:tcPr>
              <w:p w14:paraId="3DBEE2AC" w14:textId="77777777" w:rsidR="00601DB5" w:rsidRDefault="00601DB5">
                <w:pPr>
                  <w:pStyle w:val="NoSpaceBetween"/>
                </w:pPr>
              </w:p>
              <w:tbl>
                <w:tblPr>
                  <w:tblStyle w:val="CenterTable-Header"/>
                  <w:tblW w:w="5000" w:type="pct"/>
                  <w:tblLook w:val="0600" w:firstRow="0" w:lastRow="0" w:firstColumn="0" w:lastColumn="0" w:noHBand="1" w:noVBand="1"/>
                </w:tblPr>
                <w:tblGrid>
                  <w:gridCol w:w="6294"/>
                  <w:gridCol w:w="4313"/>
                </w:tblGrid>
                <w:tr w:rsidR="00601DB5" w14:paraId="3190B190" w14:textId="77777777">
                  <w:tc>
                    <w:tcPr>
                      <w:tcW w:w="2967" w:type="pct"/>
                    </w:tcPr>
                    <w:p w14:paraId="5F0ABE25" w14:textId="3B01069E" w:rsidR="00243642" w:rsidRPr="00243642" w:rsidRDefault="00724202" w:rsidP="00C34103">
                      <w:pPr>
                        <w:pStyle w:val="Header-Left"/>
                        <w:rPr>
                          <w:rFonts w:eastAsia="新細明體"/>
                          <w:lang w:eastAsia="zh-TW"/>
                        </w:rPr>
                      </w:pPr>
                      <w:r>
                        <w:t xml:space="preserve">Meeting Minutes </w:t>
                      </w:r>
                      <w:r w:rsidR="00243642">
                        <w:rPr>
                          <w:rFonts w:eastAsia="新細明體" w:hint="eastAsia"/>
                          <w:lang w:eastAsia="zh-TW"/>
                        </w:rPr>
                        <w:t>0</w:t>
                      </w:r>
                      <w:r w:rsidR="00C34103">
                        <w:rPr>
                          <w:rFonts w:eastAsia="新細明體" w:hint="eastAsia"/>
                          <w:lang w:eastAsia="zh-TW"/>
                        </w:rPr>
                        <w:t>5</w:t>
                      </w:r>
                    </w:p>
                  </w:tc>
                  <w:tc>
                    <w:tcPr>
                      <w:tcW w:w="2033" w:type="pct"/>
                    </w:tcPr>
                    <w:p w14:paraId="3A2D6D3B" w14:textId="77777777" w:rsidR="00601DB5" w:rsidRDefault="00601DB5" w:rsidP="005A0677">
                      <w:pPr>
                        <w:pStyle w:val="Header-Right"/>
                      </w:pPr>
                      <w:r>
                        <w:t>HW development team</w:t>
                      </w:r>
                      <w:r>
                        <w:br/>
                        <w:t>City University of Hong Kong</w:t>
                      </w:r>
                    </w:p>
                    <w:p w14:paraId="7BC43776" w14:textId="0DF68D90" w:rsidR="00601DB5" w:rsidRDefault="00BB2632" w:rsidP="00C34103">
                      <w:pPr>
                        <w:pStyle w:val="Header-Right"/>
                      </w:pPr>
                      <w:r>
                        <w:t>2013.</w:t>
                      </w:r>
                      <w:r w:rsidR="00C34103">
                        <w:rPr>
                          <w:rFonts w:eastAsia="新細明體" w:hint="eastAsia"/>
                          <w:lang w:eastAsia="zh-TW"/>
                        </w:rPr>
                        <w:t>3</w:t>
                      </w:r>
                      <w:r>
                        <w:t>.</w:t>
                      </w:r>
                      <w:r w:rsidR="00C34103">
                        <w:rPr>
                          <w:rFonts w:eastAsia="新細明體" w:hint="eastAsia"/>
                          <w:lang w:eastAsia="zh-TW"/>
                        </w:rPr>
                        <w:t>5</w:t>
                      </w:r>
                      <w:r w:rsidR="00601DB5">
                        <w:t xml:space="preserve"> </w:t>
                      </w:r>
                    </w:p>
                  </w:tc>
                </w:tr>
              </w:tbl>
              <w:p w14:paraId="16F8B95B" w14:textId="77777777" w:rsidR="00601DB5" w:rsidRDefault="00601DB5">
                <w:pPr>
                  <w:pStyle w:val="NoSpaceBetween"/>
                </w:pPr>
              </w:p>
            </w:tc>
          </w:tr>
        </w:tbl>
        <w:p w14:paraId="0FCA5C1F" w14:textId="77777777" w:rsidR="00601DB5" w:rsidRDefault="00601DB5">
          <w:pPr>
            <w:pStyle w:val="NoSpaceBetween"/>
          </w:pPr>
        </w:p>
      </w:tc>
    </w:tr>
  </w:tbl>
  <w:p w14:paraId="75FD99AE" w14:textId="77777777" w:rsidR="00601DB5" w:rsidRDefault="00601DB5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F6001A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4AAFB60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2BE8638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AFAF8B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7B61BC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1049E4E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D6AECE8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8C8193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252E71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3E4902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62535CD"/>
    <w:multiLevelType w:val="hybridMultilevel"/>
    <w:tmpl w:val="860031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257773D4"/>
    <w:multiLevelType w:val="hybridMultilevel"/>
    <w:tmpl w:val="A1A6FE54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34002E25"/>
    <w:multiLevelType w:val="hybridMultilevel"/>
    <w:tmpl w:val="00DC72C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4D3105FC"/>
    <w:multiLevelType w:val="hybridMultilevel"/>
    <w:tmpl w:val="AEA0B6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4FC74030"/>
    <w:multiLevelType w:val="hybridMultilevel"/>
    <w:tmpl w:val="7E54FD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555B3DE8"/>
    <w:multiLevelType w:val="hybridMultilevel"/>
    <w:tmpl w:val="37D6719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1"/>
  </w:num>
  <w:num w:numId="13">
    <w:abstractNumId w:val="12"/>
  </w:num>
  <w:num w:numId="14">
    <w:abstractNumId w:val="10"/>
  </w:num>
  <w:num w:numId="15">
    <w:abstractNumId w:val="1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ocumentType w:val="letter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5A0677"/>
    <w:rsid w:val="00007673"/>
    <w:rsid w:val="00020DDD"/>
    <w:rsid w:val="00042FED"/>
    <w:rsid w:val="0005211B"/>
    <w:rsid w:val="00066275"/>
    <w:rsid w:val="000707D7"/>
    <w:rsid w:val="00074AA1"/>
    <w:rsid w:val="00086F41"/>
    <w:rsid w:val="00092827"/>
    <w:rsid w:val="0009693A"/>
    <w:rsid w:val="000B3CBC"/>
    <w:rsid w:val="000C54C3"/>
    <w:rsid w:val="000E09B0"/>
    <w:rsid w:val="000E0FDB"/>
    <w:rsid w:val="000E6663"/>
    <w:rsid w:val="000F212F"/>
    <w:rsid w:val="000F36FF"/>
    <w:rsid w:val="00116241"/>
    <w:rsid w:val="001165AB"/>
    <w:rsid w:val="0012521D"/>
    <w:rsid w:val="00147C3C"/>
    <w:rsid w:val="00150EC8"/>
    <w:rsid w:val="00153337"/>
    <w:rsid w:val="00174E9A"/>
    <w:rsid w:val="0017719E"/>
    <w:rsid w:val="00192191"/>
    <w:rsid w:val="00192307"/>
    <w:rsid w:val="001A3304"/>
    <w:rsid w:val="001A3A76"/>
    <w:rsid w:val="001B1C31"/>
    <w:rsid w:val="001B6BA4"/>
    <w:rsid w:val="001C0AC9"/>
    <w:rsid w:val="001C7E10"/>
    <w:rsid w:val="001D0425"/>
    <w:rsid w:val="001E0752"/>
    <w:rsid w:val="001E2018"/>
    <w:rsid w:val="001F56FD"/>
    <w:rsid w:val="001F7E32"/>
    <w:rsid w:val="00221848"/>
    <w:rsid w:val="00235EC9"/>
    <w:rsid w:val="00243642"/>
    <w:rsid w:val="002508A1"/>
    <w:rsid w:val="00261F65"/>
    <w:rsid w:val="002627FF"/>
    <w:rsid w:val="0026329F"/>
    <w:rsid w:val="00273DDE"/>
    <w:rsid w:val="00291083"/>
    <w:rsid w:val="0029157F"/>
    <w:rsid w:val="002A1F45"/>
    <w:rsid w:val="002B076F"/>
    <w:rsid w:val="002B1A3D"/>
    <w:rsid w:val="002B50F4"/>
    <w:rsid w:val="002B632D"/>
    <w:rsid w:val="002C1264"/>
    <w:rsid w:val="002C19CB"/>
    <w:rsid w:val="002C254B"/>
    <w:rsid w:val="002C318F"/>
    <w:rsid w:val="002D5D0B"/>
    <w:rsid w:val="002D5F41"/>
    <w:rsid w:val="002F6139"/>
    <w:rsid w:val="002F7927"/>
    <w:rsid w:val="00302F4A"/>
    <w:rsid w:val="00303D5B"/>
    <w:rsid w:val="00305342"/>
    <w:rsid w:val="00316114"/>
    <w:rsid w:val="00334430"/>
    <w:rsid w:val="00336280"/>
    <w:rsid w:val="003411EF"/>
    <w:rsid w:val="00364944"/>
    <w:rsid w:val="00365729"/>
    <w:rsid w:val="0037349D"/>
    <w:rsid w:val="00381A59"/>
    <w:rsid w:val="003A09E4"/>
    <w:rsid w:val="003A4A22"/>
    <w:rsid w:val="003B67F9"/>
    <w:rsid w:val="003C0536"/>
    <w:rsid w:val="003C46CA"/>
    <w:rsid w:val="003C542A"/>
    <w:rsid w:val="003D2E1B"/>
    <w:rsid w:val="003E2D02"/>
    <w:rsid w:val="003E3B24"/>
    <w:rsid w:val="003F0E98"/>
    <w:rsid w:val="003F5C89"/>
    <w:rsid w:val="003F63AE"/>
    <w:rsid w:val="003F7C74"/>
    <w:rsid w:val="00417F7F"/>
    <w:rsid w:val="00423139"/>
    <w:rsid w:val="004400E5"/>
    <w:rsid w:val="00446F37"/>
    <w:rsid w:val="004470DC"/>
    <w:rsid w:val="00447E06"/>
    <w:rsid w:val="0045281C"/>
    <w:rsid w:val="00465938"/>
    <w:rsid w:val="004A1539"/>
    <w:rsid w:val="004A27F7"/>
    <w:rsid w:val="004A42D6"/>
    <w:rsid w:val="004B14B0"/>
    <w:rsid w:val="004C62E8"/>
    <w:rsid w:val="004E566A"/>
    <w:rsid w:val="004F5B02"/>
    <w:rsid w:val="004F6157"/>
    <w:rsid w:val="0051049F"/>
    <w:rsid w:val="005251BF"/>
    <w:rsid w:val="00530402"/>
    <w:rsid w:val="00546629"/>
    <w:rsid w:val="00546CDD"/>
    <w:rsid w:val="005573BC"/>
    <w:rsid w:val="005663C7"/>
    <w:rsid w:val="00596449"/>
    <w:rsid w:val="005A0677"/>
    <w:rsid w:val="005A11AB"/>
    <w:rsid w:val="005A1DEA"/>
    <w:rsid w:val="005A240D"/>
    <w:rsid w:val="005A7044"/>
    <w:rsid w:val="005C7D72"/>
    <w:rsid w:val="005D22D8"/>
    <w:rsid w:val="005E43DF"/>
    <w:rsid w:val="005E61C7"/>
    <w:rsid w:val="00600A00"/>
    <w:rsid w:val="00601DB5"/>
    <w:rsid w:val="00610C55"/>
    <w:rsid w:val="00621399"/>
    <w:rsid w:val="00623768"/>
    <w:rsid w:val="00624C8C"/>
    <w:rsid w:val="00640BB3"/>
    <w:rsid w:val="00660F81"/>
    <w:rsid w:val="00673AD1"/>
    <w:rsid w:val="00684E2E"/>
    <w:rsid w:val="006A0DC2"/>
    <w:rsid w:val="006B34A1"/>
    <w:rsid w:val="006E1CF6"/>
    <w:rsid w:val="006F1641"/>
    <w:rsid w:val="006F5E26"/>
    <w:rsid w:val="00705197"/>
    <w:rsid w:val="00706CCC"/>
    <w:rsid w:val="00706F61"/>
    <w:rsid w:val="00710B48"/>
    <w:rsid w:val="00710C38"/>
    <w:rsid w:val="00724202"/>
    <w:rsid w:val="007351F3"/>
    <w:rsid w:val="007444F3"/>
    <w:rsid w:val="00760A30"/>
    <w:rsid w:val="0077217D"/>
    <w:rsid w:val="0078399B"/>
    <w:rsid w:val="00785745"/>
    <w:rsid w:val="00790191"/>
    <w:rsid w:val="00790970"/>
    <w:rsid w:val="00792F98"/>
    <w:rsid w:val="007946AB"/>
    <w:rsid w:val="00794D4C"/>
    <w:rsid w:val="007963E0"/>
    <w:rsid w:val="00796C59"/>
    <w:rsid w:val="007A121D"/>
    <w:rsid w:val="007A2BDE"/>
    <w:rsid w:val="007A3948"/>
    <w:rsid w:val="007B0185"/>
    <w:rsid w:val="007B34E7"/>
    <w:rsid w:val="007B4BBA"/>
    <w:rsid w:val="007C2C21"/>
    <w:rsid w:val="007C48EF"/>
    <w:rsid w:val="007C4CD4"/>
    <w:rsid w:val="007D51AE"/>
    <w:rsid w:val="007E3BC9"/>
    <w:rsid w:val="007F083F"/>
    <w:rsid w:val="00800881"/>
    <w:rsid w:val="0083754F"/>
    <w:rsid w:val="00844A8A"/>
    <w:rsid w:val="00872733"/>
    <w:rsid w:val="0087729E"/>
    <w:rsid w:val="00881CF0"/>
    <w:rsid w:val="008851C0"/>
    <w:rsid w:val="008C2AE8"/>
    <w:rsid w:val="008D306B"/>
    <w:rsid w:val="008E080A"/>
    <w:rsid w:val="008E7A92"/>
    <w:rsid w:val="00912DCD"/>
    <w:rsid w:val="00925B85"/>
    <w:rsid w:val="0093389C"/>
    <w:rsid w:val="00944D8C"/>
    <w:rsid w:val="00956A13"/>
    <w:rsid w:val="00965C78"/>
    <w:rsid w:val="009660EB"/>
    <w:rsid w:val="00967CBA"/>
    <w:rsid w:val="00975DD4"/>
    <w:rsid w:val="0098080B"/>
    <w:rsid w:val="00992060"/>
    <w:rsid w:val="009929C1"/>
    <w:rsid w:val="009B4255"/>
    <w:rsid w:val="009B6581"/>
    <w:rsid w:val="009F487A"/>
    <w:rsid w:val="00A2244D"/>
    <w:rsid w:val="00A4351A"/>
    <w:rsid w:val="00A50C8B"/>
    <w:rsid w:val="00A80B52"/>
    <w:rsid w:val="00A81B4B"/>
    <w:rsid w:val="00AB1A7D"/>
    <w:rsid w:val="00AD0688"/>
    <w:rsid w:val="00AD20E8"/>
    <w:rsid w:val="00AD3952"/>
    <w:rsid w:val="00AD59EB"/>
    <w:rsid w:val="00AF0623"/>
    <w:rsid w:val="00B000CE"/>
    <w:rsid w:val="00B2237F"/>
    <w:rsid w:val="00B22671"/>
    <w:rsid w:val="00B35A3E"/>
    <w:rsid w:val="00B36ED8"/>
    <w:rsid w:val="00B37648"/>
    <w:rsid w:val="00B51B3F"/>
    <w:rsid w:val="00B53CBF"/>
    <w:rsid w:val="00B53D4E"/>
    <w:rsid w:val="00B6116C"/>
    <w:rsid w:val="00B72389"/>
    <w:rsid w:val="00B76E5C"/>
    <w:rsid w:val="00B87A88"/>
    <w:rsid w:val="00B9393D"/>
    <w:rsid w:val="00BA77DE"/>
    <w:rsid w:val="00BB2632"/>
    <w:rsid w:val="00BC3AA0"/>
    <w:rsid w:val="00BD1DFE"/>
    <w:rsid w:val="00BD53BD"/>
    <w:rsid w:val="00BD5E86"/>
    <w:rsid w:val="00BD5FA8"/>
    <w:rsid w:val="00BE2029"/>
    <w:rsid w:val="00BE668B"/>
    <w:rsid w:val="00BF27A3"/>
    <w:rsid w:val="00BF3480"/>
    <w:rsid w:val="00BF3E57"/>
    <w:rsid w:val="00BF4848"/>
    <w:rsid w:val="00C1063D"/>
    <w:rsid w:val="00C34103"/>
    <w:rsid w:val="00C3614B"/>
    <w:rsid w:val="00C42CCE"/>
    <w:rsid w:val="00C434B5"/>
    <w:rsid w:val="00C53AC3"/>
    <w:rsid w:val="00C5734A"/>
    <w:rsid w:val="00C60CAB"/>
    <w:rsid w:val="00C70725"/>
    <w:rsid w:val="00C97675"/>
    <w:rsid w:val="00CB1C98"/>
    <w:rsid w:val="00CB4514"/>
    <w:rsid w:val="00CD0929"/>
    <w:rsid w:val="00CD18A7"/>
    <w:rsid w:val="00CD36BD"/>
    <w:rsid w:val="00CE3B12"/>
    <w:rsid w:val="00CE58CD"/>
    <w:rsid w:val="00CF2011"/>
    <w:rsid w:val="00D1535C"/>
    <w:rsid w:val="00D32F3F"/>
    <w:rsid w:val="00D330D7"/>
    <w:rsid w:val="00D369CE"/>
    <w:rsid w:val="00D402EE"/>
    <w:rsid w:val="00D42CDA"/>
    <w:rsid w:val="00D54D6C"/>
    <w:rsid w:val="00D567B7"/>
    <w:rsid w:val="00D61F50"/>
    <w:rsid w:val="00D65707"/>
    <w:rsid w:val="00D67C07"/>
    <w:rsid w:val="00D83687"/>
    <w:rsid w:val="00D91176"/>
    <w:rsid w:val="00D930A6"/>
    <w:rsid w:val="00D94433"/>
    <w:rsid w:val="00DB748C"/>
    <w:rsid w:val="00DD23B3"/>
    <w:rsid w:val="00DE56CE"/>
    <w:rsid w:val="00DE7F7B"/>
    <w:rsid w:val="00DF7656"/>
    <w:rsid w:val="00E03743"/>
    <w:rsid w:val="00E05574"/>
    <w:rsid w:val="00E34BC3"/>
    <w:rsid w:val="00E3563C"/>
    <w:rsid w:val="00E40466"/>
    <w:rsid w:val="00E46182"/>
    <w:rsid w:val="00E74A6C"/>
    <w:rsid w:val="00E9682A"/>
    <w:rsid w:val="00EA74F6"/>
    <w:rsid w:val="00EB39B6"/>
    <w:rsid w:val="00EF054D"/>
    <w:rsid w:val="00F20F98"/>
    <w:rsid w:val="00F21777"/>
    <w:rsid w:val="00F44563"/>
    <w:rsid w:val="00F57A89"/>
    <w:rsid w:val="00F73426"/>
    <w:rsid w:val="00F7616A"/>
    <w:rsid w:val="00F80807"/>
    <w:rsid w:val="00F80B8E"/>
    <w:rsid w:val="00F93B38"/>
    <w:rsid w:val="00F96528"/>
    <w:rsid w:val="00FA4226"/>
    <w:rsid w:val="00FC59E0"/>
    <w:rsid w:val="00FD131D"/>
    <w:rsid w:val="00FD57A1"/>
    <w:rsid w:val="00FE28AC"/>
    <w:rsid w:val="00FF057F"/>
    <w:rsid w:val="00FF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C7A8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Signature" w:uiPriority="0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rsid w:val="00E03743"/>
    <w:rPr>
      <w:color w:val="404040" w:themeColor="text1" w:themeTint="BF"/>
      <w:sz w:val="20"/>
    </w:rPr>
  </w:style>
  <w:style w:type="paragraph" w:styleId="1">
    <w:name w:val="heading 1"/>
    <w:basedOn w:val="a1"/>
    <w:next w:val="a1"/>
    <w:link w:val="10"/>
    <w:qFormat/>
    <w:rsid w:val="00E037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semiHidden/>
    <w:unhideWhenUsed/>
    <w:qFormat/>
    <w:rsid w:val="00E0374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E0374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C8F97" w:themeColor="accent1"/>
    </w:rPr>
  </w:style>
  <w:style w:type="paragraph" w:styleId="41">
    <w:name w:val="heading 4"/>
    <w:basedOn w:val="a1"/>
    <w:next w:val="a1"/>
    <w:link w:val="42"/>
    <w:semiHidden/>
    <w:unhideWhenUsed/>
    <w:qFormat/>
    <w:rsid w:val="00E0374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C8F97" w:themeColor="accent1"/>
    </w:rPr>
  </w:style>
  <w:style w:type="paragraph" w:styleId="51">
    <w:name w:val="heading 5"/>
    <w:basedOn w:val="a1"/>
    <w:next w:val="a1"/>
    <w:link w:val="52"/>
    <w:semiHidden/>
    <w:unhideWhenUsed/>
    <w:qFormat/>
    <w:rsid w:val="00E0374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C474C" w:themeColor="accent1" w:themeShade="7F"/>
    </w:rPr>
  </w:style>
  <w:style w:type="paragraph" w:styleId="6">
    <w:name w:val="heading 6"/>
    <w:basedOn w:val="a1"/>
    <w:next w:val="a1"/>
    <w:link w:val="60"/>
    <w:semiHidden/>
    <w:unhideWhenUsed/>
    <w:qFormat/>
    <w:rsid w:val="00E0374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C474C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E0374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1"/>
    <w:next w:val="a1"/>
    <w:link w:val="80"/>
    <w:semiHidden/>
    <w:unhideWhenUsed/>
    <w:qFormat/>
    <w:rsid w:val="00E037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9">
    <w:name w:val="heading 9"/>
    <w:basedOn w:val="a1"/>
    <w:next w:val="a1"/>
    <w:link w:val="90"/>
    <w:semiHidden/>
    <w:unhideWhenUsed/>
    <w:qFormat/>
    <w:rsid w:val="00E0374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rsid w:val="00E03743"/>
    <w:pPr>
      <w:spacing w:after="200"/>
      <w:ind w:right="144"/>
      <w:jc w:val="right"/>
    </w:pPr>
    <w:rPr>
      <w:color w:val="4B5A60" w:themeColor="text2"/>
      <w:szCs w:val="24"/>
    </w:rPr>
  </w:style>
  <w:style w:type="character" w:customStyle="1" w:styleId="a6">
    <w:name w:val="頁首 字元"/>
    <w:basedOn w:val="a2"/>
    <w:link w:val="a5"/>
    <w:rsid w:val="00E03743"/>
    <w:rPr>
      <w:color w:val="4B5A60" w:themeColor="text2"/>
      <w:sz w:val="20"/>
      <w:szCs w:val="24"/>
    </w:rPr>
  </w:style>
  <w:style w:type="paragraph" w:styleId="a7">
    <w:name w:val="footer"/>
    <w:basedOn w:val="a1"/>
    <w:link w:val="a8"/>
    <w:rsid w:val="00E03743"/>
    <w:pPr>
      <w:tabs>
        <w:tab w:val="center" w:pos="4680"/>
        <w:tab w:val="right" w:pos="9360"/>
      </w:tabs>
      <w:spacing w:before="300"/>
      <w:jc w:val="right"/>
    </w:pPr>
    <w:rPr>
      <w:color w:val="7C8F97" w:themeColor="accent1"/>
      <w:szCs w:val="16"/>
    </w:rPr>
  </w:style>
  <w:style w:type="character" w:customStyle="1" w:styleId="a8">
    <w:name w:val="頁尾 字元"/>
    <w:basedOn w:val="a2"/>
    <w:link w:val="a7"/>
    <w:rsid w:val="00E03743"/>
    <w:rPr>
      <w:color w:val="7C8F97" w:themeColor="accent1"/>
      <w:sz w:val="20"/>
      <w:szCs w:val="16"/>
    </w:rPr>
  </w:style>
  <w:style w:type="paragraph" w:customStyle="1" w:styleId="Header-Left">
    <w:name w:val="Header-Left"/>
    <w:basedOn w:val="a1"/>
    <w:rsid w:val="00E03743"/>
    <w:pPr>
      <w:spacing w:before="400" w:after="400"/>
      <w:ind w:left="216"/>
    </w:pPr>
    <w:rPr>
      <w:rFonts w:asciiTheme="majorHAnsi" w:eastAsiaTheme="majorEastAsia" w:hAnsiTheme="majorHAnsi" w:cstheme="majorBidi"/>
      <w:color w:val="4B5A60" w:themeColor="text2"/>
      <w:sz w:val="40"/>
    </w:rPr>
  </w:style>
  <w:style w:type="paragraph" w:customStyle="1" w:styleId="Header-Right">
    <w:name w:val="Header-Right"/>
    <w:basedOn w:val="a1"/>
    <w:rsid w:val="00E03743"/>
    <w:pPr>
      <w:spacing w:before="80" w:after="80" w:line="220" w:lineRule="atLeast"/>
      <w:ind w:left="216" w:right="216"/>
    </w:pPr>
    <w:rPr>
      <w:color w:val="4B5A60" w:themeColor="text2"/>
      <w:sz w:val="16"/>
    </w:rPr>
  </w:style>
  <w:style w:type="paragraph" w:customStyle="1" w:styleId="DateandRecipient">
    <w:name w:val="Date and Recipient"/>
    <w:basedOn w:val="a1"/>
    <w:rsid w:val="00E03743"/>
    <w:pPr>
      <w:spacing w:before="600"/>
    </w:pPr>
  </w:style>
  <w:style w:type="paragraph" w:styleId="a9">
    <w:name w:val="Body Text"/>
    <w:basedOn w:val="a1"/>
    <w:link w:val="aa"/>
    <w:rsid w:val="00E03743"/>
    <w:pPr>
      <w:spacing w:before="200"/>
    </w:pPr>
    <w:rPr>
      <w:szCs w:val="20"/>
    </w:rPr>
  </w:style>
  <w:style w:type="character" w:customStyle="1" w:styleId="aa">
    <w:name w:val="本文 字元"/>
    <w:basedOn w:val="a2"/>
    <w:link w:val="a9"/>
    <w:rsid w:val="00E03743"/>
    <w:rPr>
      <w:color w:val="404040" w:themeColor="text1" w:themeTint="BF"/>
      <w:sz w:val="20"/>
      <w:szCs w:val="20"/>
    </w:rPr>
  </w:style>
  <w:style w:type="paragraph" w:styleId="ab">
    <w:name w:val="Signature"/>
    <w:basedOn w:val="a1"/>
    <w:link w:val="ac"/>
    <w:rsid w:val="00E03743"/>
    <w:pPr>
      <w:spacing w:before="720"/>
    </w:pPr>
  </w:style>
  <w:style w:type="character" w:customStyle="1" w:styleId="ac">
    <w:name w:val="簽名 字元"/>
    <w:basedOn w:val="a2"/>
    <w:link w:val="ab"/>
    <w:rsid w:val="00E03743"/>
    <w:rPr>
      <w:color w:val="404040" w:themeColor="text1" w:themeTint="BF"/>
      <w:sz w:val="20"/>
    </w:rPr>
  </w:style>
  <w:style w:type="table" w:customStyle="1" w:styleId="OutsideTable-Header">
    <w:name w:val="Outside Table - Header"/>
    <w:basedOn w:val="a3"/>
    <w:rsid w:val="00E03743"/>
    <w:tblPr>
      <w:tblInd w:w="0" w:type="dxa"/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7C8F97" w:themeFill="accent1"/>
    </w:tcPr>
  </w:style>
  <w:style w:type="paragraph" w:customStyle="1" w:styleId="NoSpaceBetween">
    <w:name w:val="No Space Between"/>
    <w:basedOn w:val="a1"/>
    <w:rsid w:val="00E03743"/>
    <w:pPr>
      <w:spacing w:line="14" w:lineRule="exact"/>
    </w:pPr>
    <w:rPr>
      <w:sz w:val="2"/>
    </w:rPr>
  </w:style>
  <w:style w:type="table" w:customStyle="1" w:styleId="CenterTable-Header">
    <w:name w:val="Center Table - Header"/>
    <w:basedOn w:val="a3"/>
    <w:rsid w:val="00E03743"/>
    <w:tblPr>
      <w:tblInd w:w="0" w:type="dxa"/>
      <w:tblBorders>
        <w:top w:val="single" w:sz="8" w:space="0" w:color="D1D0C8" w:themeColor="background2"/>
        <w:left w:val="single" w:sz="8" w:space="0" w:color="D1D0C8" w:themeColor="background2"/>
        <w:bottom w:val="single" w:sz="8" w:space="0" w:color="D1D0C8" w:themeColor="background2"/>
        <w:right w:val="single" w:sz="8" w:space="0" w:color="D1D0C8" w:themeColor="background2"/>
        <w:insideH w:val="single" w:sz="8" w:space="0" w:color="D1D0C8" w:themeColor="background2"/>
        <w:insideV w:val="single" w:sz="8" w:space="0" w:color="D1D0C8" w:themeColor="background2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FFFFF" w:themeFill="background1"/>
    </w:tcPr>
  </w:style>
  <w:style w:type="table" w:customStyle="1" w:styleId="BorderTable-Header">
    <w:name w:val="Border Table - Header"/>
    <w:basedOn w:val="a3"/>
    <w:rsid w:val="00E03743"/>
    <w:tblPr>
      <w:tblInd w:w="0" w:type="dxa"/>
      <w:tblBorders>
        <w:top w:val="single" w:sz="4" w:space="0" w:color="404040" w:themeColor="text1" w:themeTint="BF"/>
        <w:left w:val="single" w:sz="4" w:space="0" w:color="404040" w:themeColor="text1" w:themeTint="BF"/>
        <w:bottom w:val="single" w:sz="4" w:space="0" w:color="404040" w:themeColor="text1" w:themeTint="BF"/>
        <w:right w:val="single" w:sz="4" w:space="0" w:color="404040" w:themeColor="text1" w:themeTint="BF"/>
      </w:tblBorders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FFFFFF" w:themeFill="background1"/>
    </w:tcPr>
  </w:style>
  <w:style w:type="paragraph" w:styleId="ad">
    <w:name w:val="Balloon Text"/>
    <w:basedOn w:val="a1"/>
    <w:link w:val="ae"/>
    <w:semiHidden/>
    <w:unhideWhenUsed/>
    <w:rsid w:val="00E03743"/>
    <w:rPr>
      <w:rFonts w:ascii="Tahoma" w:hAnsi="Tahoma" w:cs="Tahoma"/>
      <w:sz w:val="16"/>
      <w:szCs w:val="16"/>
    </w:rPr>
  </w:style>
  <w:style w:type="character" w:customStyle="1" w:styleId="ae">
    <w:name w:val="註解方塊文字 字元"/>
    <w:basedOn w:val="a2"/>
    <w:link w:val="ad"/>
    <w:semiHidden/>
    <w:rsid w:val="00E03743"/>
    <w:rPr>
      <w:rFonts w:ascii="Tahoma" w:hAnsi="Tahoma" w:cs="Tahoma"/>
      <w:color w:val="404040" w:themeColor="text1" w:themeTint="BF"/>
      <w:sz w:val="16"/>
      <w:szCs w:val="16"/>
    </w:rPr>
  </w:style>
  <w:style w:type="paragraph" w:styleId="af">
    <w:name w:val="Bibliography"/>
    <w:basedOn w:val="a1"/>
    <w:next w:val="a1"/>
    <w:semiHidden/>
    <w:unhideWhenUsed/>
    <w:rsid w:val="00E03743"/>
  </w:style>
  <w:style w:type="paragraph" w:styleId="af0">
    <w:name w:val="Block Text"/>
    <w:basedOn w:val="a1"/>
    <w:semiHidden/>
    <w:unhideWhenUsed/>
    <w:rsid w:val="00E03743"/>
    <w:pPr>
      <w:pBdr>
        <w:top w:val="single" w:sz="2" w:space="10" w:color="7C8F97" w:themeColor="accent1" w:shadow="1"/>
        <w:left w:val="single" w:sz="2" w:space="10" w:color="7C8F97" w:themeColor="accent1" w:shadow="1"/>
        <w:bottom w:val="single" w:sz="2" w:space="10" w:color="7C8F97" w:themeColor="accent1" w:shadow="1"/>
        <w:right w:val="single" w:sz="2" w:space="10" w:color="7C8F97" w:themeColor="accent1" w:shadow="1"/>
      </w:pBdr>
      <w:ind w:left="1152" w:right="1152"/>
    </w:pPr>
    <w:rPr>
      <w:i/>
      <w:iCs/>
      <w:color w:val="7C8F97" w:themeColor="accent1"/>
    </w:rPr>
  </w:style>
  <w:style w:type="paragraph" w:styleId="23">
    <w:name w:val="Body Text 2"/>
    <w:basedOn w:val="a1"/>
    <w:link w:val="24"/>
    <w:semiHidden/>
    <w:unhideWhenUsed/>
    <w:rsid w:val="00E03743"/>
    <w:pPr>
      <w:spacing w:after="120"/>
      <w:ind w:left="360"/>
    </w:pPr>
  </w:style>
  <w:style w:type="paragraph" w:styleId="33">
    <w:name w:val="Body Text 3"/>
    <w:basedOn w:val="a1"/>
    <w:link w:val="34"/>
    <w:semiHidden/>
    <w:unhideWhenUsed/>
    <w:rsid w:val="00E03743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semiHidden/>
    <w:rsid w:val="00E03743"/>
    <w:rPr>
      <w:color w:val="404040" w:themeColor="text1" w:themeTint="BF"/>
      <w:sz w:val="16"/>
      <w:szCs w:val="16"/>
    </w:rPr>
  </w:style>
  <w:style w:type="paragraph" w:styleId="af1">
    <w:name w:val="Body Text First Indent"/>
    <w:basedOn w:val="a9"/>
    <w:link w:val="af2"/>
    <w:semiHidden/>
    <w:unhideWhenUsed/>
    <w:rsid w:val="00E03743"/>
    <w:pPr>
      <w:spacing w:before="0"/>
      <w:ind w:firstLine="360"/>
    </w:pPr>
    <w:rPr>
      <w:szCs w:val="22"/>
    </w:rPr>
  </w:style>
  <w:style w:type="character" w:customStyle="1" w:styleId="af2">
    <w:name w:val="本文第一層縮排 字元"/>
    <w:basedOn w:val="aa"/>
    <w:link w:val="af1"/>
    <w:semiHidden/>
    <w:rsid w:val="00E03743"/>
    <w:rPr>
      <w:color w:val="404040" w:themeColor="text1" w:themeTint="BF"/>
      <w:sz w:val="20"/>
      <w:szCs w:val="20"/>
    </w:rPr>
  </w:style>
  <w:style w:type="character" w:customStyle="1" w:styleId="24">
    <w:name w:val="本文 2 字元"/>
    <w:basedOn w:val="a2"/>
    <w:link w:val="23"/>
    <w:semiHidden/>
    <w:rsid w:val="00E03743"/>
    <w:rPr>
      <w:color w:val="404040" w:themeColor="text1" w:themeTint="BF"/>
      <w:sz w:val="20"/>
    </w:rPr>
  </w:style>
  <w:style w:type="paragraph" w:styleId="25">
    <w:name w:val="Body Text First Indent 2"/>
    <w:basedOn w:val="23"/>
    <w:link w:val="26"/>
    <w:semiHidden/>
    <w:unhideWhenUsed/>
    <w:rsid w:val="00E03743"/>
    <w:pPr>
      <w:spacing w:after="0"/>
      <w:ind w:firstLine="360"/>
    </w:pPr>
  </w:style>
  <w:style w:type="character" w:customStyle="1" w:styleId="26">
    <w:name w:val="本文第一層縮排 2 字元"/>
    <w:basedOn w:val="24"/>
    <w:link w:val="25"/>
    <w:semiHidden/>
    <w:rsid w:val="00E03743"/>
    <w:rPr>
      <w:color w:val="404040" w:themeColor="text1" w:themeTint="BF"/>
      <w:sz w:val="20"/>
    </w:rPr>
  </w:style>
  <w:style w:type="paragraph" w:styleId="27">
    <w:name w:val="Body Text Indent 2"/>
    <w:basedOn w:val="a1"/>
    <w:link w:val="28"/>
    <w:semiHidden/>
    <w:unhideWhenUsed/>
    <w:rsid w:val="00E03743"/>
    <w:pPr>
      <w:spacing w:after="120" w:line="480" w:lineRule="auto"/>
      <w:ind w:left="360"/>
    </w:pPr>
  </w:style>
  <w:style w:type="character" w:customStyle="1" w:styleId="28">
    <w:name w:val="本文縮排 2 字元"/>
    <w:basedOn w:val="a2"/>
    <w:link w:val="27"/>
    <w:semiHidden/>
    <w:rsid w:val="00E03743"/>
    <w:rPr>
      <w:color w:val="404040" w:themeColor="text1" w:themeTint="BF"/>
      <w:sz w:val="20"/>
    </w:rPr>
  </w:style>
  <w:style w:type="paragraph" w:styleId="35">
    <w:name w:val="Body Text Indent 3"/>
    <w:basedOn w:val="a1"/>
    <w:link w:val="36"/>
    <w:semiHidden/>
    <w:unhideWhenUsed/>
    <w:rsid w:val="00E03743"/>
    <w:pPr>
      <w:spacing w:after="120"/>
      <w:ind w:left="360"/>
    </w:pPr>
    <w:rPr>
      <w:sz w:val="16"/>
      <w:szCs w:val="16"/>
    </w:rPr>
  </w:style>
  <w:style w:type="character" w:customStyle="1" w:styleId="36">
    <w:name w:val="本文縮排 3 字元"/>
    <w:basedOn w:val="a2"/>
    <w:link w:val="35"/>
    <w:semiHidden/>
    <w:rsid w:val="00E03743"/>
    <w:rPr>
      <w:color w:val="404040" w:themeColor="text1" w:themeTint="BF"/>
      <w:sz w:val="16"/>
      <w:szCs w:val="16"/>
    </w:rPr>
  </w:style>
  <w:style w:type="paragraph" w:styleId="af3">
    <w:name w:val="caption"/>
    <w:basedOn w:val="a1"/>
    <w:next w:val="a1"/>
    <w:semiHidden/>
    <w:unhideWhenUsed/>
    <w:qFormat/>
    <w:rsid w:val="00E03743"/>
    <w:pPr>
      <w:spacing w:after="200"/>
    </w:pPr>
    <w:rPr>
      <w:b/>
      <w:bCs/>
      <w:color w:val="7C8F97" w:themeColor="accent1"/>
      <w:sz w:val="18"/>
      <w:szCs w:val="18"/>
    </w:rPr>
  </w:style>
  <w:style w:type="paragraph" w:styleId="af4">
    <w:name w:val="Closing"/>
    <w:basedOn w:val="a1"/>
    <w:link w:val="af5"/>
    <w:unhideWhenUsed/>
    <w:rsid w:val="00E34BC3"/>
    <w:pPr>
      <w:spacing w:before="200"/>
    </w:pPr>
  </w:style>
  <w:style w:type="character" w:customStyle="1" w:styleId="af5">
    <w:name w:val="結語 字元"/>
    <w:basedOn w:val="a2"/>
    <w:link w:val="af4"/>
    <w:rsid w:val="00E34BC3"/>
    <w:rPr>
      <w:color w:val="404040" w:themeColor="text1" w:themeTint="BF"/>
      <w:sz w:val="20"/>
    </w:rPr>
  </w:style>
  <w:style w:type="paragraph" w:styleId="af6">
    <w:name w:val="annotation text"/>
    <w:basedOn w:val="a1"/>
    <w:link w:val="af7"/>
    <w:semiHidden/>
    <w:unhideWhenUsed/>
    <w:rsid w:val="00E03743"/>
    <w:rPr>
      <w:szCs w:val="20"/>
    </w:rPr>
  </w:style>
  <w:style w:type="character" w:customStyle="1" w:styleId="af7">
    <w:name w:val="註解文字 字元"/>
    <w:basedOn w:val="a2"/>
    <w:link w:val="af6"/>
    <w:semiHidden/>
    <w:rsid w:val="00E03743"/>
    <w:rPr>
      <w:color w:val="404040" w:themeColor="text1" w:themeTint="BF"/>
      <w:sz w:val="20"/>
      <w:szCs w:val="20"/>
    </w:rPr>
  </w:style>
  <w:style w:type="paragraph" w:styleId="af8">
    <w:name w:val="annotation subject"/>
    <w:basedOn w:val="af6"/>
    <w:next w:val="af6"/>
    <w:link w:val="af9"/>
    <w:semiHidden/>
    <w:unhideWhenUsed/>
    <w:rsid w:val="00E03743"/>
    <w:rPr>
      <w:b/>
      <w:bCs/>
    </w:rPr>
  </w:style>
  <w:style w:type="character" w:customStyle="1" w:styleId="af9">
    <w:name w:val="註解主旨 字元"/>
    <w:basedOn w:val="af7"/>
    <w:link w:val="af8"/>
    <w:semiHidden/>
    <w:rsid w:val="00E03743"/>
    <w:rPr>
      <w:b/>
      <w:bCs/>
      <w:color w:val="404040" w:themeColor="text1" w:themeTint="BF"/>
      <w:sz w:val="20"/>
      <w:szCs w:val="20"/>
    </w:rPr>
  </w:style>
  <w:style w:type="paragraph" w:styleId="afa">
    <w:name w:val="Date"/>
    <w:basedOn w:val="a1"/>
    <w:next w:val="a1"/>
    <w:link w:val="afb"/>
    <w:semiHidden/>
    <w:unhideWhenUsed/>
    <w:rsid w:val="00E03743"/>
  </w:style>
  <w:style w:type="character" w:customStyle="1" w:styleId="afb">
    <w:name w:val="日期 字元"/>
    <w:basedOn w:val="a2"/>
    <w:link w:val="afa"/>
    <w:semiHidden/>
    <w:rsid w:val="00E03743"/>
    <w:rPr>
      <w:color w:val="404040" w:themeColor="text1" w:themeTint="BF"/>
      <w:sz w:val="20"/>
    </w:rPr>
  </w:style>
  <w:style w:type="paragraph" w:styleId="afc">
    <w:name w:val="Document Map"/>
    <w:basedOn w:val="a1"/>
    <w:link w:val="afd"/>
    <w:semiHidden/>
    <w:unhideWhenUsed/>
    <w:rsid w:val="00E03743"/>
    <w:rPr>
      <w:rFonts w:ascii="Tahoma" w:hAnsi="Tahoma" w:cs="Tahoma"/>
      <w:sz w:val="16"/>
      <w:szCs w:val="16"/>
    </w:rPr>
  </w:style>
  <w:style w:type="character" w:customStyle="1" w:styleId="afd">
    <w:name w:val="文件引導模式 字元"/>
    <w:basedOn w:val="a2"/>
    <w:link w:val="afc"/>
    <w:semiHidden/>
    <w:rsid w:val="00E03743"/>
    <w:rPr>
      <w:rFonts w:ascii="Tahoma" w:hAnsi="Tahoma" w:cs="Tahoma"/>
      <w:color w:val="404040" w:themeColor="text1" w:themeTint="BF"/>
      <w:sz w:val="16"/>
      <w:szCs w:val="16"/>
    </w:rPr>
  </w:style>
  <w:style w:type="paragraph" w:styleId="afe">
    <w:name w:val="E-mail Signature"/>
    <w:basedOn w:val="a1"/>
    <w:link w:val="aff"/>
    <w:semiHidden/>
    <w:unhideWhenUsed/>
    <w:rsid w:val="00E03743"/>
  </w:style>
  <w:style w:type="character" w:customStyle="1" w:styleId="aff">
    <w:name w:val="電子郵件簽名 字元"/>
    <w:basedOn w:val="a2"/>
    <w:link w:val="afe"/>
    <w:semiHidden/>
    <w:rsid w:val="00E03743"/>
    <w:rPr>
      <w:color w:val="404040" w:themeColor="text1" w:themeTint="BF"/>
      <w:sz w:val="20"/>
    </w:rPr>
  </w:style>
  <w:style w:type="paragraph" w:styleId="aff0">
    <w:name w:val="endnote text"/>
    <w:basedOn w:val="a1"/>
    <w:link w:val="aff1"/>
    <w:semiHidden/>
    <w:unhideWhenUsed/>
    <w:rsid w:val="00E03743"/>
    <w:rPr>
      <w:szCs w:val="20"/>
    </w:rPr>
  </w:style>
  <w:style w:type="character" w:customStyle="1" w:styleId="aff1">
    <w:name w:val="章節附註文字 字元"/>
    <w:basedOn w:val="a2"/>
    <w:link w:val="aff0"/>
    <w:semiHidden/>
    <w:rsid w:val="00E03743"/>
    <w:rPr>
      <w:color w:val="404040" w:themeColor="text1" w:themeTint="BF"/>
      <w:sz w:val="20"/>
      <w:szCs w:val="20"/>
    </w:rPr>
  </w:style>
  <w:style w:type="paragraph" w:styleId="aff2">
    <w:name w:val="envelope address"/>
    <w:basedOn w:val="a1"/>
    <w:semiHidden/>
    <w:unhideWhenUsed/>
    <w:rsid w:val="00E0374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3">
    <w:name w:val="envelope return"/>
    <w:basedOn w:val="a1"/>
    <w:semiHidden/>
    <w:unhideWhenUsed/>
    <w:rsid w:val="00E03743"/>
    <w:rPr>
      <w:rFonts w:asciiTheme="majorHAnsi" w:eastAsiaTheme="majorEastAsia" w:hAnsiTheme="majorHAnsi" w:cstheme="majorBidi"/>
      <w:szCs w:val="20"/>
    </w:rPr>
  </w:style>
  <w:style w:type="paragraph" w:styleId="aff4">
    <w:name w:val="footnote text"/>
    <w:basedOn w:val="a1"/>
    <w:link w:val="aff5"/>
    <w:semiHidden/>
    <w:unhideWhenUsed/>
    <w:rsid w:val="00E03743"/>
    <w:rPr>
      <w:szCs w:val="20"/>
    </w:rPr>
  </w:style>
  <w:style w:type="character" w:customStyle="1" w:styleId="aff5">
    <w:name w:val="註腳文字 字元"/>
    <w:basedOn w:val="a2"/>
    <w:link w:val="aff4"/>
    <w:semiHidden/>
    <w:rsid w:val="00E03743"/>
    <w:rPr>
      <w:color w:val="404040" w:themeColor="text1" w:themeTint="BF"/>
      <w:sz w:val="20"/>
      <w:szCs w:val="20"/>
    </w:rPr>
  </w:style>
  <w:style w:type="character" w:customStyle="1" w:styleId="10">
    <w:name w:val="標題 1 字元"/>
    <w:basedOn w:val="a2"/>
    <w:link w:val="1"/>
    <w:rsid w:val="00E03743"/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semiHidden/>
    <w:rsid w:val="00E03743"/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character" w:customStyle="1" w:styleId="32">
    <w:name w:val="標題 3 字元"/>
    <w:basedOn w:val="a2"/>
    <w:link w:val="31"/>
    <w:semiHidden/>
    <w:rsid w:val="00E03743"/>
    <w:rPr>
      <w:rFonts w:asciiTheme="majorHAnsi" w:eastAsiaTheme="majorEastAsia" w:hAnsiTheme="majorHAnsi" w:cstheme="majorBidi"/>
      <w:b/>
      <w:bCs/>
      <w:color w:val="7C8F97" w:themeColor="accent1"/>
      <w:sz w:val="20"/>
    </w:rPr>
  </w:style>
  <w:style w:type="character" w:customStyle="1" w:styleId="42">
    <w:name w:val="標題 4 字元"/>
    <w:basedOn w:val="a2"/>
    <w:link w:val="41"/>
    <w:semiHidden/>
    <w:rsid w:val="00E03743"/>
    <w:rPr>
      <w:rFonts w:asciiTheme="majorHAnsi" w:eastAsiaTheme="majorEastAsia" w:hAnsiTheme="majorHAnsi" w:cstheme="majorBidi"/>
      <w:b/>
      <w:bCs/>
      <w:i/>
      <w:iCs/>
      <w:color w:val="7C8F97" w:themeColor="accent1"/>
      <w:sz w:val="20"/>
    </w:rPr>
  </w:style>
  <w:style w:type="character" w:customStyle="1" w:styleId="52">
    <w:name w:val="標題 5 字元"/>
    <w:basedOn w:val="a2"/>
    <w:link w:val="51"/>
    <w:semiHidden/>
    <w:rsid w:val="00E03743"/>
    <w:rPr>
      <w:rFonts w:asciiTheme="majorHAnsi" w:eastAsiaTheme="majorEastAsia" w:hAnsiTheme="majorHAnsi" w:cstheme="majorBidi"/>
      <w:color w:val="3C474C" w:themeColor="accent1" w:themeShade="7F"/>
      <w:sz w:val="20"/>
    </w:rPr>
  </w:style>
  <w:style w:type="character" w:customStyle="1" w:styleId="60">
    <w:name w:val="標題 6 字元"/>
    <w:basedOn w:val="a2"/>
    <w:link w:val="6"/>
    <w:semiHidden/>
    <w:rsid w:val="00E03743"/>
    <w:rPr>
      <w:rFonts w:asciiTheme="majorHAnsi" w:eastAsiaTheme="majorEastAsia" w:hAnsiTheme="majorHAnsi" w:cstheme="majorBidi"/>
      <w:i/>
      <w:iCs/>
      <w:color w:val="3C474C" w:themeColor="accent1" w:themeShade="7F"/>
      <w:sz w:val="20"/>
    </w:rPr>
  </w:style>
  <w:style w:type="character" w:customStyle="1" w:styleId="70">
    <w:name w:val="標題 7 字元"/>
    <w:basedOn w:val="a2"/>
    <w:link w:val="7"/>
    <w:semiHidden/>
    <w:rsid w:val="00E03743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80">
    <w:name w:val="標題 8 字元"/>
    <w:basedOn w:val="a2"/>
    <w:link w:val="8"/>
    <w:semiHidden/>
    <w:rsid w:val="00E037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標題 9 字元"/>
    <w:basedOn w:val="a2"/>
    <w:link w:val="9"/>
    <w:semiHidden/>
    <w:rsid w:val="00E037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">
    <w:name w:val="HTML Address"/>
    <w:basedOn w:val="a1"/>
    <w:link w:val="HTML0"/>
    <w:semiHidden/>
    <w:unhideWhenUsed/>
    <w:rsid w:val="00E03743"/>
    <w:rPr>
      <w:i/>
      <w:iCs/>
    </w:rPr>
  </w:style>
  <w:style w:type="character" w:customStyle="1" w:styleId="HTML0">
    <w:name w:val="HTML 位址 字元"/>
    <w:basedOn w:val="a2"/>
    <w:link w:val="HTML"/>
    <w:semiHidden/>
    <w:rsid w:val="00E03743"/>
    <w:rPr>
      <w:i/>
      <w:iCs/>
      <w:color w:val="404040" w:themeColor="text1" w:themeTint="BF"/>
      <w:sz w:val="20"/>
    </w:rPr>
  </w:style>
  <w:style w:type="paragraph" w:styleId="HTML1">
    <w:name w:val="HTML Preformatted"/>
    <w:basedOn w:val="a1"/>
    <w:link w:val="HTML2"/>
    <w:semiHidden/>
    <w:unhideWhenUsed/>
    <w:rsid w:val="00E03743"/>
    <w:rPr>
      <w:rFonts w:ascii="Consolas" w:hAnsi="Consolas"/>
      <w:szCs w:val="20"/>
    </w:rPr>
  </w:style>
  <w:style w:type="character" w:customStyle="1" w:styleId="HTML2">
    <w:name w:val="HTML 預設格式 字元"/>
    <w:basedOn w:val="a2"/>
    <w:link w:val="HTML1"/>
    <w:semiHidden/>
    <w:rsid w:val="00E03743"/>
    <w:rPr>
      <w:rFonts w:ascii="Consolas" w:hAnsi="Consolas"/>
      <w:color w:val="404040" w:themeColor="text1" w:themeTint="BF"/>
      <w:sz w:val="20"/>
      <w:szCs w:val="20"/>
    </w:rPr>
  </w:style>
  <w:style w:type="paragraph" w:styleId="11">
    <w:name w:val="index 1"/>
    <w:basedOn w:val="a1"/>
    <w:next w:val="a1"/>
    <w:autoRedefine/>
    <w:semiHidden/>
    <w:unhideWhenUsed/>
    <w:rsid w:val="00E03743"/>
    <w:pPr>
      <w:ind w:left="200" w:hanging="200"/>
    </w:pPr>
  </w:style>
  <w:style w:type="paragraph" w:styleId="29">
    <w:name w:val="index 2"/>
    <w:basedOn w:val="a1"/>
    <w:next w:val="a1"/>
    <w:autoRedefine/>
    <w:semiHidden/>
    <w:unhideWhenUsed/>
    <w:rsid w:val="00E03743"/>
    <w:pPr>
      <w:ind w:left="400" w:hanging="200"/>
    </w:pPr>
  </w:style>
  <w:style w:type="paragraph" w:styleId="37">
    <w:name w:val="index 3"/>
    <w:basedOn w:val="a1"/>
    <w:next w:val="a1"/>
    <w:autoRedefine/>
    <w:semiHidden/>
    <w:unhideWhenUsed/>
    <w:rsid w:val="00E03743"/>
    <w:pPr>
      <w:ind w:left="600" w:hanging="200"/>
    </w:pPr>
  </w:style>
  <w:style w:type="paragraph" w:styleId="43">
    <w:name w:val="index 4"/>
    <w:basedOn w:val="a1"/>
    <w:next w:val="a1"/>
    <w:autoRedefine/>
    <w:semiHidden/>
    <w:unhideWhenUsed/>
    <w:rsid w:val="00E03743"/>
    <w:pPr>
      <w:ind w:left="800" w:hanging="200"/>
    </w:pPr>
  </w:style>
  <w:style w:type="paragraph" w:styleId="53">
    <w:name w:val="index 5"/>
    <w:basedOn w:val="a1"/>
    <w:next w:val="a1"/>
    <w:autoRedefine/>
    <w:semiHidden/>
    <w:unhideWhenUsed/>
    <w:rsid w:val="00E03743"/>
    <w:pPr>
      <w:ind w:left="1000" w:hanging="200"/>
    </w:pPr>
  </w:style>
  <w:style w:type="paragraph" w:styleId="61">
    <w:name w:val="index 6"/>
    <w:basedOn w:val="a1"/>
    <w:next w:val="a1"/>
    <w:autoRedefine/>
    <w:semiHidden/>
    <w:unhideWhenUsed/>
    <w:rsid w:val="00E03743"/>
    <w:pPr>
      <w:ind w:left="1200" w:hanging="200"/>
    </w:pPr>
  </w:style>
  <w:style w:type="paragraph" w:styleId="71">
    <w:name w:val="index 7"/>
    <w:basedOn w:val="a1"/>
    <w:next w:val="a1"/>
    <w:autoRedefine/>
    <w:semiHidden/>
    <w:unhideWhenUsed/>
    <w:rsid w:val="00E03743"/>
    <w:pPr>
      <w:ind w:left="1400" w:hanging="200"/>
    </w:pPr>
  </w:style>
  <w:style w:type="paragraph" w:styleId="81">
    <w:name w:val="index 8"/>
    <w:basedOn w:val="a1"/>
    <w:next w:val="a1"/>
    <w:autoRedefine/>
    <w:semiHidden/>
    <w:unhideWhenUsed/>
    <w:rsid w:val="00E03743"/>
    <w:pPr>
      <w:ind w:left="1600" w:hanging="200"/>
    </w:pPr>
  </w:style>
  <w:style w:type="paragraph" w:styleId="91">
    <w:name w:val="index 9"/>
    <w:basedOn w:val="a1"/>
    <w:next w:val="a1"/>
    <w:autoRedefine/>
    <w:semiHidden/>
    <w:unhideWhenUsed/>
    <w:rsid w:val="00E03743"/>
    <w:pPr>
      <w:ind w:left="1800" w:hanging="200"/>
    </w:pPr>
  </w:style>
  <w:style w:type="paragraph" w:styleId="aff6">
    <w:name w:val="index heading"/>
    <w:basedOn w:val="a1"/>
    <w:next w:val="11"/>
    <w:semiHidden/>
    <w:unhideWhenUsed/>
    <w:rsid w:val="00E03743"/>
    <w:rPr>
      <w:rFonts w:asciiTheme="majorHAnsi" w:eastAsiaTheme="majorEastAsia" w:hAnsiTheme="majorHAnsi" w:cstheme="majorBidi"/>
      <w:b/>
      <w:bCs/>
    </w:rPr>
  </w:style>
  <w:style w:type="paragraph" w:styleId="aff7">
    <w:name w:val="Intense Quote"/>
    <w:basedOn w:val="a1"/>
    <w:next w:val="a1"/>
    <w:link w:val="aff8"/>
    <w:qFormat/>
    <w:rsid w:val="00E03743"/>
    <w:pPr>
      <w:pBdr>
        <w:bottom w:val="single" w:sz="4" w:space="4" w:color="7C8F97" w:themeColor="accent1"/>
      </w:pBdr>
      <w:spacing w:before="200" w:after="280"/>
      <w:ind w:left="936" w:right="936"/>
    </w:pPr>
    <w:rPr>
      <w:b/>
      <w:bCs/>
      <w:i/>
      <w:iCs/>
      <w:color w:val="7C8F97" w:themeColor="accent1"/>
    </w:rPr>
  </w:style>
  <w:style w:type="character" w:customStyle="1" w:styleId="aff8">
    <w:name w:val="鮮明引文 字元"/>
    <w:basedOn w:val="a2"/>
    <w:link w:val="aff7"/>
    <w:rsid w:val="00E03743"/>
    <w:rPr>
      <w:b/>
      <w:bCs/>
      <w:i/>
      <w:iCs/>
      <w:color w:val="7C8F97" w:themeColor="accent1"/>
      <w:sz w:val="20"/>
    </w:rPr>
  </w:style>
  <w:style w:type="paragraph" w:styleId="aff9">
    <w:name w:val="List"/>
    <w:basedOn w:val="a1"/>
    <w:semiHidden/>
    <w:unhideWhenUsed/>
    <w:rsid w:val="00E03743"/>
    <w:pPr>
      <w:ind w:left="360" w:hanging="360"/>
      <w:contextualSpacing/>
    </w:pPr>
  </w:style>
  <w:style w:type="paragraph" w:styleId="2a">
    <w:name w:val="List 2"/>
    <w:basedOn w:val="a1"/>
    <w:semiHidden/>
    <w:unhideWhenUsed/>
    <w:rsid w:val="00E03743"/>
    <w:pPr>
      <w:ind w:left="720" w:hanging="360"/>
      <w:contextualSpacing/>
    </w:pPr>
  </w:style>
  <w:style w:type="paragraph" w:styleId="38">
    <w:name w:val="List 3"/>
    <w:basedOn w:val="a1"/>
    <w:semiHidden/>
    <w:unhideWhenUsed/>
    <w:rsid w:val="00E03743"/>
    <w:pPr>
      <w:ind w:left="1080" w:hanging="360"/>
      <w:contextualSpacing/>
    </w:pPr>
  </w:style>
  <w:style w:type="paragraph" w:styleId="44">
    <w:name w:val="List 4"/>
    <w:basedOn w:val="a1"/>
    <w:semiHidden/>
    <w:unhideWhenUsed/>
    <w:rsid w:val="00E03743"/>
    <w:pPr>
      <w:ind w:left="1440" w:hanging="360"/>
      <w:contextualSpacing/>
    </w:pPr>
  </w:style>
  <w:style w:type="paragraph" w:styleId="54">
    <w:name w:val="List 5"/>
    <w:basedOn w:val="a1"/>
    <w:semiHidden/>
    <w:unhideWhenUsed/>
    <w:rsid w:val="00E03743"/>
    <w:pPr>
      <w:ind w:left="1800" w:hanging="360"/>
      <w:contextualSpacing/>
    </w:pPr>
  </w:style>
  <w:style w:type="paragraph" w:styleId="a0">
    <w:name w:val="List Bullet"/>
    <w:basedOn w:val="a1"/>
    <w:semiHidden/>
    <w:unhideWhenUsed/>
    <w:rsid w:val="00E03743"/>
    <w:pPr>
      <w:numPr>
        <w:numId w:val="1"/>
      </w:numPr>
      <w:contextualSpacing/>
    </w:pPr>
  </w:style>
  <w:style w:type="paragraph" w:styleId="20">
    <w:name w:val="List Bullet 2"/>
    <w:basedOn w:val="a1"/>
    <w:semiHidden/>
    <w:unhideWhenUsed/>
    <w:rsid w:val="00E03743"/>
    <w:pPr>
      <w:numPr>
        <w:numId w:val="2"/>
      </w:numPr>
      <w:contextualSpacing/>
    </w:pPr>
  </w:style>
  <w:style w:type="paragraph" w:styleId="30">
    <w:name w:val="List Bullet 3"/>
    <w:basedOn w:val="a1"/>
    <w:semiHidden/>
    <w:unhideWhenUsed/>
    <w:rsid w:val="00E03743"/>
    <w:pPr>
      <w:numPr>
        <w:numId w:val="3"/>
      </w:numPr>
      <w:contextualSpacing/>
    </w:pPr>
  </w:style>
  <w:style w:type="paragraph" w:styleId="40">
    <w:name w:val="List Bullet 4"/>
    <w:basedOn w:val="a1"/>
    <w:semiHidden/>
    <w:unhideWhenUsed/>
    <w:rsid w:val="00E03743"/>
    <w:pPr>
      <w:numPr>
        <w:numId w:val="4"/>
      </w:numPr>
      <w:contextualSpacing/>
    </w:pPr>
  </w:style>
  <w:style w:type="paragraph" w:styleId="50">
    <w:name w:val="List Bullet 5"/>
    <w:basedOn w:val="a1"/>
    <w:semiHidden/>
    <w:unhideWhenUsed/>
    <w:rsid w:val="00E03743"/>
    <w:pPr>
      <w:numPr>
        <w:numId w:val="5"/>
      </w:numPr>
      <w:contextualSpacing/>
    </w:pPr>
  </w:style>
  <w:style w:type="paragraph" w:styleId="affa">
    <w:name w:val="List Continue"/>
    <w:basedOn w:val="a1"/>
    <w:semiHidden/>
    <w:unhideWhenUsed/>
    <w:rsid w:val="00E03743"/>
    <w:pPr>
      <w:spacing w:after="120"/>
      <w:ind w:left="360"/>
      <w:contextualSpacing/>
    </w:pPr>
  </w:style>
  <w:style w:type="paragraph" w:styleId="2b">
    <w:name w:val="List Continue 2"/>
    <w:basedOn w:val="a1"/>
    <w:semiHidden/>
    <w:unhideWhenUsed/>
    <w:rsid w:val="00E03743"/>
    <w:pPr>
      <w:spacing w:after="120"/>
      <w:ind w:left="720"/>
      <w:contextualSpacing/>
    </w:pPr>
  </w:style>
  <w:style w:type="paragraph" w:styleId="39">
    <w:name w:val="List Continue 3"/>
    <w:basedOn w:val="a1"/>
    <w:semiHidden/>
    <w:unhideWhenUsed/>
    <w:rsid w:val="00E03743"/>
    <w:pPr>
      <w:spacing w:after="120"/>
      <w:ind w:left="1080"/>
      <w:contextualSpacing/>
    </w:pPr>
  </w:style>
  <w:style w:type="paragraph" w:styleId="45">
    <w:name w:val="List Continue 4"/>
    <w:basedOn w:val="a1"/>
    <w:semiHidden/>
    <w:unhideWhenUsed/>
    <w:rsid w:val="00E03743"/>
    <w:pPr>
      <w:spacing w:after="120"/>
      <w:ind w:left="1440"/>
      <w:contextualSpacing/>
    </w:pPr>
  </w:style>
  <w:style w:type="paragraph" w:styleId="55">
    <w:name w:val="List Continue 5"/>
    <w:basedOn w:val="a1"/>
    <w:semiHidden/>
    <w:unhideWhenUsed/>
    <w:rsid w:val="00E03743"/>
    <w:pPr>
      <w:spacing w:after="120"/>
      <w:ind w:left="1800"/>
      <w:contextualSpacing/>
    </w:pPr>
  </w:style>
  <w:style w:type="paragraph" w:styleId="a">
    <w:name w:val="List Number"/>
    <w:basedOn w:val="a1"/>
    <w:semiHidden/>
    <w:unhideWhenUsed/>
    <w:rsid w:val="00E03743"/>
    <w:pPr>
      <w:numPr>
        <w:numId w:val="6"/>
      </w:numPr>
      <w:contextualSpacing/>
    </w:pPr>
  </w:style>
  <w:style w:type="paragraph" w:styleId="2">
    <w:name w:val="List Number 2"/>
    <w:basedOn w:val="a1"/>
    <w:semiHidden/>
    <w:unhideWhenUsed/>
    <w:rsid w:val="00E03743"/>
    <w:pPr>
      <w:numPr>
        <w:numId w:val="7"/>
      </w:numPr>
      <w:contextualSpacing/>
    </w:pPr>
  </w:style>
  <w:style w:type="paragraph" w:styleId="3">
    <w:name w:val="List Number 3"/>
    <w:basedOn w:val="a1"/>
    <w:semiHidden/>
    <w:unhideWhenUsed/>
    <w:rsid w:val="00E03743"/>
    <w:pPr>
      <w:numPr>
        <w:numId w:val="8"/>
      </w:numPr>
      <w:contextualSpacing/>
    </w:pPr>
  </w:style>
  <w:style w:type="paragraph" w:styleId="4">
    <w:name w:val="List Number 4"/>
    <w:basedOn w:val="a1"/>
    <w:semiHidden/>
    <w:unhideWhenUsed/>
    <w:rsid w:val="00E03743"/>
    <w:pPr>
      <w:numPr>
        <w:numId w:val="9"/>
      </w:numPr>
      <w:contextualSpacing/>
    </w:pPr>
  </w:style>
  <w:style w:type="paragraph" w:styleId="5">
    <w:name w:val="List Number 5"/>
    <w:basedOn w:val="a1"/>
    <w:semiHidden/>
    <w:unhideWhenUsed/>
    <w:rsid w:val="00E03743"/>
    <w:pPr>
      <w:numPr>
        <w:numId w:val="10"/>
      </w:numPr>
      <w:contextualSpacing/>
    </w:pPr>
  </w:style>
  <w:style w:type="paragraph" w:styleId="affb">
    <w:name w:val="List Paragraph"/>
    <w:basedOn w:val="a1"/>
    <w:qFormat/>
    <w:rsid w:val="00E03743"/>
    <w:pPr>
      <w:ind w:left="720"/>
      <w:contextualSpacing/>
    </w:pPr>
  </w:style>
  <w:style w:type="paragraph" w:styleId="affc">
    <w:name w:val="macro"/>
    <w:link w:val="affd"/>
    <w:semiHidden/>
    <w:unhideWhenUsed/>
    <w:rsid w:val="00E0374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404040" w:themeColor="text1" w:themeTint="BF"/>
      <w:sz w:val="20"/>
      <w:szCs w:val="20"/>
    </w:rPr>
  </w:style>
  <w:style w:type="character" w:customStyle="1" w:styleId="affd">
    <w:name w:val="巨集文字 字元"/>
    <w:basedOn w:val="a2"/>
    <w:link w:val="affc"/>
    <w:semiHidden/>
    <w:rsid w:val="00E03743"/>
    <w:rPr>
      <w:rFonts w:ascii="Consolas" w:hAnsi="Consolas"/>
      <w:color w:val="404040" w:themeColor="text1" w:themeTint="BF"/>
      <w:sz w:val="20"/>
      <w:szCs w:val="20"/>
    </w:rPr>
  </w:style>
  <w:style w:type="paragraph" w:styleId="affe">
    <w:name w:val="Message Header"/>
    <w:basedOn w:val="a1"/>
    <w:link w:val="afff"/>
    <w:semiHidden/>
    <w:unhideWhenUsed/>
    <w:rsid w:val="00E0374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">
    <w:name w:val="訊息欄位名稱 字元"/>
    <w:basedOn w:val="a2"/>
    <w:link w:val="affe"/>
    <w:semiHidden/>
    <w:rsid w:val="00E03743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afff0">
    <w:name w:val="No Spacing"/>
    <w:qFormat/>
    <w:rsid w:val="00E03743"/>
    <w:rPr>
      <w:color w:val="404040" w:themeColor="text1" w:themeTint="BF"/>
      <w:sz w:val="20"/>
    </w:rPr>
  </w:style>
  <w:style w:type="paragraph" w:styleId="Web">
    <w:name w:val="Normal (Web)"/>
    <w:basedOn w:val="a1"/>
    <w:semiHidden/>
    <w:unhideWhenUsed/>
    <w:rsid w:val="00E03743"/>
    <w:rPr>
      <w:rFonts w:ascii="Times New Roman" w:hAnsi="Times New Roman" w:cs="Times New Roman"/>
      <w:sz w:val="24"/>
      <w:szCs w:val="24"/>
    </w:rPr>
  </w:style>
  <w:style w:type="paragraph" w:styleId="afff1">
    <w:name w:val="Normal Indent"/>
    <w:basedOn w:val="a1"/>
    <w:semiHidden/>
    <w:unhideWhenUsed/>
    <w:rsid w:val="00E03743"/>
    <w:pPr>
      <w:ind w:left="720"/>
    </w:pPr>
  </w:style>
  <w:style w:type="paragraph" w:styleId="afff2">
    <w:name w:val="Note Heading"/>
    <w:basedOn w:val="a1"/>
    <w:next w:val="a1"/>
    <w:link w:val="afff3"/>
    <w:semiHidden/>
    <w:unhideWhenUsed/>
    <w:rsid w:val="00E03743"/>
  </w:style>
  <w:style w:type="character" w:customStyle="1" w:styleId="afff3">
    <w:name w:val="註釋標題 字元"/>
    <w:basedOn w:val="a2"/>
    <w:link w:val="afff2"/>
    <w:semiHidden/>
    <w:rsid w:val="00E03743"/>
    <w:rPr>
      <w:color w:val="404040" w:themeColor="text1" w:themeTint="BF"/>
      <w:sz w:val="20"/>
    </w:rPr>
  </w:style>
  <w:style w:type="paragraph" w:styleId="afff4">
    <w:name w:val="Plain Text"/>
    <w:basedOn w:val="a1"/>
    <w:link w:val="afff5"/>
    <w:semiHidden/>
    <w:unhideWhenUsed/>
    <w:rsid w:val="00E03743"/>
    <w:rPr>
      <w:rFonts w:ascii="Consolas" w:hAnsi="Consolas"/>
      <w:sz w:val="21"/>
      <w:szCs w:val="21"/>
    </w:rPr>
  </w:style>
  <w:style w:type="character" w:customStyle="1" w:styleId="afff5">
    <w:name w:val="純文字 字元"/>
    <w:basedOn w:val="a2"/>
    <w:link w:val="afff4"/>
    <w:semiHidden/>
    <w:rsid w:val="00E03743"/>
    <w:rPr>
      <w:rFonts w:ascii="Consolas" w:hAnsi="Consolas"/>
      <w:color w:val="404040" w:themeColor="text1" w:themeTint="BF"/>
      <w:sz w:val="21"/>
      <w:szCs w:val="21"/>
    </w:rPr>
  </w:style>
  <w:style w:type="paragraph" w:styleId="afff6">
    <w:name w:val="Quote"/>
    <w:basedOn w:val="a1"/>
    <w:next w:val="a1"/>
    <w:link w:val="afff7"/>
    <w:qFormat/>
    <w:rsid w:val="00E03743"/>
    <w:rPr>
      <w:i/>
      <w:iCs/>
      <w:color w:val="000000" w:themeColor="text1"/>
    </w:rPr>
  </w:style>
  <w:style w:type="character" w:customStyle="1" w:styleId="afff7">
    <w:name w:val="引文 字元"/>
    <w:basedOn w:val="a2"/>
    <w:link w:val="afff6"/>
    <w:rsid w:val="00E03743"/>
    <w:rPr>
      <w:i/>
      <w:iCs/>
      <w:color w:val="000000" w:themeColor="text1"/>
      <w:sz w:val="20"/>
    </w:rPr>
  </w:style>
  <w:style w:type="paragraph" w:styleId="afff8">
    <w:name w:val="Salutation"/>
    <w:basedOn w:val="a1"/>
    <w:next w:val="a1"/>
    <w:link w:val="afff9"/>
    <w:semiHidden/>
    <w:unhideWhenUsed/>
    <w:rsid w:val="00E03743"/>
  </w:style>
  <w:style w:type="character" w:customStyle="1" w:styleId="afff9">
    <w:name w:val="問候 字元"/>
    <w:basedOn w:val="a2"/>
    <w:link w:val="afff8"/>
    <w:semiHidden/>
    <w:rsid w:val="00E03743"/>
    <w:rPr>
      <w:color w:val="404040" w:themeColor="text1" w:themeTint="BF"/>
      <w:sz w:val="20"/>
    </w:rPr>
  </w:style>
  <w:style w:type="paragraph" w:styleId="afffa">
    <w:name w:val="Subtitle"/>
    <w:basedOn w:val="a1"/>
    <w:next w:val="a1"/>
    <w:link w:val="afffb"/>
    <w:qFormat/>
    <w:rsid w:val="00E03743"/>
    <w:pPr>
      <w:numPr>
        <w:ilvl w:val="1"/>
      </w:numPr>
    </w:pPr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character" w:customStyle="1" w:styleId="afffb">
    <w:name w:val="副標題 字元"/>
    <w:basedOn w:val="a2"/>
    <w:link w:val="afffa"/>
    <w:rsid w:val="00E03743"/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paragraph" w:styleId="afffc">
    <w:name w:val="table of authorities"/>
    <w:basedOn w:val="a1"/>
    <w:next w:val="a1"/>
    <w:semiHidden/>
    <w:unhideWhenUsed/>
    <w:rsid w:val="00E03743"/>
    <w:pPr>
      <w:ind w:left="200" w:hanging="200"/>
    </w:pPr>
  </w:style>
  <w:style w:type="paragraph" w:styleId="afffd">
    <w:name w:val="table of figures"/>
    <w:basedOn w:val="a1"/>
    <w:next w:val="a1"/>
    <w:semiHidden/>
    <w:unhideWhenUsed/>
    <w:rsid w:val="00E03743"/>
  </w:style>
  <w:style w:type="paragraph" w:styleId="afffe">
    <w:name w:val="Title"/>
    <w:basedOn w:val="a1"/>
    <w:next w:val="a1"/>
    <w:link w:val="affff"/>
    <w:qFormat/>
    <w:rsid w:val="00E03743"/>
    <w:pPr>
      <w:pBdr>
        <w:bottom w:val="single" w:sz="8" w:space="4" w:color="7C8F97" w:themeColor="accent1"/>
      </w:pBdr>
      <w:spacing w:after="300"/>
      <w:contextualSpacing/>
    </w:pPr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character" w:customStyle="1" w:styleId="affff">
    <w:name w:val="標題 字元"/>
    <w:basedOn w:val="a2"/>
    <w:link w:val="afffe"/>
    <w:rsid w:val="00E03743"/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paragraph" w:styleId="affff0">
    <w:name w:val="toa heading"/>
    <w:basedOn w:val="a1"/>
    <w:next w:val="a1"/>
    <w:semiHidden/>
    <w:unhideWhenUsed/>
    <w:rsid w:val="00E0374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2">
    <w:name w:val="toc 1"/>
    <w:basedOn w:val="a1"/>
    <w:next w:val="a1"/>
    <w:autoRedefine/>
    <w:semiHidden/>
    <w:unhideWhenUsed/>
    <w:rsid w:val="00E03743"/>
    <w:pPr>
      <w:spacing w:after="100"/>
    </w:pPr>
  </w:style>
  <w:style w:type="paragraph" w:styleId="2c">
    <w:name w:val="toc 2"/>
    <w:basedOn w:val="a1"/>
    <w:next w:val="a1"/>
    <w:autoRedefine/>
    <w:semiHidden/>
    <w:unhideWhenUsed/>
    <w:rsid w:val="00E03743"/>
    <w:pPr>
      <w:spacing w:after="100"/>
      <w:ind w:left="200"/>
    </w:pPr>
  </w:style>
  <w:style w:type="paragraph" w:styleId="3a">
    <w:name w:val="toc 3"/>
    <w:basedOn w:val="a1"/>
    <w:next w:val="a1"/>
    <w:autoRedefine/>
    <w:semiHidden/>
    <w:unhideWhenUsed/>
    <w:rsid w:val="00E03743"/>
    <w:pPr>
      <w:spacing w:after="100"/>
      <w:ind w:left="400"/>
    </w:pPr>
  </w:style>
  <w:style w:type="paragraph" w:styleId="46">
    <w:name w:val="toc 4"/>
    <w:basedOn w:val="a1"/>
    <w:next w:val="a1"/>
    <w:autoRedefine/>
    <w:semiHidden/>
    <w:unhideWhenUsed/>
    <w:rsid w:val="00E03743"/>
    <w:pPr>
      <w:spacing w:after="100"/>
      <w:ind w:left="600"/>
    </w:pPr>
  </w:style>
  <w:style w:type="paragraph" w:styleId="56">
    <w:name w:val="toc 5"/>
    <w:basedOn w:val="a1"/>
    <w:next w:val="a1"/>
    <w:autoRedefine/>
    <w:semiHidden/>
    <w:unhideWhenUsed/>
    <w:rsid w:val="00E03743"/>
    <w:pPr>
      <w:spacing w:after="100"/>
      <w:ind w:left="800"/>
    </w:pPr>
  </w:style>
  <w:style w:type="paragraph" w:styleId="62">
    <w:name w:val="toc 6"/>
    <w:basedOn w:val="a1"/>
    <w:next w:val="a1"/>
    <w:autoRedefine/>
    <w:semiHidden/>
    <w:unhideWhenUsed/>
    <w:rsid w:val="00E03743"/>
    <w:pPr>
      <w:spacing w:after="100"/>
      <w:ind w:left="1000"/>
    </w:pPr>
  </w:style>
  <w:style w:type="paragraph" w:styleId="72">
    <w:name w:val="toc 7"/>
    <w:basedOn w:val="a1"/>
    <w:next w:val="a1"/>
    <w:autoRedefine/>
    <w:semiHidden/>
    <w:unhideWhenUsed/>
    <w:rsid w:val="00E03743"/>
    <w:pPr>
      <w:spacing w:after="100"/>
      <w:ind w:left="1200"/>
    </w:pPr>
  </w:style>
  <w:style w:type="paragraph" w:styleId="82">
    <w:name w:val="toc 8"/>
    <w:basedOn w:val="a1"/>
    <w:next w:val="a1"/>
    <w:autoRedefine/>
    <w:semiHidden/>
    <w:unhideWhenUsed/>
    <w:rsid w:val="00E03743"/>
    <w:pPr>
      <w:spacing w:after="100"/>
      <w:ind w:left="1400"/>
    </w:pPr>
  </w:style>
  <w:style w:type="paragraph" w:styleId="92">
    <w:name w:val="toc 9"/>
    <w:basedOn w:val="a1"/>
    <w:next w:val="a1"/>
    <w:autoRedefine/>
    <w:semiHidden/>
    <w:unhideWhenUsed/>
    <w:rsid w:val="00E03743"/>
    <w:pPr>
      <w:spacing w:after="100"/>
      <w:ind w:left="1600"/>
    </w:pPr>
  </w:style>
  <w:style w:type="paragraph" w:styleId="affff1">
    <w:name w:val="TOC Heading"/>
    <w:basedOn w:val="1"/>
    <w:next w:val="a1"/>
    <w:semiHidden/>
    <w:unhideWhenUsed/>
    <w:qFormat/>
    <w:rsid w:val="00E03743"/>
    <w:pPr>
      <w:outlineLvl w:val="9"/>
    </w:pPr>
  </w:style>
  <w:style w:type="table" w:styleId="affff2">
    <w:name w:val="Table Grid"/>
    <w:basedOn w:val="a3"/>
    <w:uiPriority w:val="59"/>
    <w:rsid w:val="00DE56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Signature" w:uiPriority="0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rsid w:val="00E03743"/>
    <w:rPr>
      <w:color w:val="404040" w:themeColor="text1" w:themeTint="BF"/>
      <w:sz w:val="20"/>
    </w:rPr>
  </w:style>
  <w:style w:type="paragraph" w:styleId="1">
    <w:name w:val="heading 1"/>
    <w:basedOn w:val="a1"/>
    <w:next w:val="a1"/>
    <w:link w:val="10"/>
    <w:qFormat/>
    <w:rsid w:val="00E037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semiHidden/>
    <w:unhideWhenUsed/>
    <w:qFormat/>
    <w:rsid w:val="00E0374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E0374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C8F97" w:themeColor="accent1"/>
    </w:rPr>
  </w:style>
  <w:style w:type="paragraph" w:styleId="41">
    <w:name w:val="heading 4"/>
    <w:basedOn w:val="a1"/>
    <w:next w:val="a1"/>
    <w:link w:val="42"/>
    <w:semiHidden/>
    <w:unhideWhenUsed/>
    <w:qFormat/>
    <w:rsid w:val="00E0374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C8F97" w:themeColor="accent1"/>
    </w:rPr>
  </w:style>
  <w:style w:type="paragraph" w:styleId="51">
    <w:name w:val="heading 5"/>
    <w:basedOn w:val="a1"/>
    <w:next w:val="a1"/>
    <w:link w:val="52"/>
    <w:semiHidden/>
    <w:unhideWhenUsed/>
    <w:qFormat/>
    <w:rsid w:val="00E0374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C474C" w:themeColor="accent1" w:themeShade="7F"/>
    </w:rPr>
  </w:style>
  <w:style w:type="paragraph" w:styleId="6">
    <w:name w:val="heading 6"/>
    <w:basedOn w:val="a1"/>
    <w:next w:val="a1"/>
    <w:link w:val="60"/>
    <w:semiHidden/>
    <w:unhideWhenUsed/>
    <w:qFormat/>
    <w:rsid w:val="00E0374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C474C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E0374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1"/>
    <w:next w:val="a1"/>
    <w:link w:val="80"/>
    <w:semiHidden/>
    <w:unhideWhenUsed/>
    <w:qFormat/>
    <w:rsid w:val="00E037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9">
    <w:name w:val="heading 9"/>
    <w:basedOn w:val="a1"/>
    <w:next w:val="a1"/>
    <w:link w:val="90"/>
    <w:semiHidden/>
    <w:unhideWhenUsed/>
    <w:qFormat/>
    <w:rsid w:val="00E0374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rsid w:val="00E03743"/>
    <w:pPr>
      <w:spacing w:after="200"/>
      <w:ind w:right="144"/>
      <w:jc w:val="right"/>
    </w:pPr>
    <w:rPr>
      <w:color w:val="4B5A60" w:themeColor="text2"/>
      <w:szCs w:val="24"/>
    </w:rPr>
  </w:style>
  <w:style w:type="character" w:customStyle="1" w:styleId="a6">
    <w:name w:val="頁首 字元"/>
    <w:basedOn w:val="a2"/>
    <w:link w:val="a5"/>
    <w:rsid w:val="00E03743"/>
    <w:rPr>
      <w:color w:val="4B5A60" w:themeColor="text2"/>
      <w:sz w:val="20"/>
      <w:szCs w:val="24"/>
    </w:rPr>
  </w:style>
  <w:style w:type="paragraph" w:styleId="a7">
    <w:name w:val="footer"/>
    <w:basedOn w:val="a1"/>
    <w:link w:val="a8"/>
    <w:rsid w:val="00E03743"/>
    <w:pPr>
      <w:tabs>
        <w:tab w:val="center" w:pos="4680"/>
        <w:tab w:val="right" w:pos="9360"/>
      </w:tabs>
      <w:spacing w:before="300"/>
      <w:jc w:val="right"/>
    </w:pPr>
    <w:rPr>
      <w:color w:val="7C8F97" w:themeColor="accent1"/>
      <w:szCs w:val="16"/>
    </w:rPr>
  </w:style>
  <w:style w:type="character" w:customStyle="1" w:styleId="a8">
    <w:name w:val="頁尾 字元"/>
    <w:basedOn w:val="a2"/>
    <w:link w:val="a7"/>
    <w:rsid w:val="00E03743"/>
    <w:rPr>
      <w:color w:val="7C8F97" w:themeColor="accent1"/>
      <w:sz w:val="20"/>
      <w:szCs w:val="16"/>
    </w:rPr>
  </w:style>
  <w:style w:type="paragraph" w:customStyle="1" w:styleId="Header-Left">
    <w:name w:val="Header-Left"/>
    <w:basedOn w:val="a1"/>
    <w:rsid w:val="00E03743"/>
    <w:pPr>
      <w:spacing w:before="400" w:after="400"/>
      <w:ind w:left="216"/>
    </w:pPr>
    <w:rPr>
      <w:rFonts w:asciiTheme="majorHAnsi" w:eastAsiaTheme="majorEastAsia" w:hAnsiTheme="majorHAnsi" w:cstheme="majorBidi"/>
      <w:color w:val="4B5A60" w:themeColor="text2"/>
      <w:sz w:val="40"/>
    </w:rPr>
  </w:style>
  <w:style w:type="paragraph" w:customStyle="1" w:styleId="Header-Right">
    <w:name w:val="Header-Right"/>
    <w:basedOn w:val="a1"/>
    <w:rsid w:val="00E03743"/>
    <w:pPr>
      <w:spacing w:before="80" w:after="80" w:line="220" w:lineRule="atLeast"/>
      <w:ind w:left="216" w:right="216"/>
    </w:pPr>
    <w:rPr>
      <w:color w:val="4B5A60" w:themeColor="text2"/>
      <w:sz w:val="16"/>
    </w:rPr>
  </w:style>
  <w:style w:type="paragraph" w:customStyle="1" w:styleId="DateandRecipient">
    <w:name w:val="Date and Recipient"/>
    <w:basedOn w:val="a1"/>
    <w:rsid w:val="00E03743"/>
    <w:pPr>
      <w:spacing w:before="600"/>
    </w:pPr>
  </w:style>
  <w:style w:type="paragraph" w:styleId="a9">
    <w:name w:val="Body Text"/>
    <w:basedOn w:val="a1"/>
    <w:link w:val="aa"/>
    <w:rsid w:val="00E03743"/>
    <w:pPr>
      <w:spacing w:before="200"/>
    </w:pPr>
    <w:rPr>
      <w:szCs w:val="20"/>
    </w:rPr>
  </w:style>
  <w:style w:type="character" w:customStyle="1" w:styleId="aa">
    <w:name w:val="本文 字元"/>
    <w:basedOn w:val="a2"/>
    <w:link w:val="a9"/>
    <w:rsid w:val="00E03743"/>
    <w:rPr>
      <w:color w:val="404040" w:themeColor="text1" w:themeTint="BF"/>
      <w:sz w:val="20"/>
      <w:szCs w:val="20"/>
    </w:rPr>
  </w:style>
  <w:style w:type="paragraph" w:styleId="ab">
    <w:name w:val="Signature"/>
    <w:basedOn w:val="a1"/>
    <w:link w:val="ac"/>
    <w:rsid w:val="00E03743"/>
    <w:pPr>
      <w:spacing w:before="720"/>
    </w:pPr>
  </w:style>
  <w:style w:type="character" w:customStyle="1" w:styleId="ac">
    <w:name w:val="簽名 字元"/>
    <w:basedOn w:val="a2"/>
    <w:link w:val="ab"/>
    <w:rsid w:val="00E03743"/>
    <w:rPr>
      <w:color w:val="404040" w:themeColor="text1" w:themeTint="BF"/>
      <w:sz w:val="20"/>
    </w:rPr>
  </w:style>
  <w:style w:type="table" w:customStyle="1" w:styleId="OutsideTable-Header">
    <w:name w:val="Outside Table - Header"/>
    <w:basedOn w:val="a3"/>
    <w:rsid w:val="00E03743"/>
    <w:tblPr>
      <w:tblInd w:w="0" w:type="dxa"/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7C8F97" w:themeFill="accent1"/>
    </w:tcPr>
  </w:style>
  <w:style w:type="paragraph" w:customStyle="1" w:styleId="NoSpaceBetween">
    <w:name w:val="No Space Between"/>
    <w:basedOn w:val="a1"/>
    <w:rsid w:val="00E03743"/>
    <w:pPr>
      <w:spacing w:line="14" w:lineRule="exact"/>
    </w:pPr>
    <w:rPr>
      <w:sz w:val="2"/>
    </w:rPr>
  </w:style>
  <w:style w:type="table" w:customStyle="1" w:styleId="CenterTable-Header">
    <w:name w:val="Center Table - Header"/>
    <w:basedOn w:val="a3"/>
    <w:rsid w:val="00E03743"/>
    <w:tblPr>
      <w:tblInd w:w="0" w:type="dxa"/>
      <w:tblBorders>
        <w:top w:val="single" w:sz="8" w:space="0" w:color="D1D0C8" w:themeColor="background2"/>
        <w:left w:val="single" w:sz="8" w:space="0" w:color="D1D0C8" w:themeColor="background2"/>
        <w:bottom w:val="single" w:sz="8" w:space="0" w:color="D1D0C8" w:themeColor="background2"/>
        <w:right w:val="single" w:sz="8" w:space="0" w:color="D1D0C8" w:themeColor="background2"/>
        <w:insideH w:val="single" w:sz="8" w:space="0" w:color="D1D0C8" w:themeColor="background2"/>
        <w:insideV w:val="single" w:sz="8" w:space="0" w:color="D1D0C8" w:themeColor="background2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FFFFF" w:themeFill="background1"/>
    </w:tcPr>
  </w:style>
  <w:style w:type="table" w:customStyle="1" w:styleId="BorderTable-Header">
    <w:name w:val="Border Table - Header"/>
    <w:basedOn w:val="a3"/>
    <w:rsid w:val="00E03743"/>
    <w:tblPr>
      <w:tblInd w:w="0" w:type="dxa"/>
      <w:tblBorders>
        <w:top w:val="single" w:sz="4" w:space="0" w:color="404040" w:themeColor="text1" w:themeTint="BF"/>
        <w:left w:val="single" w:sz="4" w:space="0" w:color="404040" w:themeColor="text1" w:themeTint="BF"/>
        <w:bottom w:val="single" w:sz="4" w:space="0" w:color="404040" w:themeColor="text1" w:themeTint="BF"/>
        <w:right w:val="single" w:sz="4" w:space="0" w:color="404040" w:themeColor="text1" w:themeTint="BF"/>
      </w:tblBorders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FFFFFF" w:themeFill="background1"/>
    </w:tcPr>
  </w:style>
  <w:style w:type="paragraph" w:styleId="ad">
    <w:name w:val="Balloon Text"/>
    <w:basedOn w:val="a1"/>
    <w:link w:val="ae"/>
    <w:semiHidden/>
    <w:unhideWhenUsed/>
    <w:rsid w:val="00E03743"/>
    <w:rPr>
      <w:rFonts w:ascii="Tahoma" w:hAnsi="Tahoma" w:cs="Tahoma"/>
      <w:sz w:val="16"/>
      <w:szCs w:val="16"/>
    </w:rPr>
  </w:style>
  <w:style w:type="character" w:customStyle="1" w:styleId="ae">
    <w:name w:val="註解方塊文字 字元"/>
    <w:basedOn w:val="a2"/>
    <w:link w:val="ad"/>
    <w:semiHidden/>
    <w:rsid w:val="00E03743"/>
    <w:rPr>
      <w:rFonts w:ascii="Tahoma" w:hAnsi="Tahoma" w:cs="Tahoma"/>
      <w:color w:val="404040" w:themeColor="text1" w:themeTint="BF"/>
      <w:sz w:val="16"/>
      <w:szCs w:val="16"/>
    </w:rPr>
  </w:style>
  <w:style w:type="paragraph" w:styleId="af">
    <w:name w:val="Bibliography"/>
    <w:basedOn w:val="a1"/>
    <w:next w:val="a1"/>
    <w:semiHidden/>
    <w:unhideWhenUsed/>
    <w:rsid w:val="00E03743"/>
  </w:style>
  <w:style w:type="paragraph" w:styleId="af0">
    <w:name w:val="Block Text"/>
    <w:basedOn w:val="a1"/>
    <w:semiHidden/>
    <w:unhideWhenUsed/>
    <w:rsid w:val="00E03743"/>
    <w:pPr>
      <w:pBdr>
        <w:top w:val="single" w:sz="2" w:space="10" w:color="7C8F97" w:themeColor="accent1" w:shadow="1"/>
        <w:left w:val="single" w:sz="2" w:space="10" w:color="7C8F97" w:themeColor="accent1" w:shadow="1"/>
        <w:bottom w:val="single" w:sz="2" w:space="10" w:color="7C8F97" w:themeColor="accent1" w:shadow="1"/>
        <w:right w:val="single" w:sz="2" w:space="10" w:color="7C8F97" w:themeColor="accent1" w:shadow="1"/>
      </w:pBdr>
      <w:ind w:left="1152" w:right="1152"/>
    </w:pPr>
    <w:rPr>
      <w:i/>
      <w:iCs/>
      <w:color w:val="7C8F97" w:themeColor="accent1"/>
    </w:rPr>
  </w:style>
  <w:style w:type="paragraph" w:styleId="23">
    <w:name w:val="Body Text 2"/>
    <w:basedOn w:val="a1"/>
    <w:link w:val="24"/>
    <w:semiHidden/>
    <w:unhideWhenUsed/>
    <w:rsid w:val="00E03743"/>
    <w:pPr>
      <w:spacing w:after="120"/>
      <w:ind w:left="360"/>
    </w:pPr>
  </w:style>
  <w:style w:type="paragraph" w:styleId="33">
    <w:name w:val="Body Text 3"/>
    <w:basedOn w:val="a1"/>
    <w:link w:val="34"/>
    <w:semiHidden/>
    <w:unhideWhenUsed/>
    <w:rsid w:val="00E03743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semiHidden/>
    <w:rsid w:val="00E03743"/>
    <w:rPr>
      <w:color w:val="404040" w:themeColor="text1" w:themeTint="BF"/>
      <w:sz w:val="16"/>
      <w:szCs w:val="16"/>
    </w:rPr>
  </w:style>
  <w:style w:type="paragraph" w:styleId="af1">
    <w:name w:val="Body Text First Indent"/>
    <w:basedOn w:val="a9"/>
    <w:link w:val="af2"/>
    <w:semiHidden/>
    <w:unhideWhenUsed/>
    <w:rsid w:val="00E03743"/>
    <w:pPr>
      <w:spacing w:before="0"/>
      <w:ind w:firstLine="360"/>
    </w:pPr>
    <w:rPr>
      <w:szCs w:val="22"/>
    </w:rPr>
  </w:style>
  <w:style w:type="character" w:customStyle="1" w:styleId="af2">
    <w:name w:val="本文第一層縮排 字元"/>
    <w:basedOn w:val="aa"/>
    <w:link w:val="af1"/>
    <w:semiHidden/>
    <w:rsid w:val="00E03743"/>
    <w:rPr>
      <w:color w:val="404040" w:themeColor="text1" w:themeTint="BF"/>
      <w:sz w:val="20"/>
      <w:szCs w:val="20"/>
    </w:rPr>
  </w:style>
  <w:style w:type="character" w:customStyle="1" w:styleId="24">
    <w:name w:val="本文 2 字元"/>
    <w:basedOn w:val="a2"/>
    <w:link w:val="23"/>
    <w:semiHidden/>
    <w:rsid w:val="00E03743"/>
    <w:rPr>
      <w:color w:val="404040" w:themeColor="text1" w:themeTint="BF"/>
      <w:sz w:val="20"/>
    </w:rPr>
  </w:style>
  <w:style w:type="paragraph" w:styleId="25">
    <w:name w:val="Body Text First Indent 2"/>
    <w:basedOn w:val="23"/>
    <w:link w:val="26"/>
    <w:semiHidden/>
    <w:unhideWhenUsed/>
    <w:rsid w:val="00E03743"/>
    <w:pPr>
      <w:spacing w:after="0"/>
      <w:ind w:firstLine="360"/>
    </w:pPr>
  </w:style>
  <w:style w:type="character" w:customStyle="1" w:styleId="26">
    <w:name w:val="本文第一層縮排 2 字元"/>
    <w:basedOn w:val="24"/>
    <w:link w:val="25"/>
    <w:semiHidden/>
    <w:rsid w:val="00E03743"/>
    <w:rPr>
      <w:color w:val="404040" w:themeColor="text1" w:themeTint="BF"/>
      <w:sz w:val="20"/>
    </w:rPr>
  </w:style>
  <w:style w:type="paragraph" w:styleId="27">
    <w:name w:val="Body Text Indent 2"/>
    <w:basedOn w:val="a1"/>
    <w:link w:val="28"/>
    <w:semiHidden/>
    <w:unhideWhenUsed/>
    <w:rsid w:val="00E03743"/>
    <w:pPr>
      <w:spacing w:after="120" w:line="480" w:lineRule="auto"/>
      <w:ind w:left="360"/>
    </w:pPr>
  </w:style>
  <w:style w:type="character" w:customStyle="1" w:styleId="28">
    <w:name w:val="本文縮排 2 字元"/>
    <w:basedOn w:val="a2"/>
    <w:link w:val="27"/>
    <w:semiHidden/>
    <w:rsid w:val="00E03743"/>
    <w:rPr>
      <w:color w:val="404040" w:themeColor="text1" w:themeTint="BF"/>
      <w:sz w:val="20"/>
    </w:rPr>
  </w:style>
  <w:style w:type="paragraph" w:styleId="35">
    <w:name w:val="Body Text Indent 3"/>
    <w:basedOn w:val="a1"/>
    <w:link w:val="36"/>
    <w:semiHidden/>
    <w:unhideWhenUsed/>
    <w:rsid w:val="00E03743"/>
    <w:pPr>
      <w:spacing w:after="120"/>
      <w:ind w:left="360"/>
    </w:pPr>
    <w:rPr>
      <w:sz w:val="16"/>
      <w:szCs w:val="16"/>
    </w:rPr>
  </w:style>
  <w:style w:type="character" w:customStyle="1" w:styleId="36">
    <w:name w:val="本文縮排 3 字元"/>
    <w:basedOn w:val="a2"/>
    <w:link w:val="35"/>
    <w:semiHidden/>
    <w:rsid w:val="00E03743"/>
    <w:rPr>
      <w:color w:val="404040" w:themeColor="text1" w:themeTint="BF"/>
      <w:sz w:val="16"/>
      <w:szCs w:val="16"/>
    </w:rPr>
  </w:style>
  <w:style w:type="paragraph" w:styleId="af3">
    <w:name w:val="caption"/>
    <w:basedOn w:val="a1"/>
    <w:next w:val="a1"/>
    <w:semiHidden/>
    <w:unhideWhenUsed/>
    <w:qFormat/>
    <w:rsid w:val="00E03743"/>
    <w:pPr>
      <w:spacing w:after="200"/>
    </w:pPr>
    <w:rPr>
      <w:b/>
      <w:bCs/>
      <w:color w:val="7C8F97" w:themeColor="accent1"/>
      <w:sz w:val="18"/>
      <w:szCs w:val="18"/>
    </w:rPr>
  </w:style>
  <w:style w:type="paragraph" w:styleId="af4">
    <w:name w:val="Closing"/>
    <w:basedOn w:val="a1"/>
    <w:link w:val="af5"/>
    <w:unhideWhenUsed/>
    <w:rsid w:val="00E34BC3"/>
    <w:pPr>
      <w:spacing w:before="200"/>
    </w:pPr>
  </w:style>
  <w:style w:type="character" w:customStyle="1" w:styleId="af5">
    <w:name w:val="結語 字元"/>
    <w:basedOn w:val="a2"/>
    <w:link w:val="af4"/>
    <w:rsid w:val="00E34BC3"/>
    <w:rPr>
      <w:color w:val="404040" w:themeColor="text1" w:themeTint="BF"/>
      <w:sz w:val="20"/>
    </w:rPr>
  </w:style>
  <w:style w:type="paragraph" w:styleId="af6">
    <w:name w:val="annotation text"/>
    <w:basedOn w:val="a1"/>
    <w:link w:val="af7"/>
    <w:semiHidden/>
    <w:unhideWhenUsed/>
    <w:rsid w:val="00E03743"/>
    <w:rPr>
      <w:szCs w:val="20"/>
    </w:rPr>
  </w:style>
  <w:style w:type="character" w:customStyle="1" w:styleId="af7">
    <w:name w:val="註解文字 字元"/>
    <w:basedOn w:val="a2"/>
    <w:link w:val="af6"/>
    <w:semiHidden/>
    <w:rsid w:val="00E03743"/>
    <w:rPr>
      <w:color w:val="404040" w:themeColor="text1" w:themeTint="BF"/>
      <w:sz w:val="20"/>
      <w:szCs w:val="20"/>
    </w:rPr>
  </w:style>
  <w:style w:type="paragraph" w:styleId="af8">
    <w:name w:val="annotation subject"/>
    <w:basedOn w:val="af6"/>
    <w:next w:val="af6"/>
    <w:link w:val="af9"/>
    <w:semiHidden/>
    <w:unhideWhenUsed/>
    <w:rsid w:val="00E03743"/>
    <w:rPr>
      <w:b/>
      <w:bCs/>
    </w:rPr>
  </w:style>
  <w:style w:type="character" w:customStyle="1" w:styleId="af9">
    <w:name w:val="註解主旨 字元"/>
    <w:basedOn w:val="af7"/>
    <w:link w:val="af8"/>
    <w:semiHidden/>
    <w:rsid w:val="00E03743"/>
    <w:rPr>
      <w:b/>
      <w:bCs/>
      <w:color w:val="404040" w:themeColor="text1" w:themeTint="BF"/>
      <w:sz w:val="20"/>
      <w:szCs w:val="20"/>
    </w:rPr>
  </w:style>
  <w:style w:type="paragraph" w:styleId="afa">
    <w:name w:val="Date"/>
    <w:basedOn w:val="a1"/>
    <w:next w:val="a1"/>
    <w:link w:val="afb"/>
    <w:semiHidden/>
    <w:unhideWhenUsed/>
    <w:rsid w:val="00E03743"/>
  </w:style>
  <w:style w:type="character" w:customStyle="1" w:styleId="afb">
    <w:name w:val="日期 字元"/>
    <w:basedOn w:val="a2"/>
    <w:link w:val="afa"/>
    <w:semiHidden/>
    <w:rsid w:val="00E03743"/>
    <w:rPr>
      <w:color w:val="404040" w:themeColor="text1" w:themeTint="BF"/>
      <w:sz w:val="20"/>
    </w:rPr>
  </w:style>
  <w:style w:type="paragraph" w:styleId="afc">
    <w:name w:val="Document Map"/>
    <w:basedOn w:val="a1"/>
    <w:link w:val="afd"/>
    <w:semiHidden/>
    <w:unhideWhenUsed/>
    <w:rsid w:val="00E03743"/>
    <w:rPr>
      <w:rFonts w:ascii="Tahoma" w:hAnsi="Tahoma" w:cs="Tahoma"/>
      <w:sz w:val="16"/>
      <w:szCs w:val="16"/>
    </w:rPr>
  </w:style>
  <w:style w:type="character" w:customStyle="1" w:styleId="afd">
    <w:name w:val="文件引導模式 字元"/>
    <w:basedOn w:val="a2"/>
    <w:link w:val="afc"/>
    <w:semiHidden/>
    <w:rsid w:val="00E03743"/>
    <w:rPr>
      <w:rFonts w:ascii="Tahoma" w:hAnsi="Tahoma" w:cs="Tahoma"/>
      <w:color w:val="404040" w:themeColor="text1" w:themeTint="BF"/>
      <w:sz w:val="16"/>
      <w:szCs w:val="16"/>
    </w:rPr>
  </w:style>
  <w:style w:type="paragraph" w:styleId="afe">
    <w:name w:val="E-mail Signature"/>
    <w:basedOn w:val="a1"/>
    <w:link w:val="aff"/>
    <w:semiHidden/>
    <w:unhideWhenUsed/>
    <w:rsid w:val="00E03743"/>
  </w:style>
  <w:style w:type="character" w:customStyle="1" w:styleId="aff">
    <w:name w:val="電子郵件簽名 字元"/>
    <w:basedOn w:val="a2"/>
    <w:link w:val="afe"/>
    <w:semiHidden/>
    <w:rsid w:val="00E03743"/>
    <w:rPr>
      <w:color w:val="404040" w:themeColor="text1" w:themeTint="BF"/>
      <w:sz w:val="20"/>
    </w:rPr>
  </w:style>
  <w:style w:type="paragraph" w:styleId="aff0">
    <w:name w:val="endnote text"/>
    <w:basedOn w:val="a1"/>
    <w:link w:val="aff1"/>
    <w:semiHidden/>
    <w:unhideWhenUsed/>
    <w:rsid w:val="00E03743"/>
    <w:rPr>
      <w:szCs w:val="20"/>
    </w:rPr>
  </w:style>
  <w:style w:type="character" w:customStyle="1" w:styleId="aff1">
    <w:name w:val="章節附註文字 字元"/>
    <w:basedOn w:val="a2"/>
    <w:link w:val="aff0"/>
    <w:semiHidden/>
    <w:rsid w:val="00E03743"/>
    <w:rPr>
      <w:color w:val="404040" w:themeColor="text1" w:themeTint="BF"/>
      <w:sz w:val="20"/>
      <w:szCs w:val="20"/>
    </w:rPr>
  </w:style>
  <w:style w:type="paragraph" w:styleId="aff2">
    <w:name w:val="envelope address"/>
    <w:basedOn w:val="a1"/>
    <w:semiHidden/>
    <w:unhideWhenUsed/>
    <w:rsid w:val="00E0374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3">
    <w:name w:val="envelope return"/>
    <w:basedOn w:val="a1"/>
    <w:semiHidden/>
    <w:unhideWhenUsed/>
    <w:rsid w:val="00E03743"/>
    <w:rPr>
      <w:rFonts w:asciiTheme="majorHAnsi" w:eastAsiaTheme="majorEastAsia" w:hAnsiTheme="majorHAnsi" w:cstheme="majorBidi"/>
      <w:szCs w:val="20"/>
    </w:rPr>
  </w:style>
  <w:style w:type="paragraph" w:styleId="aff4">
    <w:name w:val="footnote text"/>
    <w:basedOn w:val="a1"/>
    <w:link w:val="aff5"/>
    <w:semiHidden/>
    <w:unhideWhenUsed/>
    <w:rsid w:val="00E03743"/>
    <w:rPr>
      <w:szCs w:val="20"/>
    </w:rPr>
  </w:style>
  <w:style w:type="character" w:customStyle="1" w:styleId="aff5">
    <w:name w:val="註腳文字 字元"/>
    <w:basedOn w:val="a2"/>
    <w:link w:val="aff4"/>
    <w:semiHidden/>
    <w:rsid w:val="00E03743"/>
    <w:rPr>
      <w:color w:val="404040" w:themeColor="text1" w:themeTint="BF"/>
      <w:sz w:val="20"/>
      <w:szCs w:val="20"/>
    </w:rPr>
  </w:style>
  <w:style w:type="character" w:customStyle="1" w:styleId="10">
    <w:name w:val="標題 1 字元"/>
    <w:basedOn w:val="a2"/>
    <w:link w:val="1"/>
    <w:rsid w:val="00E03743"/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semiHidden/>
    <w:rsid w:val="00E03743"/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character" w:customStyle="1" w:styleId="32">
    <w:name w:val="標題 3 字元"/>
    <w:basedOn w:val="a2"/>
    <w:link w:val="31"/>
    <w:semiHidden/>
    <w:rsid w:val="00E03743"/>
    <w:rPr>
      <w:rFonts w:asciiTheme="majorHAnsi" w:eastAsiaTheme="majorEastAsia" w:hAnsiTheme="majorHAnsi" w:cstheme="majorBidi"/>
      <w:b/>
      <w:bCs/>
      <w:color w:val="7C8F97" w:themeColor="accent1"/>
      <w:sz w:val="20"/>
    </w:rPr>
  </w:style>
  <w:style w:type="character" w:customStyle="1" w:styleId="42">
    <w:name w:val="標題 4 字元"/>
    <w:basedOn w:val="a2"/>
    <w:link w:val="41"/>
    <w:semiHidden/>
    <w:rsid w:val="00E03743"/>
    <w:rPr>
      <w:rFonts w:asciiTheme="majorHAnsi" w:eastAsiaTheme="majorEastAsia" w:hAnsiTheme="majorHAnsi" w:cstheme="majorBidi"/>
      <w:b/>
      <w:bCs/>
      <w:i/>
      <w:iCs/>
      <w:color w:val="7C8F97" w:themeColor="accent1"/>
      <w:sz w:val="20"/>
    </w:rPr>
  </w:style>
  <w:style w:type="character" w:customStyle="1" w:styleId="52">
    <w:name w:val="標題 5 字元"/>
    <w:basedOn w:val="a2"/>
    <w:link w:val="51"/>
    <w:semiHidden/>
    <w:rsid w:val="00E03743"/>
    <w:rPr>
      <w:rFonts w:asciiTheme="majorHAnsi" w:eastAsiaTheme="majorEastAsia" w:hAnsiTheme="majorHAnsi" w:cstheme="majorBidi"/>
      <w:color w:val="3C474C" w:themeColor="accent1" w:themeShade="7F"/>
      <w:sz w:val="20"/>
    </w:rPr>
  </w:style>
  <w:style w:type="character" w:customStyle="1" w:styleId="60">
    <w:name w:val="標題 6 字元"/>
    <w:basedOn w:val="a2"/>
    <w:link w:val="6"/>
    <w:semiHidden/>
    <w:rsid w:val="00E03743"/>
    <w:rPr>
      <w:rFonts w:asciiTheme="majorHAnsi" w:eastAsiaTheme="majorEastAsia" w:hAnsiTheme="majorHAnsi" w:cstheme="majorBidi"/>
      <w:i/>
      <w:iCs/>
      <w:color w:val="3C474C" w:themeColor="accent1" w:themeShade="7F"/>
      <w:sz w:val="20"/>
    </w:rPr>
  </w:style>
  <w:style w:type="character" w:customStyle="1" w:styleId="70">
    <w:name w:val="標題 7 字元"/>
    <w:basedOn w:val="a2"/>
    <w:link w:val="7"/>
    <w:semiHidden/>
    <w:rsid w:val="00E03743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80">
    <w:name w:val="標題 8 字元"/>
    <w:basedOn w:val="a2"/>
    <w:link w:val="8"/>
    <w:semiHidden/>
    <w:rsid w:val="00E037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標題 9 字元"/>
    <w:basedOn w:val="a2"/>
    <w:link w:val="9"/>
    <w:semiHidden/>
    <w:rsid w:val="00E037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">
    <w:name w:val="HTML Address"/>
    <w:basedOn w:val="a1"/>
    <w:link w:val="HTML0"/>
    <w:semiHidden/>
    <w:unhideWhenUsed/>
    <w:rsid w:val="00E03743"/>
    <w:rPr>
      <w:i/>
      <w:iCs/>
    </w:rPr>
  </w:style>
  <w:style w:type="character" w:customStyle="1" w:styleId="HTML0">
    <w:name w:val="HTML 位址 字元"/>
    <w:basedOn w:val="a2"/>
    <w:link w:val="HTML"/>
    <w:semiHidden/>
    <w:rsid w:val="00E03743"/>
    <w:rPr>
      <w:i/>
      <w:iCs/>
      <w:color w:val="404040" w:themeColor="text1" w:themeTint="BF"/>
      <w:sz w:val="20"/>
    </w:rPr>
  </w:style>
  <w:style w:type="paragraph" w:styleId="HTML1">
    <w:name w:val="HTML Preformatted"/>
    <w:basedOn w:val="a1"/>
    <w:link w:val="HTML2"/>
    <w:semiHidden/>
    <w:unhideWhenUsed/>
    <w:rsid w:val="00E03743"/>
    <w:rPr>
      <w:rFonts w:ascii="Consolas" w:hAnsi="Consolas"/>
      <w:szCs w:val="20"/>
    </w:rPr>
  </w:style>
  <w:style w:type="character" w:customStyle="1" w:styleId="HTML2">
    <w:name w:val="HTML 預設格式 字元"/>
    <w:basedOn w:val="a2"/>
    <w:link w:val="HTML1"/>
    <w:semiHidden/>
    <w:rsid w:val="00E03743"/>
    <w:rPr>
      <w:rFonts w:ascii="Consolas" w:hAnsi="Consolas"/>
      <w:color w:val="404040" w:themeColor="text1" w:themeTint="BF"/>
      <w:sz w:val="20"/>
      <w:szCs w:val="20"/>
    </w:rPr>
  </w:style>
  <w:style w:type="paragraph" w:styleId="11">
    <w:name w:val="index 1"/>
    <w:basedOn w:val="a1"/>
    <w:next w:val="a1"/>
    <w:autoRedefine/>
    <w:semiHidden/>
    <w:unhideWhenUsed/>
    <w:rsid w:val="00E03743"/>
    <w:pPr>
      <w:ind w:left="200" w:hanging="200"/>
    </w:pPr>
  </w:style>
  <w:style w:type="paragraph" w:styleId="29">
    <w:name w:val="index 2"/>
    <w:basedOn w:val="a1"/>
    <w:next w:val="a1"/>
    <w:autoRedefine/>
    <w:semiHidden/>
    <w:unhideWhenUsed/>
    <w:rsid w:val="00E03743"/>
    <w:pPr>
      <w:ind w:left="400" w:hanging="200"/>
    </w:pPr>
  </w:style>
  <w:style w:type="paragraph" w:styleId="37">
    <w:name w:val="index 3"/>
    <w:basedOn w:val="a1"/>
    <w:next w:val="a1"/>
    <w:autoRedefine/>
    <w:semiHidden/>
    <w:unhideWhenUsed/>
    <w:rsid w:val="00E03743"/>
    <w:pPr>
      <w:ind w:left="600" w:hanging="200"/>
    </w:pPr>
  </w:style>
  <w:style w:type="paragraph" w:styleId="43">
    <w:name w:val="index 4"/>
    <w:basedOn w:val="a1"/>
    <w:next w:val="a1"/>
    <w:autoRedefine/>
    <w:semiHidden/>
    <w:unhideWhenUsed/>
    <w:rsid w:val="00E03743"/>
    <w:pPr>
      <w:ind w:left="800" w:hanging="200"/>
    </w:pPr>
  </w:style>
  <w:style w:type="paragraph" w:styleId="53">
    <w:name w:val="index 5"/>
    <w:basedOn w:val="a1"/>
    <w:next w:val="a1"/>
    <w:autoRedefine/>
    <w:semiHidden/>
    <w:unhideWhenUsed/>
    <w:rsid w:val="00E03743"/>
    <w:pPr>
      <w:ind w:left="1000" w:hanging="200"/>
    </w:pPr>
  </w:style>
  <w:style w:type="paragraph" w:styleId="61">
    <w:name w:val="index 6"/>
    <w:basedOn w:val="a1"/>
    <w:next w:val="a1"/>
    <w:autoRedefine/>
    <w:semiHidden/>
    <w:unhideWhenUsed/>
    <w:rsid w:val="00E03743"/>
    <w:pPr>
      <w:ind w:left="1200" w:hanging="200"/>
    </w:pPr>
  </w:style>
  <w:style w:type="paragraph" w:styleId="71">
    <w:name w:val="index 7"/>
    <w:basedOn w:val="a1"/>
    <w:next w:val="a1"/>
    <w:autoRedefine/>
    <w:semiHidden/>
    <w:unhideWhenUsed/>
    <w:rsid w:val="00E03743"/>
    <w:pPr>
      <w:ind w:left="1400" w:hanging="200"/>
    </w:pPr>
  </w:style>
  <w:style w:type="paragraph" w:styleId="81">
    <w:name w:val="index 8"/>
    <w:basedOn w:val="a1"/>
    <w:next w:val="a1"/>
    <w:autoRedefine/>
    <w:semiHidden/>
    <w:unhideWhenUsed/>
    <w:rsid w:val="00E03743"/>
    <w:pPr>
      <w:ind w:left="1600" w:hanging="200"/>
    </w:pPr>
  </w:style>
  <w:style w:type="paragraph" w:styleId="91">
    <w:name w:val="index 9"/>
    <w:basedOn w:val="a1"/>
    <w:next w:val="a1"/>
    <w:autoRedefine/>
    <w:semiHidden/>
    <w:unhideWhenUsed/>
    <w:rsid w:val="00E03743"/>
    <w:pPr>
      <w:ind w:left="1800" w:hanging="200"/>
    </w:pPr>
  </w:style>
  <w:style w:type="paragraph" w:styleId="aff6">
    <w:name w:val="index heading"/>
    <w:basedOn w:val="a1"/>
    <w:next w:val="11"/>
    <w:semiHidden/>
    <w:unhideWhenUsed/>
    <w:rsid w:val="00E03743"/>
    <w:rPr>
      <w:rFonts w:asciiTheme="majorHAnsi" w:eastAsiaTheme="majorEastAsia" w:hAnsiTheme="majorHAnsi" w:cstheme="majorBidi"/>
      <w:b/>
      <w:bCs/>
    </w:rPr>
  </w:style>
  <w:style w:type="paragraph" w:styleId="aff7">
    <w:name w:val="Intense Quote"/>
    <w:basedOn w:val="a1"/>
    <w:next w:val="a1"/>
    <w:link w:val="aff8"/>
    <w:qFormat/>
    <w:rsid w:val="00E03743"/>
    <w:pPr>
      <w:pBdr>
        <w:bottom w:val="single" w:sz="4" w:space="4" w:color="7C8F97" w:themeColor="accent1"/>
      </w:pBdr>
      <w:spacing w:before="200" w:after="280"/>
      <w:ind w:left="936" w:right="936"/>
    </w:pPr>
    <w:rPr>
      <w:b/>
      <w:bCs/>
      <w:i/>
      <w:iCs/>
      <w:color w:val="7C8F97" w:themeColor="accent1"/>
    </w:rPr>
  </w:style>
  <w:style w:type="character" w:customStyle="1" w:styleId="aff8">
    <w:name w:val="鮮明引文 字元"/>
    <w:basedOn w:val="a2"/>
    <w:link w:val="aff7"/>
    <w:rsid w:val="00E03743"/>
    <w:rPr>
      <w:b/>
      <w:bCs/>
      <w:i/>
      <w:iCs/>
      <w:color w:val="7C8F97" w:themeColor="accent1"/>
      <w:sz w:val="20"/>
    </w:rPr>
  </w:style>
  <w:style w:type="paragraph" w:styleId="aff9">
    <w:name w:val="List"/>
    <w:basedOn w:val="a1"/>
    <w:semiHidden/>
    <w:unhideWhenUsed/>
    <w:rsid w:val="00E03743"/>
    <w:pPr>
      <w:ind w:left="360" w:hanging="360"/>
      <w:contextualSpacing/>
    </w:pPr>
  </w:style>
  <w:style w:type="paragraph" w:styleId="2a">
    <w:name w:val="List 2"/>
    <w:basedOn w:val="a1"/>
    <w:semiHidden/>
    <w:unhideWhenUsed/>
    <w:rsid w:val="00E03743"/>
    <w:pPr>
      <w:ind w:left="720" w:hanging="360"/>
      <w:contextualSpacing/>
    </w:pPr>
  </w:style>
  <w:style w:type="paragraph" w:styleId="38">
    <w:name w:val="List 3"/>
    <w:basedOn w:val="a1"/>
    <w:semiHidden/>
    <w:unhideWhenUsed/>
    <w:rsid w:val="00E03743"/>
    <w:pPr>
      <w:ind w:left="1080" w:hanging="360"/>
      <w:contextualSpacing/>
    </w:pPr>
  </w:style>
  <w:style w:type="paragraph" w:styleId="44">
    <w:name w:val="List 4"/>
    <w:basedOn w:val="a1"/>
    <w:semiHidden/>
    <w:unhideWhenUsed/>
    <w:rsid w:val="00E03743"/>
    <w:pPr>
      <w:ind w:left="1440" w:hanging="360"/>
      <w:contextualSpacing/>
    </w:pPr>
  </w:style>
  <w:style w:type="paragraph" w:styleId="54">
    <w:name w:val="List 5"/>
    <w:basedOn w:val="a1"/>
    <w:semiHidden/>
    <w:unhideWhenUsed/>
    <w:rsid w:val="00E03743"/>
    <w:pPr>
      <w:ind w:left="1800" w:hanging="360"/>
      <w:contextualSpacing/>
    </w:pPr>
  </w:style>
  <w:style w:type="paragraph" w:styleId="a0">
    <w:name w:val="List Bullet"/>
    <w:basedOn w:val="a1"/>
    <w:semiHidden/>
    <w:unhideWhenUsed/>
    <w:rsid w:val="00E03743"/>
    <w:pPr>
      <w:numPr>
        <w:numId w:val="1"/>
      </w:numPr>
      <w:contextualSpacing/>
    </w:pPr>
  </w:style>
  <w:style w:type="paragraph" w:styleId="20">
    <w:name w:val="List Bullet 2"/>
    <w:basedOn w:val="a1"/>
    <w:semiHidden/>
    <w:unhideWhenUsed/>
    <w:rsid w:val="00E03743"/>
    <w:pPr>
      <w:numPr>
        <w:numId w:val="2"/>
      </w:numPr>
      <w:contextualSpacing/>
    </w:pPr>
  </w:style>
  <w:style w:type="paragraph" w:styleId="30">
    <w:name w:val="List Bullet 3"/>
    <w:basedOn w:val="a1"/>
    <w:semiHidden/>
    <w:unhideWhenUsed/>
    <w:rsid w:val="00E03743"/>
    <w:pPr>
      <w:numPr>
        <w:numId w:val="3"/>
      </w:numPr>
      <w:contextualSpacing/>
    </w:pPr>
  </w:style>
  <w:style w:type="paragraph" w:styleId="40">
    <w:name w:val="List Bullet 4"/>
    <w:basedOn w:val="a1"/>
    <w:semiHidden/>
    <w:unhideWhenUsed/>
    <w:rsid w:val="00E03743"/>
    <w:pPr>
      <w:numPr>
        <w:numId w:val="4"/>
      </w:numPr>
      <w:contextualSpacing/>
    </w:pPr>
  </w:style>
  <w:style w:type="paragraph" w:styleId="50">
    <w:name w:val="List Bullet 5"/>
    <w:basedOn w:val="a1"/>
    <w:semiHidden/>
    <w:unhideWhenUsed/>
    <w:rsid w:val="00E03743"/>
    <w:pPr>
      <w:numPr>
        <w:numId w:val="5"/>
      </w:numPr>
      <w:contextualSpacing/>
    </w:pPr>
  </w:style>
  <w:style w:type="paragraph" w:styleId="affa">
    <w:name w:val="List Continue"/>
    <w:basedOn w:val="a1"/>
    <w:semiHidden/>
    <w:unhideWhenUsed/>
    <w:rsid w:val="00E03743"/>
    <w:pPr>
      <w:spacing w:after="120"/>
      <w:ind w:left="360"/>
      <w:contextualSpacing/>
    </w:pPr>
  </w:style>
  <w:style w:type="paragraph" w:styleId="2b">
    <w:name w:val="List Continue 2"/>
    <w:basedOn w:val="a1"/>
    <w:semiHidden/>
    <w:unhideWhenUsed/>
    <w:rsid w:val="00E03743"/>
    <w:pPr>
      <w:spacing w:after="120"/>
      <w:ind w:left="720"/>
      <w:contextualSpacing/>
    </w:pPr>
  </w:style>
  <w:style w:type="paragraph" w:styleId="39">
    <w:name w:val="List Continue 3"/>
    <w:basedOn w:val="a1"/>
    <w:semiHidden/>
    <w:unhideWhenUsed/>
    <w:rsid w:val="00E03743"/>
    <w:pPr>
      <w:spacing w:after="120"/>
      <w:ind w:left="1080"/>
      <w:contextualSpacing/>
    </w:pPr>
  </w:style>
  <w:style w:type="paragraph" w:styleId="45">
    <w:name w:val="List Continue 4"/>
    <w:basedOn w:val="a1"/>
    <w:semiHidden/>
    <w:unhideWhenUsed/>
    <w:rsid w:val="00E03743"/>
    <w:pPr>
      <w:spacing w:after="120"/>
      <w:ind w:left="1440"/>
      <w:contextualSpacing/>
    </w:pPr>
  </w:style>
  <w:style w:type="paragraph" w:styleId="55">
    <w:name w:val="List Continue 5"/>
    <w:basedOn w:val="a1"/>
    <w:semiHidden/>
    <w:unhideWhenUsed/>
    <w:rsid w:val="00E03743"/>
    <w:pPr>
      <w:spacing w:after="120"/>
      <w:ind w:left="1800"/>
      <w:contextualSpacing/>
    </w:pPr>
  </w:style>
  <w:style w:type="paragraph" w:styleId="a">
    <w:name w:val="List Number"/>
    <w:basedOn w:val="a1"/>
    <w:semiHidden/>
    <w:unhideWhenUsed/>
    <w:rsid w:val="00E03743"/>
    <w:pPr>
      <w:numPr>
        <w:numId w:val="6"/>
      </w:numPr>
      <w:contextualSpacing/>
    </w:pPr>
  </w:style>
  <w:style w:type="paragraph" w:styleId="2">
    <w:name w:val="List Number 2"/>
    <w:basedOn w:val="a1"/>
    <w:semiHidden/>
    <w:unhideWhenUsed/>
    <w:rsid w:val="00E03743"/>
    <w:pPr>
      <w:numPr>
        <w:numId w:val="7"/>
      </w:numPr>
      <w:contextualSpacing/>
    </w:pPr>
  </w:style>
  <w:style w:type="paragraph" w:styleId="3">
    <w:name w:val="List Number 3"/>
    <w:basedOn w:val="a1"/>
    <w:semiHidden/>
    <w:unhideWhenUsed/>
    <w:rsid w:val="00E03743"/>
    <w:pPr>
      <w:numPr>
        <w:numId w:val="8"/>
      </w:numPr>
      <w:contextualSpacing/>
    </w:pPr>
  </w:style>
  <w:style w:type="paragraph" w:styleId="4">
    <w:name w:val="List Number 4"/>
    <w:basedOn w:val="a1"/>
    <w:semiHidden/>
    <w:unhideWhenUsed/>
    <w:rsid w:val="00E03743"/>
    <w:pPr>
      <w:numPr>
        <w:numId w:val="9"/>
      </w:numPr>
      <w:contextualSpacing/>
    </w:pPr>
  </w:style>
  <w:style w:type="paragraph" w:styleId="5">
    <w:name w:val="List Number 5"/>
    <w:basedOn w:val="a1"/>
    <w:semiHidden/>
    <w:unhideWhenUsed/>
    <w:rsid w:val="00E03743"/>
    <w:pPr>
      <w:numPr>
        <w:numId w:val="10"/>
      </w:numPr>
      <w:contextualSpacing/>
    </w:pPr>
  </w:style>
  <w:style w:type="paragraph" w:styleId="affb">
    <w:name w:val="List Paragraph"/>
    <w:basedOn w:val="a1"/>
    <w:qFormat/>
    <w:rsid w:val="00E03743"/>
    <w:pPr>
      <w:ind w:left="720"/>
      <w:contextualSpacing/>
    </w:pPr>
  </w:style>
  <w:style w:type="paragraph" w:styleId="affc">
    <w:name w:val="macro"/>
    <w:link w:val="affd"/>
    <w:semiHidden/>
    <w:unhideWhenUsed/>
    <w:rsid w:val="00E0374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404040" w:themeColor="text1" w:themeTint="BF"/>
      <w:sz w:val="20"/>
      <w:szCs w:val="20"/>
    </w:rPr>
  </w:style>
  <w:style w:type="character" w:customStyle="1" w:styleId="affd">
    <w:name w:val="巨集文字 字元"/>
    <w:basedOn w:val="a2"/>
    <w:link w:val="affc"/>
    <w:semiHidden/>
    <w:rsid w:val="00E03743"/>
    <w:rPr>
      <w:rFonts w:ascii="Consolas" w:hAnsi="Consolas"/>
      <w:color w:val="404040" w:themeColor="text1" w:themeTint="BF"/>
      <w:sz w:val="20"/>
      <w:szCs w:val="20"/>
    </w:rPr>
  </w:style>
  <w:style w:type="paragraph" w:styleId="affe">
    <w:name w:val="Message Header"/>
    <w:basedOn w:val="a1"/>
    <w:link w:val="afff"/>
    <w:semiHidden/>
    <w:unhideWhenUsed/>
    <w:rsid w:val="00E0374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">
    <w:name w:val="訊息欄位名稱 字元"/>
    <w:basedOn w:val="a2"/>
    <w:link w:val="affe"/>
    <w:semiHidden/>
    <w:rsid w:val="00E03743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afff0">
    <w:name w:val="No Spacing"/>
    <w:qFormat/>
    <w:rsid w:val="00E03743"/>
    <w:rPr>
      <w:color w:val="404040" w:themeColor="text1" w:themeTint="BF"/>
      <w:sz w:val="20"/>
    </w:rPr>
  </w:style>
  <w:style w:type="paragraph" w:styleId="Web">
    <w:name w:val="Normal (Web)"/>
    <w:basedOn w:val="a1"/>
    <w:semiHidden/>
    <w:unhideWhenUsed/>
    <w:rsid w:val="00E03743"/>
    <w:rPr>
      <w:rFonts w:ascii="Times New Roman" w:hAnsi="Times New Roman" w:cs="Times New Roman"/>
      <w:sz w:val="24"/>
      <w:szCs w:val="24"/>
    </w:rPr>
  </w:style>
  <w:style w:type="paragraph" w:styleId="afff1">
    <w:name w:val="Normal Indent"/>
    <w:basedOn w:val="a1"/>
    <w:semiHidden/>
    <w:unhideWhenUsed/>
    <w:rsid w:val="00E03743"/>
    <w:pPr>
      <w:ind w:left="720"/>
    </w:pPr>
  </w:style>
  <w:style w:type="paragraph" w:styleId="afff2">
    <w:name w:val="Note Heading"/>
    <w:basedOn w:val="a1"/>
    <w:next w:val="a1"/>
    <w:link w:val="afff3"/>
    <w:semiHidden/>
    <w:unhideWhenUsed/>
    <w:rsid w:val="00E03743"/>
  </w:style>
  <w:style w:type="character" w:customStyle="1" w:styleId="afff3">
    <w:name w:val="註釋標題 字元"/>
    <w:basedOn w:val="a2"/>
    <w:link w:val="afff2"/>
    <w:semiHidden/>
    <w:rsid w:val="00E03743"/>
    <w:rPr>
      <w:color w:val="404040" w:themeColor="text1" w:themeTint="BF"/>
      <w:sz w:val="20"/>
    </w:rPr>
  </w:style>
  <w:style w:type="paragraph" w:styleId="afff4">
    <w:name w:val="Plain Text"/>
    <w:basedOn w:val="a1"/>
    <w:link w:val="afff5"/>
    <w:semiHidden/>
    <w:unhideWhenUsed/>
    <w:rsid w:val="00E03743"/>
    <w:rPr>
      <w:rFonts w:ascii="Consolas" w:hAnsi="Consolas"/>
      <w:sz w:val="21"/>
      <w:szCs w:val="21"/>
    </w:rPr>
  </w:style>
  <w:style w:type="character" w:customStyle="1" w:styleId="afff5">
    <w:name w:val="純文字 字元"/>
    <w:basedOn w:val="a2"/>
    <w:link w:val="afff4"/>
    <w:semiHidden/>
    <w:rsid w:val="00E03743"/>
    <w:rPr>
      <w:rFonts w:ascii="Consolas" w:hAnsi="Consolas"/>
      <w:color w:val="404040" w:themeColor="text1" w:themeTint="BF"/>
      <w:sz w:val="21"/>
      <w:szCs w:val="21"/>
    </w:rPr>
  </w:style>
  <w:style w:type="paragraph" w:styleId="afff6">
    <w:name w:val="Quote"/>
    <w:basedOn w:val="a1"/>
    <w:next w:val="a1"/>
    <w:link w:val="afff7"/>
    <w:qFormat/>
    <w:rsid w:val="00E03743"/>
    <w:rPr>
      <w:i/>
      <w:iCs/>
      <w:color w:val="000000" w:themeColor="text1"/>
    </w:rPr>
  </w:style>
  <w:style w:type="character" w:customStyle="1" w:styleId="afff7">
    <w:name w:val="引文 字元"/>
    <w:basedOn w:val="a2"/>
    <w:link w:val="afff6"/>
    <w:rsid w:val="00E03743"/>
    <w:rPr>
      <w:i/>
      <w:iCs/>
      <w:color w:val="000000" w:themeColor="text1"/>
      <w:sz w:val="20"/>
    </w:rPr>
  </w:style>
  <w:style w:type="paragraph" w:styleId="afff8">
    <w:name w:val="Salutation"/>
    <w:basedOn w:val="a1"/>
    <w:next w:val="a1"/>
    <w:link w:val="afff9"/>
    <w:semiHidden/>
    <w:unhideWhenUsed/>
    <w:rsid w:val="00E03743"/>
  </w:style>
  <w:style w:type="character" w:customStyle="1" w:styleId="afff9">
    <w:name w:val="問候 字元"/>
    <w:basedOn w:val="a2"/>
    <w:link w:val="afff8"/>
    <w:semiHidden/>
    <w:rsid w:val="00E03743"/>
    <w:rPr>
      <w:color w:val="404040" w:themeColor="text1" w:themeTint="BF"/>
      <w:sz w:val="20"/>
    </w:rPr>
  </w:style>
  <w:style w:type="paragraph" w:styleId="afffa">
    <w:name w:val="Subtitle"/>
    <w:basedOn w:val="a1"/>
    <w:next w:val="a1"/>
    <w:link w:val="afffb"/>
    <w:qFormat/>
    <w:rsid w:val="00E03743"/>
    <w:pPr>
      <w:numPr>
        <w:ilvl w:val="1"/>
      </w:numPr>
    </w:pPr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character" w:customStyle="1" w:styleId="afffb">
    <w:name w:val="副標題 字元"/>
    <w:basedOn w:val="a2"/>
    <w:link w:val="afffa"/>
    <w:rsid w:val="00E03743"/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paragraph" w:styleId="afffc">
    <w:name w:val="table of authorities"/>
    <w:basedOn w:val="a1"/>
    <w:next w:val="a1"/>
    <w:semiHidden/>
    <w:unhideWhenUsed/>
    <w:rsid w:val="00E03743"/>
    <w:pPr>
      <w:ind w:left="200" w:hanging="200"/>
    </w:pPr>
  </w:style>
  <w:style w:type="paragraph" w:styleId="afffd">
    <w:name w:val="table of figures"/>
    <w:basedOn w:val="a1"/>
    <w:next w:val="a1"/>
    <w:semiHidden/>
    <w:unhideWhenUsed/>
    <w:rsid w:val="00E03743"/>
  </w:style>
  <w:style w:type="paragraph" w:styleId="afffe">
    <w:name w:val="Title"/>
    <w:basedOn w:val="a1"/>
    <w:next w:val="a1"/>
    <w:link w:val="affff"/>
    <w:qFormat/>
    <w:rsid w:val="00E03743"/>
    <w:pPr>
      <w:pBdr>
        <w:bottom w:val="single" w:sz="8" w:space="4" w:color="7C8F97" w:themeColor="accent1"/>
      </w:pBdr>
      <w:spacing w:after="300"/>
      <w:contextualSpacing/>
    </w:pPr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character" w:customStyle="1" w:styleId="affff">
    <w:name w:val="標題 字元"/>
    <w:basedOn w:val="a2"/>
    <w:link w:val="afffe"/>
    <w:rsid w:val="00E03743"/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paragraph" w:styleId="affff0">
    <w:name w:val="toa heading"/>
    <w:basedOn w:val="a1"/>
    <w:next w:val="a1"/>
    <w:semiHidden/>
    <w:unhideWhenUsed/>
    <w:rsid w:val="00E0374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2">
    <w:name w:val="toc 1"/>
    <w:basedOn w:val="a1"/>
    <w:next w:val="a1"/>
    <w:autoRedefine/>
    <w:semiHidden/>
    <w:unhideWhenUsed/>
    <w:rsid w:val="00E03743"/>
    <w:pPr>
      <w:spacing w:after="100"/>
    </w:pPr>
  </w:style>
  <w:style w:type="paragraph" w:styleId="2c">
    <w:name w:val="toc 2"/>
    <w:basedOn w:val="a1"/>
    <w:next w:val="a1"/>
    <w:autoRedefine/>
    <w:semiHidden/>
    <w:unhideWhenUsed/>
    <w:rsid w:val="00E03743"/>
    <w:pPr>
      <w:spacing w:after="100"/>
      <w:ind w:left="200"/>
    </w:pPr>
  </w:style>
  <w:style w:type="paragraph" w:styleId="3a">
    <w:name w:val="toc 3"/>
    <w:basedOn w:val="a1"/>
    <w:next w:val="a1"/>
    <w:autoRedefine/>
    <w:semiHidden/>
    <w:unhideWhenUsed/>
    <w:rsid w:val="00E03743"/>
    <w:pPr>
      <w:spacing w:after="100"/>
      <w:ind w:left="400"/>
    </w:pPr>
  </w:style>
  <w:style w:type="paragraph" w:styleId="46">
    <w:name w:val="toc 4"/>
    <w:basedOn w:val="a1"/>
    <w:next w:val="a1"/>
    <w:autoRedefine/>
    <w:semiHidden/>
    <w:unhideWhenUsed/>
    <w:rsid w:val="00E03743"/>
    <w:pPr>
      <w:spacing w:after="100"/>
      <w:ind w:left="600"/>
    </w:pPr>
  </w:style>
  <w:style w:type="paragraph" w:styleId="56">
    <w:name w:val="toc 5"/>
    <w:basedOn w:val="a1"/>
    <w:next w:val="a1"/>
    <w:autoRedefine/>
    <w:semiHidden/>
    <w:unhideWhenUsed/>
    <w:rsid w:val="00E03743"/>
    <w:pPr>
      <w:spacing w:after="100"/>
      <w:ind w:left="800"/>
    </w:pPr>
  </w:style>
  <w:style w:type="paragraph" w:styleId="62">
    <w:name w:val="toc 6"/>
    <w:basedOn w:val="a1"/>
    <w:next w:val="a1"/>
    <w:autoRedefine/>
    <w:semiHidden/>
    <w:unhideWhenUsed/>
    <w:rsid w:val="00E03743"/>
    <w:pPr>
      <w:spacing w:after="100"/>
      <w:ind w:left="1000"/>
    </w:pPr>
  </w:style>
  <w:style w:type="paragraph" w:styleId="72">
    <w:name w:val="toc 7"/>
    <w:basedOn w:val="a1"/>
    <w:next w:val="a1"/>
    <w:autoRedefine/>
    <w:semiHidden/>
    <w:unhideWhenUsed/>
    <w:rsid w:val="00E03743"/>
    <w:pPr>
      <w:spacing w:after="100"/>
      <w:ind w:left="1200"/>
    </w:pPr>
  </w:style>
  <w:style w:type="paragraph" w:styleId="82">
    <w:name w:val="toc 8"/>
    <w:basedOn w:val="a1"/>
    <w:next w:val="a1"/>
    <w:autoRedefine/>
    <w:semiHidden/>
    <w:unhideWhenUsed/>
    <w:rsid w:val="00E03743"/>
    <w:pPr>
      <w:spacing w:after="100"/>
      <w:ind w:left="1400"/>
    </w:pPr>
  </w:style>
  <w:style w:type="paragraph" w:styleId="92">
    <w:name w:val="toc 9"/>
    <w:basedOn w:val="a1"/>
    <w:next w:val="a1"/>
    <w:autoRedefine/>
    <w:semiHidden/>
    <w:unhideWhenUsed/>
    <w:rsid w:val="00E03743"/>
    <w:pPr>
      <w:spacing w:after="100"/>
      <w:ind w:left="1600"/>
    </w:pPr>
  </w:style>
  <w:style w:type="paragraph" w:styleId="affff1">
    <w:name w:val="TOC Heading"/>
    <w:basedOn w:val="1"/>
    <w:next w:val="a1"/>
    <w:semiHidden/>
    <w:unhideWhenUsed/>
    <w:qFormat/>
    <w:rsid w:val="00E03743"/>
    <w:pPr>
      <w:outlineLvl w:val="9"/>
    </w:pPr>
  </w:style>
  <w:style w:type="table" w:styleId="affff2">
    <w:name w:val="Table Grid"/>
    <w:basedOn w:val="a3"/>
    <w:uiPriority w:val="59"/>
    <w:rsid w:val="00DE56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Capital">
  <a:themeElements>
    <a:clrScheme name="Capital">
      <a:dk1>
        <a:sysClr val="windowText" lastClr="000000"/>
      </a:dk1>
      <a:lt1>
        <a:sysClr val="window" lastClr="FFFFFF"/>
      </a:lt1>
      <a:dk2>
        <a:srgbClr val="4B5A60"/>
      </a:dk2>
      <a:lt2>
        <a:srgbClr val="D1D0C8"/>
      </a:lt2>
      <a:accent1>
        <a:srgbClr val="7C8F97"/>
      </a:accent1>
      <a:accent2>
        <a:srgbClr val="9C5238"/>
      </a:accent2>
      <a:accent3>
        <a:srgbClr val="504539"/>
      </a:accent3>
      <a:accent4>
        <a:srgbClr val="C1AD79"/>
      </a:accent4>
      <a:accent5>
        <a:srgbClr val="667559"/>
      </a:accent5>
      <a:accent6>
        <a:srgbClr val="BAD6AD"/>
      </a:accent6>
      <a:hlink>
        <a:srgbClr val="524A82"/>
      </a:hlink>
      <a:folHlink>
        <a:srgbClr val="8F9954"/>
      </a:folHlink>
    </a:clrScheme>
    <a:fontScheme name="Capital">
      <a:majorFont>
        <a:latin typeface="Calisto MT"/>
        <a:ea typeface=""/>
        <a:cs typeface=""/>
        <a:font script="Jpan" typeface="ＭＳ 明朝"/>
      </a:majorFont>
      <a:minorFont>
        <a:latin typeface="Calisto MT"/>
        <a:ea typeface=""/>
        <a:cs typeface=""/>
        <a:font script="Jpan" typeface="ＭＳ 明朝"/>
      </a:minorFont>
    </a:fontScheme>
    <a:fmtScheme name="Capital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Siyan</dc:creator>
  <cp:keywords/>
  <dc:description/>
  <cp:lastModifiedBy>KKson</cp:lastModifiedBy>
  <cp:revision>274</cp:revision>
  <dcterms:created xsi:type="dcterms:W3CDTF">2013-04-18T10:40:00Z</dcterms:created>
  <dcterms:modified xsi:type="dcterms:W3CDTF">2013-04-26T10:38:00Z</dcterms:modified>
  <cp:category/>
</cp:coreProperties>
</file>