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722992C7" w:rsidR="00DE56CE" w:rsidRPr="00796C59" w:rsidRDefault="00DE56CE" w:rsidP="000E6663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02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0E6663">
              <w:rPr>
                <w:rFonts w:eastAsia="新細明體" w:hint="eastAsia"/>
                <w:lang w:eastAsia="zh-TW"/>
              </w:rPr>
              <w:t>26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3B68A242" w:rsidR="00DE56CE" w:rsidRPr="00796C59" w:rsidRDefault="00DE56CE" w:rsidP="003C0536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3C0536">
              <w:rPr>
                <w:rFonts w:eastAsia="新細明體" w:hint="eastAsia"/>
                <w:lang w:eastAsia="zh-TW"/>
              </w:rPr>
              <w:t>7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3C0536">
              <w:rPr>
                <w:rFonts w:eastAsia="新細明體" w:hint="eastAsia"/>
                <w:lang w:eastAsia="zh-TW"/>
              </w:rPr>
              <w:t>55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3161C51E" w:rsidR="00DE56CE" w:rsidRPr="00796C59" w:rsidRDefault="00DE56CE" w:rsidP="00FF6E43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FF6E43">
              <w:rPr>
                <w:rFonts w:eastAsia="新細明體" w:hint="eastAsia"/>
                <w:lang w:eastAsia="zh-TW"/>
              </w:rPr>
              <w:t>9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FF6E43">
              <w:rPr>
                <w:rFonts w:eastAsia="新細明體" w:hint="eastAsia"/>
                <w:lang w:eastAsia="zh-TW"/>
              </w:rPr>
              <w:t>10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76399644" w14:textId="77777777" w:rsidR="00F73426" w:rsidRDefault="00F57A89" w:rsidP="00F73426">
      <w:pPr>
        <w:pStyle w:val="DateandRecipient"/>
        <w:spacing w:before="0" w:line="312" w:lineRule="auto"/>
        <w:rPr>
          <w:rFonts w:eastAsia="新細明體" w:hint="eastAsia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4A5210" w14:textId="77777777" w:rsidR="00E05574" w:rsidRDefault="00F73426" w:rsidP="00E05574">
      <w:pPr>
        <w:pStyle w:val="DateandRecipient"/>
        <w:numPr>
          <w:ilvl w:val="0"/>
          <w:numId w:val="15"/>
        </w:numPr>
        <w:spacing w:before="0" w:line="312" w:lineRule="auto"/>
        <w:rPr>
          <w:rFonts w:eastAsia="新細明體" w:hint="eastAsia"/>
          <w:lang w:eastAsia="zh-TW"/>
        </w:rPr>
      </w:pPr>
      <w:r w:rsidRPr="00E05574">
        <w:rPr>
          <w:rFonts w:eastAsia="新細明體"/>
          <w:lang w:eastAsia="zh-TW"/>
        </w:rPr>
        <w:t xml:space="preserve">Bill , KK: </w:t>
      </w:r>
      <w:r w:rsidR="00684E2E" w:rsidRPr="00E05574">
        <w:rPr>
          <w:rFonts w:eastAsia="新細明體" w:hint="eastAsia"/>
          <w:lang w:eastAsia="zh-TW"/>
        </w:rPr>
        <w:t>F</w:t>
      </w:r>
      <w:r w:rsidRPr="00E05574">
        <w:rPr>
          <w:rFonts w:eastAsia="新細明體"/>
          <w:lang w:eastAsia="zh-TW"/>
        </w:rPr>
        <w:t>unction for split functions</w:t>
      </w:r>
      <w:r w:rsidR="00B72389" w:rsidRPr="00E05574">
        <w:rPr>
          <w:rFonts w:eastAsia="新細明體" w:hint="eastAsia"/>
          <w:lang w:eastAsia="zh-TW"/>
        </w:rPr>
        <w:t xml:space="preserve"> </w:t>
      </w:r>
      <w:r w:rsidR="007444F3" w:rsidRPr="00E05574">
        <w:rPr>
          <w:rFonts w:eastAsia="新細明體" w:hint="eastAsia"/>
          <w:lang w:eastAsia="zh-TW"/>
        </w:rPr>
        <w:t>is completed without problem</w:t>
      </w:r>
    </w:p>
    <w:p w14:paraId="04E46436" w14:textId="6C3AE802" w:rsidR="00E05574" w:rsidRPr="00E05574" w:rsidRDefault="00F73426" w:rsidP="00E05574">
      <w:pPr>
        <w:pStyle w:val="DateandRecipient"/>
        <w:numPr>
          <w:ilvl w:val="0"/>
          <w:numId w:val="15"/>
        </w:numPr>
        <w:spacing w:before="0" w:line="312" w:lineRule="auto"/>
        <w:rPr>
          <w:rFonts w:eastAsia="新細明體" w:hint="eastAsia"/>
          <w:lang w:eastAsia="zh-TW"/>
        </w:rPr>
      </w:pPr>
      <w:r w:rsidRPr="00E05574">
        <w:rPr>
          <w:rFonts w:eastAsia="新細明體"/>
          <w:lang w:eastAsia="zh-TW"/>
        </w:rPr>
        <w:t>Jenny, Coffee: function for combining cluster of similarity into total similarity</w:t>
      </w:r>
      <w:r w:rsidR="001D0425" w:rsidRPr="00E05574">
        <w:rPr>
          <w:rFonts w:eastAsia="新細明體" w:hint="eastAsia"/>
          <w:lang w:eastAsia="zh-TW"/>
        </w:rPr>
        <w:t xml:space="preserve"> </w:t>
      </w:r>
      <w:r w:rsidR="001D0425" w:rsidRPr="00E05574">
        <w:rPr>
          <w:rFonts w:eastAsia="新細明體"/>
          <w:lang w:eastAsia="zh-TW"/>
        </w:rPr>
        <w:t>is completed without problem</w:t>
      </w:r>
    </w:p>
    <w:p w14:paraId="2C31F45B" w14:textId="48E52B28" w:rsidR="00F73426" w:rsidRPr="00E05574" w:rsidRDefault="00F73426" w:rsidP="00E05574">
      <w:pPr>
        <w:pStyle w:val="affb"/>
        <w:numPr>
          <w:ilvl w:val="0"/>
          <w:numId w:val="15"/>
        </w:numPr>
        <w:rPr>
          <w:rFonts w:eastAsia="新細明體"/>
          <w:lang w:eastAsia="zh-TW"/>
        </w:rPr>
      </w:pPr>
      <w:r w:rsidRPr="00E05574">
        <w:rPr>
          <w:rFonts w:eastAsia="新細明體"/>
          <w:lang w:eastAsia="zh-TW"/>
        </w:rPr>
        <w:t>Benson, Gavin: compare function</w:t>
      </w:r>
      <w:r w:rsidR="00174E9A" w:rsidRPr="00E05574">
        <w:rPr>
          <w:rFonts w:eastAsia="新細明體" w:hint="eastAsia"/>
          <w:lang w:eastAsia="zh-TW"/>
        </w:rPr>
        <w:t xml:space="preserve"> </w:t>
      </w:r>
      <w:r w:rsidR="00174E9A" w:rsidRPr="00E05574">
        <w:rPr>
          <w:rFonts w:eastAsia="新細明體"/>
          <w:lang w:eastAsia="zh-TW"/>
        </w:rPr>
        <w:t>is completed without problem</w:t>
      </w:r>
    </w:p>
    <w:p w14:paraId="6201F5E4" w14:textId="77777777" w:rsidR="00796C59" w:rsidRPr="00F73426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225F0E4" w14:textId="66A1148D" w:rsidR="00316114" w:rsidRDefault="00706F61" w:rsidP="00316114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Content of User story </w:t>
      </w:r>
      <w:r>
        <w:rPr>
          <w:rFonts w:eastAsia="新細明體" w:hint="eastAsia"/>
          <w:lang w:eastAsia="zh-TW"/>
        </w:rPr>
        <w:t>3</w:t>
      </w:r>
    </w:p>
    <w:p w14:paraId="257FF253" w14:textId="1B382E74" w:rsidR="001F56FD" w:rsidRDefault="00CB1C98" w:rsidP="00CB1C9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CB1C98">
        <w:rPr>
          <w:rFonts w:eastAsia="新細明體"/>
          <w:lang w:eastAsia="zh-TW"/>
        </w:rPr>
        <w:t>Benson</w:t>
      </w:r>
      <w:r w:rsidRPr="00CB1C98">
        <w:rPr>
          <w:rFonts w:eastAsia="新細明體" w:hint="eastAsia"/>
          <w:lang w:eastAsia="zh-TW"/>
        </w:rPr>
        <w:t xml:space="preserve"> </w:t>
      </w:r>
      <w:r w:rsidR="00710B48">
        <w:rPr>
          <w:rFonts w:eastAsia="新細明體" w:hint="eastAsia"/>
          <w:lang w:eastAsia="zh-TW"/>
        </w:rPr>
        <w:t>recommended</w:t>
      </w:r>
      <w:r w:rsidR="00925B85">
        <w:rPr>
          <w:rFonts w:eastAsia="新細明體" w:hint="eastAsia"/>
          <w:lang w:eastAsia="zh-TW"/>
        </w:rPr>
        <w:t xml:space="preserve"> </w:t>
      </w:r>
      <w:r w:rsidR="004C62E8">
        <w:rPr>
          <w:rFonts w:eastAsia="新細明體" w:hint="eastAsia"/>
          <w:lang w:eastAsia="zh-TW"/>
        </w:rPr>
        <w:t>using regular expression on</w:t>
      </w:r>
      <w:r w:rsidR="00B36ED8">
        <w:rPr>
          <w:rFonts w:eastAsia="新細明體" w:hint="eastAsia"/>
          <w:lang w:eastAsia="zh-TW"/>
        </w:rPr>
        <w:t xml:space="preserve"> compare </w:t>
      </w:r>
      <w:r w:rsidR="00B36ED8">
        <w:rPr>
          <w:rFonts w:eastAsia="新細明體"/>
          <w:lang w:eastAsia="zh-TW"/>
        </w:rPr>
        <w:t>algorithm</w:t>
      </w:r>
    </w:p>
    <w:p w14:paraId="0919BA01" w14:textId="3A5B0B80" w:rsidR="002627FF" w:rsidRDefault="0017719E" w:rsidP="009929C1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17719E">
        <w:rPr>
          <w:rFonts w:eastAsia="新細明體"/>
          <w:lang w:eastAsia="zh-TW"/>
        </w:rPr>
        <w:t>Coffee</w:t>
      </w:r>
      <w:r w:rsidR="009929C1">
        <w:rPr>
          <w:rFonts w:eastAsia="新細明體" w:hint="eastAsia"/>
          <w:lang w:eastAsia="zh-TW"/>
        </w:rPr>
        <w:t xml:space="preserve"> suggested </w:t>
      </w:r>
      <w:r w:rsidR="009929C1" w:rsidRPr="009929C1">
        <w:rPr>
          <w:rFonts w:eastAsia="新細明體"/>
          <w:lang w:eastAsia="zh-TW"/>
        </w:rPr>
        <w:t>using</w:t>
      </w:r>
      <w:r w:rsidR="007D51AE">
        <w:rPr>
          <w:rFonts w:eastAsia="新細明體" w:hint="eastAsia"/>
          <w:lang w:eastAsia="zh-TW"/>
        </w:rPr>
        <w:t xml:space="preserve"> </w:t>
      </w:r>
      <w:r w:rsidR="0037349D">
        <w:rPr>
          <w:rFonts w:eastAsia="新細明體" w:hint="eastAsia"/>
          <w:lang w:eastAsia="zh-TW"/>
        </w:rPr>
        <w:t xml:space="preserve">Cosine similarity </w:t>
      </w:r>
    </w:p>
    <w:p w14:paraId="610E261F" w14:textId="29FB4B5C" w:rsidR="00710C38" w:rsidRDefault="00AB1A7D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="007A2BDE">
        <w:rPr>
          <w:rFonts w:eastAsia="新細明體" w:hint="eastAsia"/>
          <w:lang w:eastAsia="zh-TW"/>
        </w:rPr>
        <w:t xml:space="preserve">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609C9487" w:rsidR="00600A00" w:rsidRDefault="00D32F3F" w:rsidP="00D32F3F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D32F3F">
        <w:rPr>
          <w:rFonts w:eastAsia="新細明體"/>
          <w:lang w:eastAsia="zh-TW"/>
        </w:rPr>
        <w:t xml:space="preserve">Benson </w:t>
      </w:r>
      <w:r w:rsidR="00147C3C">
        <w:rPr>
          <w:rFonts w:eastAsia="新細明體" w:hint="eastAsia"/>
          <w:lang w:eastAsia="zh-TW"/>
        </w:rPr>
        <w:t>added</w:t>
      </w:r>
      <w:r w:rsidR="00A50C8B">
        <w:rPr>
          <w:rFonts w:eastAsia="新細明體" w:hint="eastAsia"/>
          <w:lang w:eastAsia="zh-TW"/>
        </w:rPr>
        <w:t xml:space="preserve"> a classes named </w:t>
      </w:r>
      <w:proofErr w:type="spellStart"/>
      <w:r w:rsidR="005A7044" w:rsidRPr="005A7044">
        <w:rPr>
          <w:rFonts w:eastAsia="新細明體"/>
          <w:lang w:eastAsia="zh-TW"/>
        </w:rPr>
        <w:t>CosSimComparar</w:t>
      </w:r>
      <w:proofErr w:type="spellEnd"/>
      <w:r w:rsidR="005A7044" w:rsidRPr="005A7044">
        <w:rPr>
          <w:rFonts w:eastAsia="新細明體" w:hint="eastAsia"/>
          <w:lang w:eastAsia="zh-TW"/>
        </w:rPr>
        <w:t xml:space="preserve"> </w:t>
      </w:r>
      <w:r w:rsidR="00A50C8B">
        <w:rPr>
          <w:rFonts w:eastAsia="新細明體" w:hint="eastAsia"/>
          <w:lang w:eastAsia="zh-TW"/>
        </w:rPr>
        <w:t xml:space="preserve">for </w:t>
      </w:r>
      <w:r w:rsidR="00A50C8B" w:rsidRPr="00A50C8B">
        <w:rPr>
          <w:rFonts w:eastAsia="新細明體"/>
          <w:lang w:eastAsia="zh-TW"/>
        </w:rPr>
        <w:t xml:space="preserve">User story </w:t>
      </w:r>
      <w:r w:rsidR="009660EB">
        <w:rPr>
          <w:rFonts w:eastAsia="新細明體" w:hint="eastAsia"/>
          <w:lang w:eastAsia="zh-TW"/>
        </w:rPr>
        <w:t>3</w:t>
      </w:r>
    </w:p>
    <w:p w14:paraId="09CFDC2E" w14:textId="7E9EE20A" w:rsidR="00DF7656" w:rsidRPr="005C7D72" w:rsidRDefault="00F80B8E" w:rsidP="003A09E4">
      <w:pPr>
        <w:pStyle w:val="affb"/>
        <w:numPr>
          <w:ilvl w:val="1"/>
          <w:numId w:val="12"/>
        </w:numPr>
        <w:rPr>
          <w:rFonts w:eastAsia="新細明體"/>
          <w:lang w:eastAsia="zh-TW"/>
        </w:rPr>
      </w:pPr>
      <w:r w:rsidRPr="00F80B8E">
        <w:rPr>
          <w:rFonts w:eastAsia="新細明體"/>
          <w:lang w:eastAsia="zh-TW"/>
        </w:rPr>
        <w:t xml:space="preserve">Benson added a classes named </w:t>
      </w:r>
      <w:proofErr w:type="spellStart"/>
      <w:r w:rsidR="003A09E4" w:rsidRPr="003A09E4">
        <w:rPr>
          <w:rFonts w:eastAsia="新細明體"/>
          <w:lang w:eastAsia="zh-TW"/>
        </w:rPr>
        <w:t>RegexComparar</w:t>
      </w:r>
      <w:proofErr w:type="spellEnd"/>
      <w:r w:rsidR="002D5F41">
        <w:rPr>
          <w:rFonts w:eastAsia="新細明體" w:hint="eastAsia"/>
          <w:lang w:eastAsia="zh-TW"/>
        </w:rPr>
        <w:t xml:space="preserve"> </w:t>
      </w:r>
      <w:r w:rsidRPr="00F80B8E">
        <w:rPr>
          <w:rFonts w:eastAsia="新細明體"/>
          <w:lang w:eastAsia="zh-TW"/>
        </w:rPr>
        <w:t>for User story 3</w:t>
      </w:r>
    </w:p>
    <w:p w14:paraId="54B327CD" w14:textId="77777777" w:rsidR="004400E5" w:rsidRDefault="004400E5" w:rsidP="004400E5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0D1389A2" w14:textId="12ECE269" w:rsidR="004400E5" w:rsidRDefault="004470DC" w:rsidP="004470DC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proofErr w:type="gramStart"/>
      <w:r w:rsidRPr="004470DC">
        <w:rPr>
          <w:rFonts w:eastAsia="新細明體"/>
          <w:lang w:eastAsia="zh-TW"/>
        </w:rPr>
        <w:t>Bill ,</w:t>
      </w:r>
      <w:proofErr w:type="gramEnd"/>
      <w:r w:rsidRPr="004470DC">
        <w:rPr>
          <w:rFonts w:eastAsia="新細明體"/>
          <w:lang w:eastAsia="zh-TW"/>
        </w:rPr>
        <w:t xml:space="preserve"> KK</w:t>
      </w:r>
      <w:r w:rsidR="00CB4514">
        <w:rPr>
          <w:rFonts w:eastAsia="新細明體" w:hint="eastAsia"/>
          <w:lang w:eastAsia="zh-TW"/>
        </w:rPr>
        <w:t>: Implementation</w:t>
      </w:r>
      <w:r w:rsidR="00912DCD">
        <w:rPr>
          <w:rFonts w:eastAsia="新細明體" w:hint="eastAsia"/>
          <w:lang w:eastAsia="zh-TW"/>
        </w:rPr>
        <w:t xml:space="preserve"> of</w:t>
      </w:r>
      <w:r w:rsidR="0051049F">
        <w:rPr>
          <w:rFonts w:eastAsia="新細明體" w:hint="eastAsia"/>
          <w:lang w:eastAsia="zh-TW"/>
        </w:rPr>
        <w:t xml:space="preserve"> a</w:t>
      </w:r>
      <w:r w:rsidR="00912DCD">
        <w:rPr>
          <w:rFonts w:eastAsia="新細明體" w:hint="eastAsia"/>
          <w:lang w:eastAsia="zh-TW"/>
        </w:rPr>
        <w:t xml:space="preserve"> </w:t>
      </w:r>
      <w:r w:rsidR="00F96528">
        <w:rPr>
          <w:rFonts w:eastAsia="新細明體" w:hint="eastAsia"/>
          <w:lang w:eastAsia="zh-TW"/>
        </w:rPr>
        <w:t xml:space="preserve">function for </w:t>
      </w:r>
      <w:r w:rsidR="007C2C21">
        <w:rPr>
          <w:rFonts w:eastAsia="新細明體" w:hint="eastAsia"/>
          <w:lang w:eastAsia="zh-TW"/>
        </w:rPr>
        <w:t xml:space="preserve">simplify variable </w:t>
      </w:r>
      <w:r w:rsidR="007C2C21">
        <w:rPr>
          <w:rFonts w:eastAsia="新細明體"/>
          <w:lang w:eastAsia="zh-TW"/>
        </w:rPr>
        <w:t>declaration</w:t>
      </w:r>
      <w:r w:rsidR="007C2C21">
        <w:rPr>
          <w:rFonts w:eastAsia="新細明體" w:hint="eastAsia"/>
          <w:lang w:eastAsia="zh-TW"/>
        </w:rPr>
        <w:t xml:space="preserve"> for compare use.</w:t>
      </w:r>
    </w:p>
    <w:p w14:paraId="6FA9C53F" w14:textId="50D85D34" w:rsidR="00546629" w:rsidRDefault="00CD0929" w:rsidP="001A3304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546629">
        <w:rPr>
          <w:rFonts w:eastAsia="新細明體"/>
          <w:lang w:eastAsia="zh-TW"/>
        </w:rPr>
        <w:t xml:space="preserve">Jenny, Coffee: </w:t>
      </w:r>
      <w:r w:rsidR="005D22D8" w:rsidRPr="00546629">
        <w:rPr>
          <w:rFonts w:eastAsia="新細明體"/>
          <w:lang w:eastAsia="zh-TW"/>
        </w:rPr>
        <w:t xml:space="preserve">Implementation of </w:t>
      </w:r>
      <w:proofErr w:type="spellStart"/>
      <w:r w:rsidR="001A3304" w:rsidRPr="001A3304">
        <w:rPr>
          <w:rFonts w:eastAsia="新細明體"/>
          <w:lang w:eastAsia="zh-TW"/>
        </w:rPr>
        <w:t>CosSimComparar</w:t>
      </w:r>
      <w:proofErr w:type="spellEnd"/>
    </w:p>
    <w:p w14:paraId="72DD088B" w14:textId="7DB3E745" w:rsidR="008E080A" w:rsidRDefault="00CD0929" w:rsidP="00C5734A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/>
          <w:lang w:eastAsia="zh-TW"/>
        </w:rPr>
        <w:t xml:space="preserve">Benson, Gavin: </w:t>
      </w:r>
      <w:r w:rsidR="00BF3E57" w:rsidRPr="008E080A">
        <w:rPr>
          <w:rFonts w:eastAsia="新細明體"/>
          <w:lang w:eastAsia="zh-TW"/>
        </w:rPr>
        <w:t xml:space="preserve">Implementation of </w:t>
      </w:r>
      <w:proofErr w:type="spellStart"/>
      <w:r w:rsidR="00C5734A" w:rsidRPr="00C5734A">
        <w:rPr>
          <w:rFonts w:eastAsia="新細明體"/>
          <w:lang w:eastAsia="zh-TW"/>
        </w:rPr>
        <w:t>RegexComparar</w:t>
      </w:r>
      <w:proofErr w:type="spellEnd"/>
    </w:p>
    <w:p w14:paraId="1F5CED53" w14:textId="249D9F07" w:rsidR="00DD23B3" w:rsidRPr="008E080A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  <w:r w:rsidRPr="008E080A">
        <w:rPr>
          <w:rFonts w:eastAsia="新細明體" w:hint="eastAsia"/>
          <w:lang w:eastAsia="zh-TW"/>
        </w:rPr>
        <w:t xml:space="preserve"> of n</w:t>
      </w:r>
      <w:r w:rsidR="00DD23B3" w:rsidRPr="008E080A">
        <w:rPr>
          <w:rFonts w:eastAsia="新細明體" w:hint="eastAsia"/>
          <w:lang w:eastAsia="zh-TW"/>
        </w:rPr>
        <w:t xml:space="preserve">ext </w:t>
      </w:r>
      <w:r w:rsidRPr="008E080A">
        <w:rPr>
          <w:rFonts w:eastAsia="新細明體" w:hint="eastAsia"/>
          <w:lang w:eastAsia="zh-TW"/>
        </w:rPr>
        <w:t>m</w:t>
      </w:r>
      <w:r w:rsidR="006F1641" w:rsidRPr="008E080A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075DE7C2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C0AC9">
        <w:rPr>
          <w:rFonts w:eastAsia="新細明體" w:hint="eastAsia"/>
          <w:lang w:eastAsia="zh-TW"/>
        </w:rPr>
        <w:t>3</w:t>
      </w:r>
      <w:r w:rsidR="000B3CBC">
        <w:rPr>
          <w:rFonts w:eastAsia="新細明體" w:hint="eastAsia"/>
          <w:lang w:eastAsia="zh-TW"/>
        </w:rPr>
        <w:t>-</w:t>
      </w:r>
      <w:r w:rsidR="001C0AC9">
        <w:rPr>
          <w:rFonts w:eastAsia="新細明體" w:hint="eastAsia"/>
          <w:lang w:eastAsia="zh-TW"/>
        </w:rPr>
        <w:t>05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  <w:bookmarkStart w:id="0" w:name="_GoBack"/>
      <w:bookmarkEnd w:id="0"/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1CEE9" w14:textId="77777777" w:rsidR="00BD1DFE" w:rsidRDefault="00BD1DFE">
      <w:r>
        <w:separator/>
      </w:r>
    </w:p>
  </w:endnote>
  <w:endnote w:type="continuationSeparator" w:id="0">
    <w:p w14:paraId="00345F1E" w14:textId="77777777" w:rsidR="00BD1DFE" w:rsidRDefault="00BD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836E6" w14:textId="77777777" w:rsidR="00BD1DFE" w:rsidRDefault="00BD1DFE">
      <w:r>
        <w:separator/>
      </w:r>
    </w:p>
  </w:footnote>
  <w:footnote w:type="continuationSeparator" w:id="0">
    <w:p w14:paraId="24059CD5" w14:textId="77777777" w:rsidR="00BD1DFE" w:rsidRDefault="00BD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474144AA" w:rsidR="00243642" w:rsidRPr="00243642" w:rsidRDefault="00724202" w:rsidP="00C1063D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C1063D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10E48251" w:rsidR="00601DB5" w:rsidRDefault="00BB2632" w:rsidP="00C1063D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C1063D">
                        <w:rPr>
                          <w:rFonts w:eastAsia="新細明體" w:hint="eastAsia"/>
                          <w:lang w:eastAsia="zh-TW"/>
                        </w:rPr>
                        <w:t>26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3105FC"/>
    <w:multiLevelType w:val="hybridMultilevel"/>
    <w:tmpl w:val="AEA0B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74AA1"/>
    <w:rsid w:val="00086F41"/>
    <w:rsid w:val="00092827"/>
    <w:rsid w:val="000B3CBC"/>
    <w:rsid w:val="000C54C3"/>
    <w:rsid w:val="000E09B0"/>
    <w:rsid w:val="000E0FDB"/>
    <w:rsid w:val="000E6663"/>
    <w:rsid w:val="000F212F"/>
    <w:rsid w:val="000F36FF"/>
    <w:rsid w:val="00116241"/>
    <w:rsid w:val="001165AB"/>
    <w:rsid w:val="0012521D"/>
    <w:rsid w:val="00147C3C"/>
    <w:rsid w:val="00150EC8"/>
    <w:rsid w:val="00153337"/>
    <w:rsid w:val="00174E9A"/>
    <w:rsid w:val="0017719E"/>
    <w:rsid w:val="00192191"/>
    <w:rsid w:val="00192307"/>
    <w:rsid w:val="001A3304"/>
    <w:rsid w:val="001A3A76"/>
    <w:rsid w:val="001B1C31"/>
    <w:rsid w:val="001B6BA4"/>
    <w:rsid w:val="001C0AC9"/>
    <w:rsid w:val="001C7E10"/>
    <w:rsid w:val="001D0425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27FF"/>
    <w:rsid w:val="0026329F"/>
    <w:rsid w:val="00273DDE"/>
    <w:rsid w:val="0029157F"/>
    <w:rsid w:val="002A1F45"/>
    <w:rsid w:val="002B076F"/>
    <w:rsid w:val="002B1A3D"/>
    <w:rsid w:val="002B632D"/>
    <w:rsid w:val="002C1264"/>
    <w:rsid w:val="002C19CB"/>
    <w:rsid w:val="002C254B"/>
    <w:rsid w:val="002C318F"/>
    <w:rsid w:val="002D5D0B"/>
    <w:rsid w:val="002D5F41"/>
    <w:rsid w:val="002F6139"/>
    <w:rsid w:val="002F7927"/>
    <w:rsid w:val="00302F4A"/>
    <w:rsid w:val="00303D5B"/>
    <w:rsid w:val="00305342"/>
    <w:rsid w:val="00316114"/>
    <w:rsid w:val="00334430"/>
    <w:rsid w:val="00336280"/>
    <w:rsid w:val="00364944"/>
    <w:rsid w:val="00365729"/>
    <w:rsid w:val="0037349D"/>
    <w:rsid w:val="00381A59"/>
    <w:rsid w:val="003A09E4"/>
    <w:rsid w:val="003A4A22"/>
    <w:rsid w:val="003B67F9"/>
    <w:rsid w:val="003C0536"/>
    <w:rsid w:val="003C46CA"/>
    <w:rsid w:val="003C542A"/>
    <w:rsid w:val="003D2E1B"/>
    <w:rsid w:val="003E2D02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C62E8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A7044"/>
    <w:rsid w:val="005C7D72"/>
    <w:rsid w:val="005D22D8"/>
    <w:rsid w:val="005E43DF"/>
    <w:rsid w:val="005E61C7"/>
    <w:rsid w:val="00600A00"/>
    <w:rsid w:val="00601DB5"/>
    <w:rsid w:val="00610C55"/>
    <w:rsid w:val="00621399"/>
    <w:rsid w:val="00623768"/>
    <w:rsid w:val="00640BB3"/>
    <w:rsid w:val="00660F81"/>
    <w:rsid w:val="00673AD1"/>
    <w:rsid w:val="00684E2E"/>
    <w:rsid w:val="006A0DC2"/>
    <w:rsid w:val="006B34A1"/>
    <w:rsid w:val="006E1CF6"/>
    <w:rsid w:val="006F1641"/>
    <w:rsid w:val="006F5E26"/>
    <w:rsid w:val="00705197"/>
    <w:rsid w:val="00706CCC"/>
    <w:rsid w:val="00706F61"/>
    <w:rsid w:val="00710B48"/>
    <w:rsid w:val="00710C38"/>
    <w:rsid w:val="00724202"/>
    <w:rsid w:val="007351F3"/>
    <w:rsid w:val="007444F3"/>
    <w:rsid w:val="00760A30"/>
    <w:rsid w:val="0077217D"/>
    <w:rsid w:val="0078399B"/>
    <w:rsid w:val="00785745"/>
    <w:rsid w:val="00790191"/>
    <w:rsid w:val="00790970"/>
    <w:rsid w:val="00792F98"/>
    <w:rsid w:val="007946AB"/>
    <w:rsid w:val="00794D4C"/>
    <w:rsid w:val="007963E0"/>
    <w:rsid w:val="00796C59"/>
    <w:rsid w:val="007A121D"/>
    <w:rsid w:val="007A2BDE"/>
    <w:rsid w:val="007B0185"/>
    <w:rsid w:val="007B34E7"/>
    <w:rsid w:val="007B4BBA"/>
    <w:rsid w:val="007C2C21"/>
    <w:rsid w:val="007C48EF"/>
    <w:rsid w:val="007C4CD4"/>
    <w:rsid w:val="007D51AE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44D8C"/>
    <w:rsid w:val="00956A13"/>
    <w:rsid w:val="00965C78"/>
    <w:rsid w:val="009660EB"/>
    <w:rsid w:val="00967CBA"/>
    <w:rsid w:val="0098080B"/>
    <w:rsid w:val="00992060"/>
    <w:rsid w:val="009929C1"/>
    <w:rsid w:val="009B4255"/>
    <w:rsid w:val="009B6581"/>
    <w:rsid w:val="009F487A"/>
    <w:rsid w:val="00A2244D"/>
    <w:rsid w:val="00A4351A"/>
    <w:rsid w:val="00A50C8B"/>
    <w:rsid w:val="00A80B52"/>
    <w:rsid w:val="00A81B4B"/>
    <w:rsid w:val="00AB1A7D"/>
    <w:rsid w:val="00AD0688"/>
    <w:rsid w:val="00AD20E8"/>
    <w:rsid w:val="00AD3952"/>
    <w:rsid w:val="00AD59EB"/>
    <w:rsid w:val="00AF0623"/>
    <w:rsid w:val="00B000CE"/>
    <w:rsid w:val="00B2237F"/>
    <w:rsid w:val="00B35A3E"/>
    <w:rsid w:val="00B36ED8"/>
    <w:rsid w:val="00B37648"/>
    <w:rsid w:val="00B51B3F"/>
    <w:rsid w:val="00B53D4E"/>
    <w:rsid w:val="00B6116C"/>
    <w:rsid w:val="00B72389"/>
    <w:rsid w:val="00B76E5C"/>
    <w:rsid w:val="00B87A88"/>
    <w:rsid w:val="00B9393D"/>
    <w:rsid w:val="00BA77DE"/>
    <w:rsid w:val="00BB2632"/>
    <w:rsid w:val="00BC3AA0"/>
    <w:rsid w:val="00BD1DFE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1063D"/>
    <w:rsid w:val="00C3614B"/>
    <w:rsid w:val="00C434B5"/>
    <w:rsid w:val="00C53AC3"/>
    <w:rsid w:val="00C5734A"/>
    <w:rsid w:val="00C60CAB"/>
    <w:rsid w:val="00C70725"/>
    <w:rsid w:val="00C97675"/>
    <w:rsid w:val="00CB1C98"/>
    <w:rsid w:val="00CB4514"/>
    <w:rsid w:val="00CD0929"/>
    <w:rsid w:val="00CD18A7"/>
    <w:rsid w:val="00CE3B12"/>
    <w:rsid w:val="00CE58CD"/>
    <w:rsid w:val="00CF2011"/>
    <w:rsid w:val="00D1535C"/>
    <w:rsid w:val="00D32F3F"/>
    <w:rsid w:val="00D330D7"/>
    <w:rsid w:val="00D402EE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DF7656"/>
    <w:rsid w:val="00E03743"/>
    <w:rsid w:val="00E05574"/>
    <w:rsid w:val="00E34BC3"/>
    <w:rsid w:val="00E3563C"/>
    <w:rsid w:val="00E40466"/>
    <w:rsid w:val="00E46182"/>
    <w:rsid w:val="00E74A6C"/>
    <w:rsid w:val="00EA74F6"/>
    <w:rsid w:val="00EB39B6"/>
    <w:rsid w:val="00EF054D"/>
    <w:rsid w:val="00F20F98"/>
    <w:rsid w:val="00F21777"/>
    <w:rsid w:val="00F57A89"/>
    <w:rsid w:val="00F73426"/>
    <w:rsid w:val="00F7616A"/>
    <w:rsid w:val="00F80B8E"/>
    <w:rsid w:val="00F93B38"/>
    <w:rsid w:val="00F96528"/>
    <w:rsid w:val="00FA4226"/>
    <w:rsid w:val="00FC59E0"/>
    <w:rsid w:val="00FD131D"/>
    <w:rsid w:val="00FE28AC"/>
    <w:rsid w:val="00FF057F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253</cp:revision>
  <dcterms:created xsi:type="dcterms:W3CDTF">2013-04-18T10:40:00Z</dcterms:created>
  <dcterms:modified xsi:type="dcterms:W3CDTF">2013-04-26T10:29:00Z</dcterms:modified>
  <cp:category/>
</cp:coreProperties>
</file>